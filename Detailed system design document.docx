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宋体" w:eastAsia="黑体"/>
          <w:sz w:val="32"/>
          <w:szCs w:val="32"/>
        </w:rPr>
      </w:pPr>
    </w:p>
    <w:p>
      <w:pPr>
        <w:rPr>
          <w:rFonts w:ascii="黑体" w:hAnsi="宋体" w:eastAsia="黑体"/>
          <w:sz w:val="32"/>
          <w:szCs w:val="32"/>
        </w:rPr>
      </w:pPr>
    </w:p>
    <w:p>
      <w:pPr>
        <w:rPr>
          <w:rFonts w:ascii="黑体" w:hAnsi="宋体" w:eastAsia="黑体"/>
          <w:sz w:val="32"/>
          <w:szCs w:val="32"/>
        </w:rPr>
      </w:pPr>
    </w:p>
    <w:p>
      <w:pPr>
        <w:jc w:val="center"/>
        <w:rPr>
          <w:rFonts w:ascii="黑体" w:hAnsi="宋体" w:eastAsia="黑体"/>
          <w:b/>
          <w:sz w:val="52"/>
          <w:szCs w:val="52"/>
        </w:rPr>
      </w:pPr>
      <w:r>
        <w:rPr>
          <w:rFonts w:hint="eastAsia" w:eastAsia="黑体"/>
          <w:b/>
          <w:sz w:val="52"/>
          <w:szCs w:val="52"/>
        </w:rPr>
        <w:t>线上书店管理系统(</w:t>
      </w:r>
      <w:r>
        <w:rPr>
          <w:rFonts w:eastAsia="黑体"/>
          <w:b/>
          <w:sz w:val="52"/>
          <w:szCs w:val="52"/>
        </w:rPr>
        <w:t>onlineBSMS)</w:t>
      </w:r>
    </w:p>
    <w:p>
      <w:pPr>
        <w:jc w:val="center"/>
        <w:rPr>
          <w:b/>
          <w:sz w:val="52"/>
          <w:szCs w:val="52"/>
        </w:rPr>
      </w:pPr>
      <w:r>
        <w:rPr>
          <w:rFonts w:hint="eastAsia" w:ascii="黑体" w:hAnsi="宋体" w:eastAsia="黑体"/>
          <w:b/>
          <w:sz w:val="52"/>
          <w:szCs w:val="52"/>
        </w:rPr>
        <w:t>概要/详细设计</w:t>
      </w: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rPr>
          <w:sz w:val="24"/>
        </w:rPr>
      </w:pPr>
    </w:p>
    <w:p>
      <w:pPr>
        <w:jc w:val="center"/>
        <w:rPr>
          <w:sz w:val="24"/>
        </w:rPr>
      </w:pPr>
    </w:p>
    <w:p>
      <w:pPr>
        <w:jc w:val="center"/>
        <w:rPr>
          <w:sz w:val="24"/>
        </w:rPr>
      </w:pPr>
    </w:p>
    <w:p>
      <w:pPr>
        <w:jc w:val="center"/>
        <w:rPr>
          <w:sz w:val="24"/>
        </w:rPr>
      </w:pPr>
    </w:p>
    <w:p>
      <w:pPr>
        <w:jc w:val="center"/>
        <w:rPr>
          <w:sz w:val="24"/>
        </w:rPr>
      </w:pPr>
      <w:r>
        <w:rPr>
          <w:rFonts w:hint="eastAsia"/>
          <w:sz w:val="24"/>
        </w:rPr>
        <w:t>当前版本：V</w:t>
      </w:r>
      <w:r>
        <w:rPr>
          <w:sz w:val="24"/>
        </w:rPr>
        <w:t>0.</w:t>
      </w:r>
      <w:r>
        <w:rPr>
          <w:rFonts w:hint="eastAsia"/>
          <w:sz w:val="24"/>
        </w:rPr>
        <w:t>2</w:t>
      </w:r>
    </w:p>
    <w:p>
      <w:pPr>
        <w:spacing w:line="360" w:lineRule="auto"/>
        <w:jc w:val="center"/>
        <w:rPr>
          <w:rFonts w:ascii="宋体" w:hAnsi="宋体"/>
          <w:b/>
          <w:sz w:val="24"/>
        </w:rPr>
      </w:pPr>
      <w:r>
        <w:rPr>
          <w:rFonts w:hint="eastAsia"/>
          <w:sz w:val="24"/>
        </w:rPr>
        <w:t>最后修改时间：&lt;2023年12月17日&gt;</w:t>
      </w:r>
    </w:p>
    <w:p>
      <w:pPr>
        <w:autoSpaceDE w:val="0"/>
        <w:autoSpaceDN w:val="0"/>
        <w:adjustRightInd w:val="0"/>
        <w:spacing w:line="360" w:lineRule="auto"/>
        <w:rPr>
          <w:rFonts w:ascii="宋体" w:hAnsi="宋体" w:cs="DFKai-SB"/>
          <w:b/>
          <w:bCs/>
          <w:sz w:val="24"/>
        </w:rPr>
        <w:sectPr>
          <w:footerReference r:id="rId3" w:type="even"/>
          <w:pgSz w:w="11906" w:h="16838"/>
          <w:pgMar w:top="1440" w:right="1466" w:bottom="1440" w:left="1620" w:header="851" w:footer="992" w:gutter="0"/>
          <w:pgNumType w:fmt="decimalEnclosedCircle"/>
          <w:cols w:space="425" w:num="1"/>
          <w:docGrid w:type="lines" w:linePitch="312" w:charSpace="0"/>
        </w:sectPr>
      </w:pPr>
    </w:p>
    <w:p>
      <w:pPr>
        <w:rPr>
          <w:rFonts w:ascii="宋体" w:hAnsi="宋体" w:cs="DFKai-SB"/>
          <w:bCs/>
          <w:sz w:val="24"/>
        </w:rPr>
      </w:pPr>
      <w:r>
        <w:rPr>
          <w:rFonts w:hint="eastAsia"/>
        </w:rPr>
        <w:t>版权所有◎2023年</w:t>
      </w:r>
    </w:p>
    <w:p>
      <w:pPr>
        <w:widowControl/>
        <w:jc w:val="left"/>
        <w:rPr>
          <w:rFonts w:ascii="宋体" w:hAnsi="宋体" w:cs="DFKai-SB"/>
          <w:bCs/>
          <w:sz w:val="24"/>
        </w:rPr>
      </w:pPr>
      <w:r>
        <w:rPr>
          <w:rFonts w:ascii="宋体" w:hAnsi="宋体" w:cs="DFKai-SB"/>
          <w:bCs/>
          <w:sz w:val="24"/>
        </w:rPr>
        <w:br w:type="page"/>
      </w:r>
    </w:p>
    <w:p>
      <w:pPr>
        <w:pStyle w:val="3"/>
        <w:spacing w:before="156" w:beforeLines="50" w:after="156" w:afterLines="50" w:line="360" w:lineRule="auto"/>
        <w:jc w:val="center"/>
        <w:rPr>
          <w:rFonts w:ascii="黑体" w:eastAsia="黑体"/>
          <w:sz w:val="32"/>
          <w:szCs w:val="32"/>
        </w:rPr>
      </w:pPr>
      <w:bookmarkStart w:id="0" w:name="_Toc153733243"/>
      <w:r>
        <w:rPr>
          <w:rFonts w:hint="eastAsia" w:ascii="黑体" w:eastAsia="黑体"/>
          <w:sz w:val="32"/>
          <w:szCs w:val="32"/>
        </w:rPr>
        <w:t>目录</w:t>
      </w:r>
      <w:bookmarkEnd w:id="0"/>
      <w:r>
        <w:rPr>
          <w:rFonts w:hint="eastAsia" w:ascii="黑体" w:eastAsia="黑体"/>
          <w:sz w:val="32"/>
          <w:szCs w:val="32"/>
        </w:rPr>
        <w:t xml:space="preserve">   </w:t>
      </w:r>
    </w:p>
    <w:p>
      <w:pPr>
        <w:pStyle w:val="59"/>
        <w:tabs>
          <w:tab w:val="right" w:leader="dot" w:pos="8810"/>
        </w:tabs>
        <w:spacing w:line="360" w:lineRule="auto"/>
        <w:rPr>
          <w:rFonts w:hAnsiTheme="minorHAnsi" w:cstheme="minorBidi"/>
          <w:sz w:val="24"/>
          <w:szCs w:val="22"/>
          <w14:ligatures w14:val="standardContextual"/>
        </w:rPr>
      </w:pPr>
      <w:r>
        <w:rPr>
          <w:rFonts w:cs="DFKai-SB"/>
          <w:bCs/>
          <w:sz w:val="24"/>
        </w:rPr>
        <w:fldChar w:fldCharType="begin"/>
      </w:r>
      <w:r>
        <w:rPr>
          <w:rFonts w:cs="DFKai-SB"/>
          <w:bCs/>
          <w:sz w:val="24"/>
        </w:rPr>
        <w:instrText xml:space="preserve"> TOC \o "1-3" \h \z \u </w:instrText>
      </w:r>
      <w:r>
        <w:rPr>
          <w:rFonts w:cs="DFKai-SB"/>
          <w:bCs/>
          <w:sz w:val="24"/>
        </w:rPr>
        <w:fldChar w:fldCharType="separate"/>
      </w:r>
      <w:r>
        <w:fldChar w:fldCharType="begin"/>
      </w:r>
      <w:r>
        <w:instrText xml:space="preserve"> HYPERLINK \l "_Toc153733244" </w:instrText>
      </w:r>
      <w:r>
        <w:fldChar w:fldCharType="separate"/>
      </w:r>
      <w:r>
        <w:rPr>
          <w:rStyle w:val="94"/>
          <w:sz w:val="24"/>
        </w:rPr>
        <w:t>第一部分 引言</w:t>
      </w:r>
      <w:r>
        <w:rPr>
          <w:sz w:val="24"/>
        </w:rPr>
        <w:tab/>
      </w:r>
      <w:r>
        <w:rPr>
          <w:sz w:val="24"/>
        </w:rPr>
        <w:fldChar w:fldCharType="begin"/>
      </w:r>
      <w:r>
        <w:rPr>
          <w:sz w:val="24"/>
        </w:rPr>
        <w:instrText xml:space="preserve"> PAGEREF _Toc153733244 \h </w:instrText>
      </w:r>
      <w:r>
        <w:rPr>
          <w:sz w:val="24"/>
        </w:rPr>
        <w:fldChar w:fldCharType="separate"/>
      </w:r>
      <w:r>
        <w:rPr>
          <w:sz w:val="24"/>
        </w:rPr>
        <w:t>1</w:t>
      </w:r>
      <w:r>
        <w:rPr>
          <w:sz w:val="24"/>
        </w:rPr>
        <w:fldChar w:fldCharType="end"/>
      </w:r>
      <w:r>
        <w:rPr>
          <w:sz w:val="24"/>
        </w:rPr>
        <w:fldChar w:fldCharType="end"/>
      </w:r>
    </w:p>
    <w:p>
      <w:pPr>
        <w:pStyle w:val="7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"_Toc153733245" </w:instrText>
      </w:r>
      <w:r>
        <w:fldChar w:fldCharType="separate"/>
      </w:r>
      <w:r>
        <w:rPr>
          <w:rStyle w:val="94"/>
          <w:sz w:val="24"/>
        </w:rPr>
        <w:t>1.1 系统标识</w:t>
      </w:r>
      <w:r>
        <w:rPr>
          <w:sz w:val="24"/>
        </w:rPr>
        <w:tab/>
      </w:r>
      <w:r>
        <w:rPr>
          <w:sz w:val="24"/>
        </w:rPr>
        <w:fldChar w:fldCharType="begin"/>
      </w:r>
      <w:r>
        <w:rPr>
          <w:sz w:val="24"/>
        </w:rPr>
        <w:instrText xml:space="preserve"> PAGEREF _Toc153733245 \h </w:instrText>
      </w:r>
      <w:r>
        <w:rPr>
          <w:sz w:val="24"/>
        </w:rPr>
        <w:fldChar w:fldCharType="separate"/>
      </w:r>
      <w:r>
        <w:rPr>
          <w:sz w:val="24"/>
        </w:rPr>
        <w:t>1</w:t>
      </w:r>
      <w:r>
        <w:rPr>
          <w:sz w:val="24"/>
        </w:rPr>
        <w:fldChar w:fldCharType="end"/>
      </w:r>
      <w:r>
        <w:rPr>
          <w:sz w:val="24"/>
        </w:rPr>
        <w:fldChar w:fldCharType="end"/>
      </w:r>
    </w:p>
    <w:p>
      <w:pPr>
        <w:pStyle w:val="7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"_Toc153733246" </w:instrText>
      </w:r>
      <w:r>
        <w:fldChar w:fldCharType="separate"/>
      </w:r>
      <w:r>
        <w:rPr>
          <w:rStyle w:val="94"/>
          <w:rFonts w:cs="DFKai-SB"/>
          <w:sz w:val="24"/>
        </w:rPr>
        <w:t>1.2 编写目的</w:t>
      </w:r>
      <w:r>
        <w:rPr>
          <w:sz w:val="24"/>
        </w:rPr>
        <w:tab/>
      </w:r>
      <w:r>
        <w:rPr>
          <w:sz w:val="24"/>
        </w:rPr>
        <w:fldChar w:fldCharType="begin"/>
      </w:r>
      <w:r>
        <w:rPr>
          <w:sz w:val="24"/>
        </w:rPr>
        <w:instrText xml:space="preserve"> PAGEREF _Toc153733246 \h </w:instrText>
      </w:r>
      <w:r>
        <w:rPr>
          <w:sz w:val="24"/>
        </w:rPr>
        <w:fldChar w:fldCharType="separate"/>
      </w:r>
      <w:r>
        <w:rPr>
          <w:sz w:val="24"/>
        </w:rPr>
        <w:t>1</w:t>
      </w:r>
      <w:r>
        <w:rPr>
          <w:sz w:val="24"/>
        </w:rPr>
        <w:fldChar w:fldCharType="end"/>
      </w:r>
      <w:r>
        <w:rPr>
          <w:sz w:val="24"/>
        </w:rPr>
        <w:fldChar w:fldCharType="end"/>
      </w:r>
    </w:p>
    <w:p>
      <w:pPr>
        <w:pStyle w:val="7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"_Toc153733247" </w:instrText>
      </w:r>
      <w:r>
        <w:fldChar w:fldCharType="separate"/>
      </w:r>
      <w:r>
        <w:rPr>
          <w:rStyle w:val="94"/>
          <w:rFonts w:cs="DFKai-SB"/>
          <w:bCs/>
          <w:sz w:val="24"/>
        </w:rPr>
        <w:t>1.3 读者群与知识储备</w:t>
      </w:r>
      <w:r>
        <w:rPr>
          <w:sz w:val="24"/>
        </w:rPr>
        <w:tab/>
      </w:r>
      <w:r>
        <w:rPr>
          <w:sz w:val="24"/>
        </w:rPr>
        <w:fldChar w:fldCharType="begin"/>
      </w:r>
      <w:r>
        <w:rPr>
          <w:sz w:val="24"/>
        </w:rPr>
        <w:instrText xml:space="preserve"> PAGEREF _Toc153733247 \h </w:instrText>
      </w:r>
      <w:r>
        <w:rPr>
          <w:sz w:val="24"/>
        </w:rPr>
        <w:fldChar w:fldCharType="separate"/>
      </w:r>
      <w:r>
        <w:rPr>
          <w:sz w:val="24"/>
        </w:rPr>
        <w:t>1</w:t>
      </w:r>
      <w:r>
        <w:rPr>
          <w:sz w:val="24"/>
        </w:rPr>
        <w:fldChar w:fldCharType="end"/>
      </w:r>
      <w:r>
        <w:rPr>
          <w:sz w:val="24"/>
        </w:rPr>
        <w:fldChar w:fldCharType="end"/>
      </w:r>
    </w:p>
    <w:p>
      <w:pPr>
        <w:pStyle w:val="7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"_Toc153733248" </w:instrText>
      </w:r>
      <w:r>
        <w:fldChar w:fldCharType="separate"/>
      </w:r>
      <w:r>
        <w:rPr>
          <w:rStyle w:val="94"/>
          <w:rFonts w:cs="DFKai-SB"/>
          <w:bCs/>
          <w:sz w:val="24"/>
        </w:rPr>
        <w:t>1.4 术语与缩略词定义</w:t>
      </w:r>
      <w:r>
        <w:rPr>
          <w:sz w:val="24"/>
        </w:rPr>
        <w:tab/>
      </w:r>
      <w:r>
        <w:rPr>
          <w:sz w:val="24"/>
        </w:rPr>
        <w:fldChar w:fldCharType="begin"/>
      </w:r>
      <w:r>
        <w:rPr>
          <w:sz w:val="24"/>
        </w:rPr>
        <w:instrText xml:space="preserve"> PAGEREF _Toc153733248 \h </w:instrText>
      </w:r>
      <w:r>
        <w:rPr>
          <w:sz w:val="24"/>
        </w:rPr>
        <w:fldChar w:fldCharType="separate"/>
      </w:r>
      <w:r>
        <w:rPr>
          <w:sz w:val="24"/>
        </w:rPr>
        <w:t>2</w:t>
      </w:r>
      <w:r>
        <w:rPr>
          <w:sz w:val="24"/>
        </w:rPr>
        <w:fldChar w:fldCharType="end"/>
      </w:r>
      <w:r>
        <w:rPr>
          <w:sz w:val="24"/>
        </w:rPr>
        <w:fldChar w:fldCharType="end"/>
      </w:r>
    </w:p>
    <w:p>
      <w:pPr>
        <w:pStyle w:val="7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"_Toc153733249" </w:instrText>
      </w:r>
      <w:r>
        <w:fldChar w:fldCharType="separate"/>
      </w:r>
      <w:r>
        <w:rPr>
          <w:rStyle w:val="94"/>
          <w:rFonts w:cs="DFKai-SB"/>
          <w:bCs/>
          <w:sz w:val="24"/>
        </w:rPr>
        <w:t>1.5 参考文献</w:t>
      </w:r>
      <w:r>
        <w:rPr>
          <w:sz w:val="24"/>
        </w:rPr>
        <w:tab/>
      </w:r>
      <w:r>
        <w:rPr>
          <w:sz w:val="24"/>
        </w:rPr>
        <w:fldChar w:fldCharType="begin"/>
      </w:r>
      <w:r>
        <w:rPr>
          <w:sz w:val="24"/>
        </w:rPr>
        <w:instrText xml:space="preserve"> PAGEREF _Toc153733249 \h </w:instrText>
      </w:r>
      <w:r>
        <w:rPr>
          <w:sz w:val="24"/>
        </w:rPr>
        <w:fldChar w:fldCharType="separate"/>
      </w:r>
      <w:r>
        <w:rPr>
          <w:sz w:val="24"/>
        </w:rPr>
        <w:t>2</w:t>
      </w:r>
      <w:r>
        <w:rPr>
          <w:sz w:val="24"/>
        </w:rPr>
        <w:fldChar w:fldCharType="end"/>
      </w:r>
      <w:r>
        <w:rPr>
          <w:sz w:val="24"/>
        </w:rPr>
        <w:fldChar w:fldCharType="end"/>
      </w:r>
    </w:p>
    <w:p>
      <w:pPr>
        <w:pStyle w:val="59"/>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"_Toc153733250" </w:instrText>
      </w:r>
      <w:r>
        <w:fldChar w:fldCharType="separate"/>
      </w:r>
      <w:r>
        <w:rPr>
          <w:rStyle w:val="94"/>
          <w:sz w:val="24"/>
        </w:rPr>
        <w:t>第二章 概要设计</w:t>
      </w:r>
      <w:r>
        <w:rPr>
          <w:sz w:val="24"/>
        </w:rPr>
        <w:tab/>
      </w:r>
      <w:r>
        <w:rPr>
          <w:sz w:val="24"/>
        </w:rPr>
        <w:fldChar w:fldCharType="begin"/>
      </w:r>
      <w:r>
        <w:rPr>
          <w:sz w:val="24"/>
        </w:rPr>
        <w:instrText xml:space="preserve"> PAGEREF _Toc153733250 \h </w:instrText>
      </w:r>
      <w:r>
        <w:rPr>
          <w:sz w:val="24"/>
        </w:rPr>
        <w:fldChar w:fldCharType="separate"/>
      </w:r>
      <w:r>
        <w:rPr>
          <w:sz w:val="24"/>
        </w:rPr>
        <w:t>4</w:t>
      </w:r>
      <w:r>
        <w:rPr>
          <w:sz w:val="24"/>
        </w:rPr>
        <w:fldChar w:fldCharType="end"/>
      </w:r>
      <w:r>
        <w:rPr>
          <w:sz w:val="24"/>
        </w:rPr>
        <w:fldChar w:fldCharType="end"/>
      </w:r>
    </w:p>
    <w:p>
      <w:pPr>
        <w:pStyle w:val="7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"_Toc153733251" </w:instrText>
      </w:r>
      <w:r>
        <w:fldChar w:fldCharType="separate"/>
      </w:r>
      <w:r>
        <w:rPr>
          <w:rStyle w:val="94"/>
          <w:rFonts w:cs="DFKai-SB"/>
          <w:bCs/>
          <w:sz w:val="24"/>
        </w:rPr>
        <w:t>2.1 设计注意事项、原则、目标及相关规范</w:t>
      </w:r>
      <w:r>
        <w:rPr>
          <w:sz w:val="24"/>
        </w:rPr>
        <w:tab/>
      </w:r>
      <w:r>
        <w:rPr>
          <w:sz w:val="24"/>
        </w:rPr>
        <w:fldChar w:fldCharType="begin"/>
      </w:r>
      <w:r>
        <w:rPr>
          <w:sz w:val="24"/>
        </w:rPr>
        <w:instrText xml:space="preserve"> PAGEREF _Toc153733251 \h </w:instrText>
      </w:r>
      <w:r>
        <w:rPr>
          <w:sz w:val="24"/>
        </w:rPr>
        <w:fldChar w:fldCharType="separate"/>
      </w:r>
      <w:r>
        <w:rPr>
          <w:sz w:val="24"/>
        </w:rPr>
        <w:t>4</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"_Toc153733252" </w:instrText>
      </w:r>
      <w:r>
        <w:fldChar w:fldCharType="separate"/>
      </w:r>
      <w:r>
        <w:rPr>
          <w:rStyle w:val="94"/>
          <w:rFonts w:cs="DFKai-SB"/>
          <w:sz w:val="24"/>
        </w:rPr>
        <w:t>2.1.1 基本需求说明</w:t>
      </w:r>
      <w:r>
        <w:rPr>
          <w:sz w:val="24"/>
        </w:rPr>
        <w:tab/>
      </w:r>
      <w:r>
        <w:rPr>
          <w:sz w:val="24"/>
        </w:rPr>
        <w:fldChar w:fldCharType="begin"/>
      </w:r>
      <w:r>
        <w:rPr>
          <w:sz w:val="24"/>
        </w:rPr>
        <w:instrText xml:space="preserve"> PAGEREF _Toc153733252 \h </w:instrText>
      </w:r>
      <w:r>
        <w:rPr>
          <w:sz w:val="24"/>
        </w:rPr>
        <w:fldChar w:fldCharType="separate"/>
      </w:r>
      <w:r>
        <w:rPr>
          <w:sz w:val="24"/>
        </w:rPr>
        <w:t>4</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"_Toc153733253" </w:instrText>
      </w:r>
      <w:r>
        <w:fldChar w:fldCharType="separate"/>
      </w:r>
      <w:r>
        <w:rPr>
          <w:rStyle w:val="94"/>
          <w:rFonts w:cs="DFKai-SB"/>
          <w:sz w:val="24"/>
        </w:rPr>
        <w:t>2.1.2 软件平台和开发工具选择</w:t>
      </w:r>
      <w:r>
        <w:rPr>
          <w:sz w:val="24"/>
        </w:rPr>
        <w:tab/>
      </w:r>
      <w:r>
        <w:rPr>
          <w:sz w:val="24"/>
        </w:rPr>
        <w:fldChar w:fldCharType="begin"/>
      </w:r>
      <w:r>
        <w:rPr>
          <w:sz w:val="24"/>
        </w:rPr>
        <w:instrText xml:space="preserve"> PAGEREF _Toc153733253 \h </w:instrText>
      </w:r>
      <w:r>
        <w:rPr>
          <w:sz w:val="24"/>
        </w:rPr>
        <w:fldChar w:fldCharType="separate"/>
      </w:r>
      <w:r>
        <w:rPr>
          <w:sz w:val="24"/>
        </w:rPr>
        <w:t>5</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"_Toc153733254" </w:instrText>
      </w:r>
      <w:r>
        <w:fldChar w:fldCharType="separate"/>
      </w:r>
      <w:r>
        <w:rPr>
          <w:rStyle w:val="94"/>
          <w:rFonts w:cs="DFKai-SB"/>
          <w:sz w:val="24"/>
        </w:rPr>
        <w:t>2.1.3 前后端开发框架选择</w:t>
      </w:r>
      <w:r>
        <w:rPr>
          <w:sz w:val="24"/>
        </w:rPr>
        <w:tab/>
      </w:r>
      <w:r>
        <w:rPr>
          <w:sz w:val="24"/>
        </w:rPr>
        <w:fldChar w:fldCharType="begin"/>
      </w:r>
      <w:r>
        <w:rPr>
          <w:sz w:val="24"/>
        </w:rPr>
        <w:instrText xml:space="preserve"> PAGEREF _Toc153733254 \h </w:instrText>
      </w:r>
      <w:r>
        <w:rPr>
          <w:sz w:val="24"/>
        </w:rPr>
        <w:fldChar w:fldCharType="separate"/>
      </w:r>
      <w:r>
        <w:rPr>
          <w:sz w:val="24"/>
        </w:rPr>
        <w:t>5</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"_Toc153733255" </w:instrText>
      </w:r>
      <w:r>
        <w:fldChar w:fldCharType="separate"/>
      </w:r>
      <w:r>
        <w:rPr>
          <w:rStyle w:val="94"/>
          <w:rFonts w:cs="DFKai-SB"/>
          <w:sz w:val="24"/>
        </w:rPr>
        <w:t>2.1.4 安全设计</w:t>
      </w:r>
      <w:r>
        <w:rPr>
          <w:sz w:val="24"/>
        </w:rPr>
        <w:tab/>
      </w:r>
      <w:r>
        <w:rPr>
          <w:sz w:val="24"/>
        </w:rPr>
        <w:fldChar w:fldCharType="begin"/>
      </w:r>
      <w:r>
        <w:rPr>
          <w:sz w:val="24"/>
        </w:rPr>
        <w:instrText xml:space="preserve"> PAGEREF _Toc153733255 \h </w:instrText>
      </w:r>
      <w:r>
        <w:rPr>
          <w:sz w:val="24"/>
        </w:rPr>
        <w:fldChar w:fldCharType="separate"/>
      </w:r>
      <w:r>
        <w:rPr>
          <w:sz w:val="24"/>
        </w:rPr>
        <w:t>5</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"_Toc153733256" </w:instrText>
      </w:r>
      <w:r>
        <w:fldChar w:fldCharType="separate"/>
      </w:r>
      <w:r>
        <w:rPr>
          <w:rStyle w:val="94"/>
          <w:rFonts w:cs="DFKai-SB"/>
          <w:sz w:val="24"/>
        </w:rPr>
        <w:t>2.1.5 相关规范</w:t>
      </w:r>
      <w:r>
        <w:rPr>
          <w:sz w:val="24"/>
        </w:rPr>
        <w:tab/>
      </w:r>
      <w:r>
        <w:rPr>
          <w:sz w:val="24"/>
        </w:rPr>
        <w:fldChar w:fldCharType="begin"/>
      </w:r>
      <w:r>
        <w:rPr>
          <w:sz w:val="24"/>
        </w:rPr>
        <w:instrText xml:space="preserve"> PAGEREF _Toc153733256 \h </w:instrText>
      </w:r>
      <w:r>
        <w:rPr>
          <w:sz w:val="24"/>
        </w:rPr>
        <w:fldChar w:fldCharType="separate"/>
      </w:r>
      <w:r>
        <w:rPr>
          <w:sz w:val="24"/>
        </w:rPr>
        <w:t>5</w:t>
      </w:r>
      <w:r>
        <w:rPr>
          <w:sz w:val="24"/>
        </w:rPr>
        <w:fldChar w:fldCharType="end"/>
      </w:r>
      <w:r>
        <w:rPr>
          <w:sz w:val="24"/>
        </w:rPr>
        <w:fldChar w:fldCharType="end"/>
      </w:r>
    </w:p>
    <w:p>
      <w:pPr>
        <w:pStyle w:val="7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"_Toc153733257" </w:instrText>
      </w:r>
      <w:r>
        <w:fldChar w:fldCharType="separate"/>
      </w:r>
      <w:r>
        <w:rPr>
          <w:rStyle w:val="94"/>
          <w:rFonts w:cs="DFKai-SB"/>
          <w:bCs/>
          <w:sz w:val="24"/>
        </w:rPr>
        <w:t>2.2 总体结构设计</w:t>
      </w:r>
      <w:r>
        <w:rPr>
          <w:sz w:val="24"/>
        </w:rPr>
        <w:tab/>
      </w:r>
      <w:r>
        <w:rPr>
          <w:sz w:val="24"/>
        </w:rPr>
        <w:fldChar w:fldCharType="begin"/>
      </w:r>
      <w:r>
        <w:rPr>
          <w:sz w:val="24"/>
        </w:rPr>
        <w:instrText xml:space="preserve"> PAGEREF _Toc153733257 \h </w:instrText>
      </w:r>
      <w:r>
        <w:rPr>
          <w:sz w:val="24"/>
        </w:rPr>
        <w:fldChar w:fldCharType="separate"/>
      </w:r>
      <w:r>
        <w:rPr>
          <w:sz w:val="24"/>
        </w:rPr>
        <w:t>6</w:t>
      </w:r>
      <w:r>
        <w:rPr>
          <w:sz w:val="24"/>
        </w:rPr>
        <w:fldChar w:fldCharType="end"/>
      </w:r>
      <w:r>
        <w:rPr>
          <w:sz w:val="24"/>
        </w:rPr>
        <w:fldChar w:fldCharType="end"/>
      </w:r>
    </w:p>
    <w:p>
      <w:pPr>
        <w:pStyle w:val="7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"_Toc153733258" </w:instrText>
      </w:r>
      <w:r>
        <w:fldChar w:fldCharType="separate"/>
      </w:r>
      <w:r>
        <w:rPr>
          <w:rStyle w:val="94"/>
          <w:rFonts w:cs="DFKai-SB"/>
          <w:bCs/>
          <w:sz w:val="24"/>
        </w:rPr>
        <w:t>2.3 构件设计</w:t>
      </w:r>
      <w:r>
        <w:rPr>
          <w:sz w:val="24"/>
        </w:rPr>
        <w:tab/>
      </w:r>
      <w:r>
        <w:rPr>
          <w:sz w:val="24"/>
        </w:rPr>
        <w:fldChar w:fldCharType="begin"/>
      </w:r>
      <w:r>
        <w:rPr>
          <w:sz w:val="24"/>
        </w:rPr>
        <w:instrText xml:space="preserve"> PAGEREF _Toc153733258 \h </w:instrText>
      </w:r>
      <w:r>
        <w:rPr>
          <w:sz w:val="24"/>
        </w:rPr>
        <w:fldChar w:fldCharType="separate"/>
      </w:r>
      <w:r>
        <w:rPr>
          <w:sz w:val="24"/>
        </w:rPr>
        <w:t>7</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"_Toc153733259" </w:instrText>
      </w:r>
      <w:r>
        <w:fldChar w:fldCharType="separate"/>
      </w:r>
      <w:r>
        <w:rPr>
          <w:rStyle w:val="94"/>
          <w:rFonts w:cs="DFKai-SB"/>
          <w:sz w:val="24"/>
        </w:rPr>
        <w:t>2.3.1 构件1 初始化数据库</w:t>
      </w:r>
      <w:r>
        <w:rPr>
          <w:sz w:val="24"/>
        </w:rPr>
        <w:tab/>
      </w:r>
      <w:r>
        <w:rPr>
          <w:sz w:val="24"/>
        </w:rPr>
        <w:fldChar w:fldCharType="begin"/>
      </w:r>
      <w:r>
        <w:rPr>
          <w:sz w:val="24"/>
        </w:rPr>
        <w:instrText xml:space="preserve"> PAGEREF _Toc153733259 \h </w:instrText>
      </w:r>
      <w:r>
        <w:rPr>
          <w:sz w:val="24"/>
        </w:rPr>
        <w:fldChar w:fldCharType="separate"/>
      </w:r>
      <w:r>
        <w:rPr>
          <w:sz w:val="24"/>
        </w:rPr>
        <w:t>7</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"_Toc153733260" </w:instrText>
      </w:r>
      <w:r>
        <w:fldChar w:fldCharType="separate"/>
      </w:r>
      <w:r>
        <w:rPr>
          <w:rStyle w:val="94"/>
          <w:rFonts w:cs="DFKai-SB"/>
          <w:sz w:val="24"/>
        </w:rPr>
        <w:t>2.3.2 构件2 插入书籍信息</w:t>
      </w:r>
      <w:r>
        <w:rPr>
          <w:sz w:val="24"/>
        </w:rPr>
        <w:tab/>
      </w:r>
      <w:r>
        <w:rPr>
          <w:sz w:val="24"/>
        </w:rPr>
        <w:fldChar w:fldCharType="begin"/>
      </w:r>
      <w:r>
        <w:rPr>
          <w:sz w:val="24"/>
        </w:rPr>
        <w:instrText xml:space="preserve"> PAGEREF _Toc153733260 \h </w:instrText>
      </w:r>
      <w:r>
        <w:rPr>
          <w:sz w:val="24"/>
        </w:rPr>
        <w:fldChar w:fldCharType="separate"/>
      </w:r>
      <w:r>
        <w:rPr>
          <w:sz w:val="24"/>
        </w:rPr>
        <w:t>7</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"_Toc153733261" </w:instrText>
      </w:r>
      <w:r>
        <w:fldChar w:fldCharType="separate"/>
      </w:r>
      <w:r>
        <w:rPr>
          <w:rStyle w:val="94"/>
          <w:rFonts w:cs="DFKai-SB"/>
          <w:sz w:val="24"/>
        </w:rPr>
        <w:t>2.3.3 构件3 插入作者信息</w:t>
      </w:r>
      <w:r>
        <w:rPr>
          <w:sz w:val="24"/>
        </w:rPr>
        <w:tab/>
      </w:r>
      <w:r>
        <w:rPr>
          <w:sz w:val="24"/>
        </w:rPr>
        <w:fldChar w:fldCharType="begin"/>
      </w:r>
      <w:r>
        <w:rPr>
          <w:sz w:val="24"/>
        </w:rPr>
        <w:instrText xml:space="preserve"> PAGEREF _Toc153733261 \h </w:instrText>
      </w:r>
      <w:r>
        <w:rPr>
          <w:sz w:val="24"/>
        </w:rPr>
        <w:fldChar w:fldCharType="separate"/>
      </w:r>
      <w:r>
        <w:rPr>
          <w:sz w:val="24"/>
        </w:rPr>
        <w:t>8</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"_Toc153733262" </w:instrText>
      </w:r>
      <w:r>
        <w:fldChar w:fldCharType="separate"/>
      </w:r>
      <w:r>
        <w:rPr>
          <w:rStyle w:val="94"/>
          <w:rFonts w:cs="DFKai-SB"/>
          <w:sz w:val="24"/>
        </w:rPr>
        <w:t>2.3.4 构件4 插入类别信息</w:t>
      </w:r>
      <w:r>
        <w:rPr>
          <w:sz w:val="24"/>
        </w:rPr>
        <w:tab/>
      </w:r>
      <w:r>
        <w:rPr>
          <w:sz w:val="24"/>
        </w:rPr>
        <w:fldChar w:fldCharType="begin"/>
      </w:r>
      <w:r>
        <w:rPr>
          <w:sz w:val="24"/>
        </w:rPr>
        <w:instrText xml:space="preserve"> PAGEREF _Toc153733262 \h </w:instrText>
      </w:r>
      <w:r>
        <w:rPr>
          <w:sz w:val="24"/>
        </w:rPr>
        <w:fldChar w:fldCharType="separate"/>
      </w:r>
      <w:r>
        <w:rPr>
          <w:sz w:val="24"/>
        </w:rPr>
        <w:t>9</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"_Toc153733263" </w:instrText>
      </w:r>
      <w:r>
        <w:fldChar w:fldCharType="separate"/>
      </w:r>
      <w:r>
        <w:rPr>
          <w:rStyle w:val="94"/>
          <w:rFonts w:cs="DFKai-SB"/>
          <w:sz w:val="24"/>
        </w:rPr>
        <w:t>2.3.5 构件5 插入出版社信息</w:t>
      </w:r>
      <w:r>
        <w:rPr>
          <w:sz w:val="24"/>
        </w:rPr>
        <w:tab/>
      </w:r>
      <w:r>
        <w:rPr>
          <w:sz w:val="24"/>
        </w:rPr>
        <w:fldChar w:fldCharType="begin"/>
      </w:r>
      <w:r>
        <w:rPr>
          <w:sz w:val="24"/>
        </w:rPr>
        <w:instrText xml:space="preserve"> PAGEREF _Toc153733263 \h </w:instrText>
      </w:r>
      <w:r>
        <w:rPr>
          <w:sz w:val="24"/>
        </w:rPr>
        <w:fldChar w:fldCharType="separate"/>
      </w:r>
      <w:r>
        <w:rPr>
          <w:sz w:val="24"/>
        </w:rPr>
        <w:t>9</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"_Toc153733264" </w:instrText>
      </w:r>
      <w:r>
        <w:fldChar w:fldCharType="separate"/>
      </w:r>
      <w:r>
        <w:rPr>
          <w:rStyle w:val="94"/>
          <w:rFonts w:cs="DFKai-SB"/>
          <w:sz w:val="24"/>
        </w:rPr>
        <w:t>2.3.6 构件6 插入顾客信息</w:t>
      </w:r>
      <w:r>
        <w:rPr>
          <w:sz w:val="24"/>
        </w:rPr>
        <w:tab/>
      </w:r>
      <w:r>
        <w:rPr>
          <w:sz w:val="24"/>
        </w:rPr>
        <w:fldChar w:fldCharType="begin"/>
      </w:r>
      <w:r>
        <w:rPr>
          <w:sz w:val="24"/>
        </w:rPr>
        <w:instrText xml:space="preserve"> PAGEREF _Toc153733264 \h </w:instrText>
      </w:r>
      <w:r>
        <w:rPr>
          <w:sz w:val="24"/>
        </w:rPr>
        <w:fldChar w:fldCharType="separate"/>
      </w:r>
      <w:r>
        <w:rPr>
          <w:sz w:val="24"/>
        </w:rPr>
        <w:t>10</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"_Toc153733265" </w:instrText>
      </w:r>
      <w:r>
        <w:fldChar w:fldCharType="separate"/>
      </w:r>
      <w:r>
        <w:rPr>
          <w:rStyle w:val="94"/>
          <w:rFonts w:cs="DFKai-SB"/>
          <w:sz w:val="24"/>
        </w:rPr>
        <w:t>2.3.7 构件7 插入权限与折扣的对应信息</w:t>
      </w:r>
      <w:r>
        <w:rPr>
          <w:sz w:val="24"/>
        </w:rPr>
        <w:tab/>
      </w:r>
      <w:r>
        <w:rPr>
          <w:sz w:val="24"/>
        </w:rPr>
        <w:fldChar w:fldCharType="begin"/>
      </w:r>
      <w:r>
        <w:rPr>
          <w:sz w:val="24"/>
        </w:rPr>
        <w:instrText xml:space="preserve"> PAGEREF _Toc153733265 \h </w:instrText>
      </w:r>
      <w:r>
        <w:rPr>
          <w:sz w:val="24"/>
        </w:rPr>
        <w:fldChar w:fldCharType="separate"/>
      </w:r>
      <w:r>
        <w:rPr>
          <w:sz w:val="24"/>
        </w:rPr>
        <w:t>11</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"_Toc153733266" </w:instrText>
      </w:r>
      <w:r>
        <w:fldChar w:fldCharType="separate"/>
      </w:r>
      <w:r>
        <w:rPr>
          <w:rStyle w:val="94"/>
          <w:rFonts w:cs="DFKai-SB"/>
          <w:sz w:val="24"/>
        </w:rPr>
        <w:t>2.3.8 构件8 插入订单信息</w:t>
      </w:r>
      <w:r>
        <w:rPr>
          <w:sz w:val="24"/>
        </w:rPr>
        <w:tab/>
      </w:r>
      <w:r>
        <w:rPr>
          <w:sz w:val="24"/>
        </w:rPr>
        <w:fldChar w:fldCharType="begin"/>
      </w:r>
      <w:r>
        <w:rPr>
          <w:sz w:val="24"/>
        </w:rPr>
        <w:instrText xml:space="preserve"> PAGEREF _Toc153733266 \h </w:instrText>
      </w:r>
      <w:r>
        <w:rPr>
          <w:sz w:val="24"/>
        </w:rPr>
        <w:fldChar w:fldCharType="separate"/>
      </w:r>
      <w:r>
        <w:rPr>
          <w:sz w:val="24"/>
        </w:rPr>
        <w:t>11</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"_Toc153733267" </w:instrText>
      </w:r>
      <w:r>
        <w:fldChar w:fldCharType="separate"/>
      </w:r>
      <w:r>
        <w:rPr>
          <w:rStyle w:val="94"/>
          <w:rFonts w:cs="DFKai-SB"/>
          <w:sz w:val="24"/>
        </w:rPr>
        <w:t>2.3.9 构件9 插入订单与书的对应信息</w:t>
      </w:r>
      <w:r>
        <w:rPr>
          <w:sz w:val="24"/>
        </w:rPr>
        <w:tab/>
      </w:r>
      <w:r>
        <w:rPr>
          <w:sz w:val="24"/>
        </w:rPr>
        <w:fldChar w:fldCharType="begin"/>
      </w:r>
      <w:r>
        <w:rPr>
          <w:sz w:val="24"/>
        </w:rPr>
        <w:instrText xml:space="preserve"> PAGEREF _Toc153733267 \h </w:instrText>
      </w:r>
      <w:r>
        <w:rPr>
          <w:sz w:val="24"/>
        </w:rPr>
        <w:fldChar w:fldCharType="separate"/>
      </w:r>
      <w:r>
        <w:rPr>
          <w:sz w:val="24"/>
        </w:rPr>
        <w:t>12</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"_Toc153733268" </w:instrText>
      </w:r>
      <w:r>
        <w:fldChar w:fldCharType="separate"/>
      </w:r>
      <w:r>
        <w:rPr>
          <w:rStyle w:val="94"/>
          <w:rFonts w:cs="DFKai-SB"/>
          <w:sz w:val="24"/>
        </w:rPr>
        <w:t>2.3.10 构件10 插入管理员的信息</w:t>
      </w:r>
      <w:r>
        <w:rPr>
          <w:sz w:val="24"/>
        </w:rPr>
        <w:tab/>
      </w:r>
      <w:r>
        <w:rPr>
          <w:sz w:val="24"/>
        </w:rPr>
        <w:fldChar w:fldCharType="begin"/>
      </w:r>
      <w:r>
        <w:rPr>
          <w:sz w:val="24"/>
        </w:rPr>
        <w:instrText xml:space="preserve"> PAGEREF _Toc153733268 \h </w:instrText>
      </w:r>
      <w:r>
        <w:rPr>
          <w:sz w:val="24"/>
        </w:rPr>
        <w:fldChar w:fldCharType="separate"/>
      </w:r>
      <w:r>
        <w:rPr>
          <w:sz w:val="24"/>
        </w:rPr>
        <w:t>12</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"_Toc153733269" </w:instrText>
      </w:r>
      <w:r>
        <w:fldChar w:fldCharType="separate"/>
      </w:r>
      <w:r>
        <w:rPr>
          <w:rStyle w:val="94"/>
          <w:rFonts w:cs="DFKai-SB"/>
          <w:sz w:val="24"/>
        </w:rPr>
        <w:t>2.3.11 构件11 删除用户账号</w:t>
      </w:r>
      <w:r>
        <w:rPr>
          <w:sz w:val="24"/>
        </w:rPr>
        <w:tab/>
      </w:r>
      <w:r>
        <w:rPr>
          <w:sz w:val="24"/>
        </w:rPr>
        <w:fldChar w:fldCharType="begin"/>
      </w:r>
      <w:r>
        <w:rPr>
          <w:sz w:val="24"/>
        </w:rPr>
        <w:instrText xml:space="preserve"> PAGEREF _Toc153733269 \h </w:instrText>
      </w:r>
      <w:r>
        <w:rPr>
          <w:sz w:val="24"/>
        </w:rPr>
        <w:fldChar w:fldCharType="separate"/>
      </w:r>
      <w:r>
        <w:rPr>
          <w:sz w:val="24"/>
        </w:rPr>
        <w:t>13</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"_Toc153733270" </w:instrText>
      </w:r>
      <w:r>
        <w:fldChar w:fldCharType="separate"/>
      </w:r>
      <w:r>
        <w:rPr>
          <w:rStyle w:val="94"/>
          <w:rFonts w:cs="DFKai-SB"/>
          <w:sz w:val="24"/>
        </w:rPr>
        <w:t>2.3.12 构件12 删除当前订单对应信息</w:t>
      </w:r>
      <w:r>
        <w:rPr>
          <w:sz w:val="24"/>
        </w:rPr>
        <w:tab/>
      </w:r>
      <w:r>
        <w:rPr>
          <w:sz w:val="24"/>
        </w:rPr>
        <w:fldChar w:fldCharType="begin"/>
      </w:r>
      <w:r>
        <w:rPr>
          <w:sz w:val="24"/>
        </w:rPr>
        <w:instrText xml:space="preserve"> PAGEREF _Toc153733270 \h </w:instrText>
      </w:r>
      <w:r>
        <w:rPr>
          <w:sz w:val="24"/>
        </w:rPr>
        <w:fldChar w:fldCharType="separate"/>
      </w:r>
      <w:r>
        <w:rPr>
          <w:sz w:val="24"/>
        </w:rPr>
        <w:t>14</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"_Toc153733271" </w:instrText>
      </w:r>
      <w:r>
        <w:fldChar w:fldCharType="separate"/>
      </w:r>
      <w:r>
        <w:rPr>
          <w:rStyle w:val="94"/>
          <w:rFonts w:cs="DFKai-SB"/>
          <w:sz w:val="24"/>
        </w:rPr>
        <w:t>2.3.13 构件13 修改书籍相关信息</w:t>
      </w:r>
      <w:r>
        <w:rPr>
          <w:sz w:val="24"/>
        </w:rPr>
        <w:tab/>
      </w:r>
      <w:r>
        <w:rPr>
          <w:sz w:val="24"/>
        </w:rPr>
        <w:fldChar w:fldCharType="begin"/>
      </w:r>
      <w:r>
        <w:rPr>
          <w:sz w:val="24"/>
        </w:rPr>
        <w:instrText xml:space="preserve"> PAGEREF _Toc153733271 \h </w:instrText>
      </w:r>
      <w:r>
        <w:rPr>
          <w:sz w:val="24"/>
        </w:rPr>
        <w:fldChar w:fldCharType="separate"/>
      </w:r>
      <w:r>
        <w:rPr>
          <w:sz w:val="24"/>
        </w:rPr>
        <w:t>15</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"_Toc153733272" </w:instrText>
      </w:r>
      <w:r>
        <w:fldChar w:fldCharType="separate"/>
      </w:r>
      <w:r>
        <w:rPr>
          <w:rStyle w:val="94"/>
          <w:rFonts w:cs="DFKai-SB"/>
          <w:sz w:val="24"/>
        </w:rPr>
        <w:t>2.3.14 构件14 修改当前订单对应信息</w:t>
      </w:r>
      <w:r>
        <w:rPr>
          <w:sz w:val="24"/>
        </w:rPr>
        <w:tab/>
      </w:r>
      <w:r>
        <w:rPr>
          <w:sz w:val="24"/>
        </w:rPr>
        <w:fldChar w:fldCharType="begin"/>
      </w:r>
      <w:r>
        <w:rPr>
          <w:sz w:val="24"/>
        </w:rPr>
        <w:instrText xml:space="preserve"> PAGEREF _Toc153733272 \h </w:instrText>
      </w:r>
      <w:r>
        <w:rPr>
          <w:sz w:val="24"/>
        </w:rPr>
        <w:fldChar w:fldCharType="separate"/>
      </w:r>
      <w:r>
        <w:rPr>
          <w:sz w:val="24"/>
        </w:rPr>
        <w:t>16</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"_Toc153733273" </w:instrText>
      </w:r>
      <w:r>
        <w:fldChar w:fldCharType="separate"/>
      </w:r>
      <w:r>
        <w:rPr>
          <w:rStyle w:val="94"/>
          <w:rFonts w:cs="DFKai-SB"/>
          <w:sz w:val="24"/>
        </w:rPr>
        <w:t>2.3.15 构件15 查询并精准查看书籍对应信息</w:t>
      </w:r>
      <w:r>
        <w:rPr>
          <w:sz w:val="24"/>
        </w:rPr>
        <w:tab/>
      </w:r>
      <w:r>
        <w:rPr>
          <w:sz w:val="24"/>
        </w:rPr>
        <w:fldChar w:fldCharType="begin"/>
      </w:r>
      <w:r>
        <w:rPr>
          <w:sz w:val="24"/>
        </w:rPr>
        <w:instrText xml:space="preserve"> PAGEREF _Toc153733273 \h </w:instrText>
      </w:r>
      <w:r>
        <w:rPr>
          <w:sz w:val="24"/>
        </w:rPr>
        <w:fldChar w:fldCharType="separate"/>
      </w:r>
      <w:r>
        <w:rPr>
          <w:sz w:val="24"/>
        </w:rPr>
        <w:t>17</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"_Toc153733274" </w:instrText>
      </w:r>
      <w:r>
        <w:fldChar w:fldCharType="separate"/>
      </w:r>
      <w:r>
        <w:rPr>
          <w:rStyle w:val="94"/>
          <w:rFonts w:cs="DFKai-SB"/>
          <w:sz w:val="24"/>
        </w:rPr>
        <w:t>2.3.15 构件16 书籍的二维统计</w:t>
      </w:r>
      <w:r>
        <w:rPr>
          <w:sz w:val="24"/>
        </w:rPr>
        <w:tab/>
      </w:r>
      <w:r>
        <w:rPr>
          <w:sz w:val="24"/>
        </w:rPr>
        <w:fldChar w:fldCharType="begin"/>
      </w:r>
      <w:r>
        <w:rPr>
          <w:sz w:val="24"/>
        </w:rPr>
        <w:instrText xml:space="preserve"> PAGEREF _Toc153733274 \h </w:instrText>
      </w:r>
      <w:r>
        <w:rPr>
          <w:sz w:val="24"/>
        </w:rPr>
        <w:fldChar w:fldCharType="separate"/>
      </w:r>
      <w:r>
        <w:rPr>
          <w:sz w:val="24"/>
        </w:rPr>
        <w:t>18</w:t>
      </w:r>
      <w:r>
        <w:rPr>
          <w:sz w:val="24"/>
        </w:rPr>
        <w:fldChar w:fldCharType="end"/>
      </w:r>
      <w:r>
        <w:rPr>
          <w:sz w:val="24"/>
        </w:rPr>
        <w:fldChar w:fldCharType="end"/>
      </w:r>
    </w:p>
    <w:p>
      <w:pPr>
        <w:pStyle w:val="7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"_Toc153733275" </w:instrText>
      </w:r>
      <w:r>
        <w:fldChar w:fldCharType="separate"/>
      </w:r>
      <w:r>
        <w:rPr>
          <w:rStyle w:val="94"/>
          <w:rFonts w:cs="DFKai-SB"/>
          <w:bCs/>
          <w:sz w:val="24"/>
          <w:lang w:eastAsia="zh-Hans"/>
        </w:rPr>
        <w:t>2.</w:t>
      </w:r>
      <w:r>
        <w:rPr>
          <w:rStyle w:val="94"/>
          <w:rFonts w:cs="DFKai-SB"/>
          <w:bCs/>
          <w:sz w:val="24"/>
        </w:rPr>
        <w:t>4</w:t>
      </w:r>
      <w:r>
        <w:rPr>
          <w:rStyle w:val="94"/>
          <w:rFonts w:cs="DFKai-SB"/>
          <w:bCs/>
          <w:sz w:val="24"/>
          <w:lang w:eastAsia="zh-Hans"/>
        </w:rPr>
        <w:t xml:space="preserve"> 图形用户接口设计</w:t>
      </w:r>
      <w:r>
        <w:rPr>
          <w:sz w:val="24"/>
        </w:rPr>
        <w:tab/>
      </w:r>
      <w:r>
        <w:rPr>
          <w:sz w:val="24"/>
        </w:rPr>
        <w:fldChar w:fldCharType="begin"/>
      </w:r>
      <w:r>
        <w:rPr>
          <w:sz w:val="24"/>
        </w:rPr>
        <w:instrText xml:space="preserve"> PAGEREF _Toc153733275 \h </w:instrText>
      </w:r>
      <w:r>
        <w:rPr>
          <w:sz w:val="24"/>
        </w:rPr>
        <w:fldChar w:fldCharType="separate"/>
      </w:r>
      <w:r>
        <w:rPr>
          <w:sz w:val="24"/>
        </w:rPr>
        <w:t>19</w:t>
      </w:r>
      <w:r>
        <w:rPr>
          <w:sz w:val="24"/>
        </w:rPr>
        <w:fldChar w:fldCharType="end"/>
      </w:r>
      <w:r>
        <w:rPr>
          <w:sz w:val="24"/>
        </w:rPr>
        <w:fldChar w:fldCharType="end"/>
      </w:r>
    </w:p>
    <w:p>
      <w:pPr>
        <w:pStyle w:val="7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"_Toc153733276" </w:instrText>
      </w:r>
      <w:r>
        <w:fldChar w:fldCharType="separate"/>
      </w:r>
      <w:r>
        <w:rPr>
          <w:rStyle w:val="94"/>
          <w:rFonts w:cs="DFKai-SB"/>
          <w:bCs/>
          <w:sz w:val="24"/>
          <w:lang w:eastAsia="zh-Hans"/>
        </w:rPr>
        <w:t>2.</w:t>
      </w:r>
      <w:r>
        <w:rPr>
          <w:rStyle w:val="94"/>
          <w:rFonts w:cs="DFKai-SB"/>
          <w:bCs/>
          <w:sz w:val="24"/>
        </w:rPr>
        <w:t>5</w:t>
      </w:r>
      <w:r>
        <w:rPr>
          <w:rStyle w:val="94"/>
          <w:rFonts w:cs="DFKai-SB"/>
          <w:bCs/>
          <w:sz w:val="24"/>
          <w:lang w:eastAsia="zh-Hans"/>
        </w:rPr>
        <w:t xml:space="preserve"> </w:t>
      </w:r>
      <w:r>
        <w:rPr>
          <w:rStyle w:val="94"/>
          <w:rFonts w:cs="DFKai-SB"/>
          <w:bCs/>
          <w:sz w:val="24"/>
        </w:rPr>
        <w:t>数据库设计</w:t>
      </w:r>
      <w:r>
        <w:rPr>
          <w:sz w:val="24"/>
        </w:rPr>
        <w:tab/>
      </w:r>
      <w:r>
        <w:rPr>
          <w:sz w:val="24"/>
        </w:rPr>
        <w:fldChar w:fldCharType="begin"/>
      </w:r>
      <w:r>
        <w:rPr>
          <w:sz w:val="24"/>
        </w:rPr>
        <w:instrText xml:space="preserve"> PAGEREF _Toc153733276 \h </w:instrText>
      </w:r>
      <w:r>
        <w:rPr>
          <w:sz w:val="24"/>
        </w:rPr>
        <w:fldChar w:fldCharType="separate"/>
      </w:r>
      <w:r>
        <w:rPr>
          <w:sz w:val="24"/>
        </w:rPr>
        <w:t>19</w:t>
      </w:r>
      <w:r>
        <w:rPr>
          <w:sz w:val="24"/>
        </w:rPr>
        <w:fldChar w:fldCharType="end"/>
      </w:r>
      <w:r>
        <w:rPr>
          <w:sz w:val="24"/>
        </w:rPr>
        <w:fldChar w:fldCharType="end"/>
      </w:r>
    </w:p>
    <w:p>
      <w:pPr>
        <w:pStyle w:val="7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"_Toc153733277" </w:instrText>
      </w:r>
      <w:r>
        <w:fldChar w:fldCharType="separate"/>
      </w:r>
      <w:r>
        <w:rPr>
          <w:rStyle w:val="94"/>
          <w:rFonts w:cs="DFKai-SB"/>
          <w:bCs/>
          <w:sz w:val="24"/>
          <w:lang w:eastAsia="zh-Hans"/>
        </w:rPr>
        <w:t>2.</w:t>
      </w:r>
      <w:r>
        <w:rPr>
          <w:rStyle w:val="94"/>
          <w:rFonts w:cs="DFKai-SB"/>
          <w:bCs/>
          <w:sz w:val="24"/>
        </w:rPr>
        <w:t>6</w:t>
      </w:r>
      <w:r>
        <w:rPr>
          <w:rStyle w:val="94"/>
          <w:rFonts w:cs="DFKai-SB"/>
          <w:bCs/>
          <w:sz w:val="24"/>
          <w:lang w:eastAsia="zh-Hans"/>
        </w:rPr>
        <w:t xml:space="preserve"> </w:t>
      </w:r>
      <w:r>
        <w:rPr>
          <w:rStyle w:val="94"/>
          <w:rFonts w:cs="DFKai-SB"/>
          <w:bCs/>
          <w:sz w:val="24"/>
        </w:rPr>
        <w:t>系统使用方法</w:t>
      </w:r>
      <w:r>
        <w:rPr>
          <w:sz w:val="24"/>
        </w:rPr>
        <w:tab/>
      </w:r>
      <w:r>
        <w:rPr>
          <w:sz w:val="24"/>
        </w:rPr>
        <w:fldChar w:fldCharType="begin"/>
      </w:r>
      <w:r>
        <w:rPr>
          <w:sz w:val="24"/>
        </w:rPr>
        <w:instrText xml:space="preserve"> PAGEREF _Toc153733277 \h </w:instrText>
      </w:r>
      <w:r>
        <w:rPr>
          <w:sz w:val="24"/>
        </w:rPr>
        <w:fldChar w:fldCharType="separate"/>
      </w:r>
      <w:r>
        <w:rPr>
          <w:sz w:val="24"/>
        </w:rPr>
        <w:t>22</w:t>
      </w:r>
      <w:r>
        <w:rPr>
          <w:sz w:val="24"/>
        </w:rPr>
        <w:fldChar w:fldCharType="end"/>
      </w:r>
      <w:r>
        <w:rPr>
          <w:sz w:val="24"/>
        </w:rPr>
        <w:fldChar w:fldCharType="end"/>
      </w:r>
    </w:p>
    <w:p>
      <w:pPr>
        <w:pStyle w:val="7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"_Toc153733278" </w:instrText>
      </w:r>
      <w:r>
        <w:fldChar w:fldCharType="separate"/>
      </w:r>
      <w:r>
        <w:rPr>
          <w:rStyle w:val="94"/>
          <w:rFonts w:cs="DFKai-SB"/>
          <w:bCs/>
          <w:sz w:val="24"/>
          <w:lang w:eastAsia="zh-Hans"/>
        </w:rPr>
        <w:t>2.</w:t>
      </w:r>
      <w:r>
        <w:rPr>
          <w:rStyle w:val="94"/>
          <w:rFonts w:cs="DFKai-SB"/>
          <w:bCs/>
          <w:sz w:val="24"/>
        </w:rPr>
        <w:t>7</w:t>
      </w:r>
      <w:r>
        <w:rPr>
          <w:rStyle w:val="94"/>
          <w:rFonts w:cs="DFKai-SB"/>
          <w:bCs/>
          <w:sz w:val="24"/>
          <w:lang w:eastAsia="zh-Hans"/>
        </w:rPr>
        <w:t xml:space="preserve"> </w:t>
      </w:r>
      <w:r>
        <w:rPr>
          <w:rStyle w:val="94"/>
          <w:rFonts w:cs="DFKai-SB"/>
          <w:bCs/>
          <w:sz w:val="24"/>
        </w:rPr>
        <w:t>公共函数库</w:t>
      </w:r>
      <w:r>
        <w:rPr>
          <w:sz w:val="24"/>
        </w:rPr>
        <w:tab/>
      </w:r>
      <w:r>
        <w:rPr>
          <w:sz w:val="24"/>
        </w:rPr>
        <w:fldChar w:fldCharType="begin"/>
      </w:r>
      <w:r>
        <w:rPr>
          <w:sz w:val="24"/>
        </w:rPr>
        <w:instrText xml:space="preserve"> PAGEREF _Toc153733278 \h </w:instrText>
      </w:r>
      <w:r>
        <w:rPr>
          <w:sz w:val="24"/>
        </w:rPr>
        <w:fldChar w:fldCharType="separate"/>
      </w:r>
      <w:r>
        <w:rPr>
          <w:sz w:val="24"/>
        </w:rPr>
        <w:t>23</w:t>
      </w:r>
      <w:r>
        <w:rPr>
          <w:sz w:val="24"/>
        </w:rPr>
        <w:fldChar w:fldCharType="end"/>
      </w:r>
      <w:r>
        <w:rPr>
          <w:sz w:val="24"/>
        </w:rPr>
        <w:fldChar w:fldCharType="end"/>
      </w:r>
    </w:p>
    <w:p>
      <w:pPr>
        <w:pStyle w:val="59"/>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"_Toc153733279" </w:instrText>
      </w:r>
      <w:r>
        <w:fldChar w:fldCharType="separate"/>
      </w:r>
      <w:r>
        <w:rPr>
          <w:rStyle w:val="94"/>
          <w:sz w:val="24"/>
        </w:rPr>
        <w:t>第三章 详细设计</w:t>
      </w:r>
      <w:r>
        <w:rPr>
          <w:sz w:val="24"/>
        </w:rPr>
        <w:tab/>
      </w:r>
      <w:r>
        <w:rPr>
          <w:sz w:val="24"/>
        </w:rPr>
        <w:fldChar w:fldCharType="begin"/>
      </w:r>
      <w:r>
        <w:rPr>
          <w:sz w:val="24"/>
        </w:rPr>
        <w:instrText xml:space="preserve"> PAGEREF _Toc153733279 \h </w:instrText>
      </w:r>
      <w:r>
        <w:rPr>
          <w:sz w:val="24"/>
        </w:rPr>
        <w:fldChar w:fldCharType="separate"/>
      </w:r>
      <w:r>
        <w:rPr>
          <w:sz w:val="24"/>
        </w:rPr>
        <w:t>24</w:t>
      </w:r>
      <w:r>
        <w:rPr>
          <w:sz w:val="24"/>
        </w:rPr>
        <w:fldChar w:fldCharType="end"/>
      </w:r>
      <w:r>
        <w:rPr>
          <w:sz w:val="24"/>
        </w:rPr>
        <w:fldChar w:fldCharType="end"/>
      </w:r>
    </w:p>
    <w:p>
      <w:pPr>
        <w:pStyle w:val="7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"_Toc153733280" </w:instrText>
      </w:r>
      <w:r>
        <w:fldChar w:fldCharType="separate"/>
      </w:r>
      <w:r>
        <w:rPr>
          <w:rStyle w:val="94"/>
          <w:rFonts w:cs="DFKai-SB"/>
          <w:bCs/>
          <w:sz w:val="24"/>
          <w:lang w:eastAsia="zh-Hans"/>
        </w:rPr>
        <w:t>3.1 开发环境概述</w:t>
      </w:r>
      <w:r>
        <w:rPr>
          <w:sz w:val="24"/>
        </w:rPr>
        <w:tab/>
      </w:r>
      <w:r>
        <w:rPr>
          <w:sz w:val="24"/>
        </w:rPr>
        <w:fldChar w:fldCharType="begin"/>
      </w:r>
      <w:r>
        <w:rPr>
          <w:sz w:val="24"/>
        </w:rPr>
        <w:instrText xml:space="preserve"> PAGEREF _Toc153733280 \h </w:instrText>
      </w:r>
      <w:r>
        <w:rPr>
          <w:sz w:val="24"/>
        </w:rPr>
        <w:fldChar w:fldCharType="separate"/>
      </w:r>
      <w:r>
        <w:rPr>
          <w:sz w:val="24"/>
        </w:rPr>
        <w:t>24</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"_Toc153733281" </w:instrText>
      </w:r>
      <w:r>
        <w:fldChar w:fldCharType="separate"/>
      </w:r>
      <w:r>
        <w:rPr>
          <w:rStyle w:val="94"/>
          <w:rFonts w:cs="DFKai-SB"/>
          <w:sz w:val="24"/>
          <w:lang w:eastAsia="zh-Hans"/>
        </w:rPr>
        <w:t>3.</w:t>
      </w:r>
      <w:r>
        <w:rPr>
          <w:rStyle w:val="94"/>
          <w:rFonts w:cs="DFKai-SB"/>
          <w:sz w:val="24"/>
        </w:rPr>
        <w:t>1</w:t>
      </w:r>
      <w:r>
        <w:rPr>
          <w:rStyle w:val="94"/>
          <w:rFonts w:cs="DFKai-SB"/>
          <w:sz w:val="24"/>
          <w:lang w:eastAsia="zh-Hans"/>
        </w:rPr>
        <w:t>.1 版本控制工具</w:t>
      </w:r>
      <w:r>
        <w:rPr>
          <w:sz w:val="24"/>
        </w:rPr>
        <w:tab/>
      </w:r>
      <w:r>
        <w:rPr>
          <w:sz w:val="24"/>
        </w:rPr>
        <w:fldChar w:fldCharType="begin"/>
      </w:r>
      <w:r>
        <w:rPr>
          <w:sz w:val="24"/>
        </w:rPr>
        <w:instrText xml:space="preserve"> PAGEREF _Toc153733281 \h </w:instrText>
      </w:r>
      <w:r>
        <w:rPr>
          <w:sz w:val="24"/>
        </w:rPr>
        <w:fldChar w:fldCharType="separate"/>
      </w:r>
      <w:r>
        <w:rPr>
          <w:sz w:val="24"/>
        </w:rPr>
        <w:t>24</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"_Toc153733282" </w:instrText>
      </w:r>
      <w:r>
        <w:fldChar w:fldCharType="separate"/>
      </w:r>
      <w:r>
        <w:rPr>
          <w:rStyle w:val="94"/>
          <w:rFonts w:cs="DFKai-SB"/>
          <w:sz w:val="24"/>
          <w:lang w:eastAsia="zh-Hans"/>
        </w:rPr>
        <w:t>3.1.2 编译环境</w:t>
      </w:r>
      <w:r>
        <w:rPr>
          <w:sz w:val="24"/>
        </w:rPr>
        <w:tab/>
      </w:r>
      <w:r>
        <w:rPr>
          <w:sz w:val="24"/>
        </w:rPr>
        <w:fldChar w:fldCharType="begin"/>
      </w:r>
      <w:r>
        <w:rPr>
          <w:sz w:val="24"/>
        </w:rPr>
        <w:instrText xml:space="preserve"> PAGEREF _Toc153733282 \h </w:instrText>
      </w:r>
      <w:r>
        <w:rPr>
          <w:sz w:val="24"/>
        </w:rPr>
        <w:fldChar w:fldCharType="separate"/>
      </w:r>
      <w:r>
        <w:rPr>
          <w:sz w:val="24"/>
        </w:rPr>
        <w:t>24</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"_Toc153733283" </w:instrText>
      </w:r>
      <w:r>
        <w:fldChar w:fldCharType="separate"/>
      </w:r>
      <w:r>
        <w:rPr>
          <w:rStyle w:val="94"/>
          <w:rFonts w:cs="DFKai-SB"/>
          <w:sz w:val="24"/>
          <w:lang w:eastAsia="zh-Hans"/>
        </w:rPr>
        <w:t>3.</w:t>
      </w:r>
      <w:r>
        <w:rPr>
          <w:rStyle w:val="94"/>
          <w:rFonts w:cs="DFKai-SB"/>
          <w:sz w:val="24"/>
        </w:rPr>
        <w:t>1</w:t>
      </w:r>
      <w:r>
        <w:rPr>
          <w:rStyle w:val="94"/>
          <w:rFonts w:cs="DFKai-SB"/>
          <w:sz w:val="24"/>
          <w:lang w:eastAsia="zh-Hans"/>
        </w:rPr>
        <w:t>.</w:t>
      </w:r>
      <w:r>
        <w:rPr>
          <w:rStyle w:val="94"/>
          <w:rFonts w:cs="DFKai-SB"/>
          <w:sz w:val="24"/>
        </w:rPr>
        <w:t>3</w:t>
      </w:r>
      <w:r>
        <w:rPr>
          <w:rStyle w:val="94"/>
          <w:rFonts w:cs="DFKai-SB"/>
          <w:sz w:val="24"/>
          <w:lang w:eastAsia="zh-Hans"/>
        </w:rPr>
        <w:t xml:space="preserve"> 源程序目录</w:t>
      </w:r>
      <w:r>
        <w:rPr>
          <w:sz w:val="24"/>
        </w:rPr>
        <w:tab/>
      </w:r>
      <w:r>
        <w:rPr>
          <w:sz w:val="24"/>
        </w:rPr>
        <w:fldChar w:fldCharType="begin"/>
      </w:r>
      <w:r>
        <w:rPr>
          <w:sz w:val="24"/>
        </w:rPr>
        <w:instrText xml:space="preserve"> PAGEREF _Toc153733283 \h </w:instrText>
      </w:r>
      <w:r>
        <w:rPr>
          <w:sz w:val="24"/>
        </w:rPr>
        <w:fldChar w:fldCharType="separate"/>
      </w:r>
      <w:r>
        <w:rPr>
          <w:sz w:val="24"/>
        </w:rPr>
        <w:t>24</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"_Toc153733284" </w:instrText>
      </w:r>
      <w:r>
        <w:fldChar w:fldCharType="separate"/>
      </w:r>
      <w:r>
        <w:rPr>
          <w:rStyle w:val="94"/>
          <w:rFonts w:cs="DFKai-SB"/>
          <w:sz w:val="24"/>
          <w:lang w:eastAsia="zh-Hans"/>
        </w:rPr>
        <w:t>3.</w:t>
      </w:r>
      <w:r>
        <w:rPr>
          <w:rStyle w:val="94"/>
          <w:rFonts w:cs="DFKai-SB"/>
          <w:sz w:val="24"/>
        </w:rPr>
        <w:t>1</w:t>
      </w:r>
      <w:r>
        <w:rPr>
          <w:rStyle w:val="94"/>
          <w:rFonts w:cs="DFKai-SB"/>
          <w:sz w:val="24"/>
          <w:lang w:eastAsia="zh-Hans"/>
        </w:rPr>
        <w:t>.</w:t>
      </w:r>
      <w:r>
        <w:rPr>
          <w:rStyle w:val="94"/>
          <w:rFonts w:cs="DFKai-SB"/>
          <w:sz w:val="24"/>
        </w:rPr>
        <w:t>4</w:t>
      </w:r>
      <w:r>
        <w:rPr>
          <w:rStyle w:val="94"/>
          <w:rFonts w:cs="DFKai-SB"/>
          <w:sz w:val="24"/>
          <w:lang w:eastAsia="zh-Hans"/>
        </w:rPr>
        <w:t xml:space="preserve"> 文档存储目录</w:t>
      </w:r>
      <w:r>
        <w:rPr>
          <w:sz w:val="24"/>
        </w:rPr>
        <w:tab/>
      </w:r>
      <w:r>
        <w:rPr>
          <w:sz w:val="24"/>
        </w:rPr>
        <w:fldChar w:fldCharType="begin"/>
      </w:r>
      <w:r>
        <w:rPr>
          <w:sz w:val="24"/>
        </w:rPr>
        <w:instrText xml:space="preserve"> PAGEREF _Toc153733284 \h </w:instrText>
      </w:r>
      <w:r>
        <w:rPr>
          <w:sz w:val="24"/>
        </w:rPr>
        <w:fldChar w:fldCharType="separate"/>
      </w:r>
      <w:r>
        <w:rPr>
          <w:sz w:val="24"/>
        </w:rPr>
        <w:t>28</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"_Toc153733285" </w:instrText>
      </w:r>
      <w:r>
        <w:fldChar w:fldCharType="separate"/>
      </w:r>
      <w:r>
        <w:rPr>
          <w:rStyle w:val="94"/>
          <w:rFonts w:cs="DFKai-SB"/>
          <w:sz w:val="24"/>
          <w:lang w:eastAsia="zh-Hans"/>
        </w:rPr>
        <w:t>3.</w:t>
      </w:r>
      <w:r>
        <w:rPr>
          <w:rStyle w:val="94"/>
          <w:rFonts w:cs="DFKai-SB"/>
          <w:sz w:val="24"/>
        </w:rPr>
        <w:t>1</w:t>
      </w:r>
      <w:r>
        <w:rPr>
          <w:rStyle w:val="94"/>
          <w:rFonts w:cs="DFKai-SB"/>
          <w:sz w:val="24"/>
          <w:lang w:eastAsia="zh-Hans"/>
        </w:rPr>
        <w:t>.</w:t>
      </w:r>
      <w:r>
        <w:rPr>
          <w:rStyle w:val="94"/>
          <w:rFonts w:cs="DFKai-SB"/>
          <w:sz w:val="24"/>
        </w:rPr>
        <w:t>5</w:t>
      </w:r>
      <w:r>
        <w:rPr>
          <w:rStyle w:val="94"/>
          <w:rFonts w:cs="DFKai-SB"/>
          <w:sz w:val="24"/>
          <w:lang w:eastAsia="zh-Hans"/>
        </w:rPr>
        <w:t xml:space="preserve"> 打包程序/编译顺序</w:t>
      </w:r>
      <w:r>
        <w:rPr>
          <w:sz w:val="24"/>
        </w:rPr>
        <w:tab/>
      </w:r>
      <w:r>
        <w:rPr>
          <w:sz w:val="24"/>
        </w:rPr>
        <w:fldChar w:fldCharType="begin"/>
      </w:r>
      <w:r>
        <w:rPr>
          <w:sz w:val="24"/>
        </w:rPr>
        <w:instrText xml:space="preserve"> PAGEREF _Toc153733285 \h </w:instrText>
      </w:r>
      <w:r>
        <w:rPr>
          <w:sz w:val="24"/>
        </w:rPr>
        <w:fldChar w:fldCharType="separate"/>
      </w:r>
      <w:r>
        <w:rPr>
          <w:sz w:val="24"/>
        </w:rPr>
        <w:t>42</w:t>
      </w:r>
      <w:r>
        <w:rPr>
          <w:sz w:val="24"/>
        </w:rPr>
        <w:fldChar w:fldCharType="end"/>
      </w:r>
      <w:r>
        <w:rPr>
          <w:sz w:val="24"/>
        </w:rPr>
        <w:fldChar w:fldCharType="end"/>
      </w:r>
    </w:p>
    <w:p>
      <w:pPr>
        <w:pStyle w:val="7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"_Toc153733286" </w:instrText>
      </w:r>
      <w:r>
        <w:fldChar w:fldCharType="separate"/>
      </w:r>
      <w:r>
        <w:rPr>
          <w:rStyle w:val="94"/>
          <w:rFonts w:cs="DFKai-SB"/>
          <w:bCs/>
          <w:sz w:val="24"/>
          <w:lang w:eastAsia="zh-Hans"/>
        </w:rPr>
        <w:t>3.2 构件详细设计</w:t>
      </w:r>
      <w:r>
        <w:rPr>
          <w:sz w:val="24"/>
        </w:rPr>
        <w:tab/>
      </w:r>
      <w:r>
        <w:rPr>
          <w:sz w:val="24"/>
        </w:rPr>
        <w:fldChar w:fldCharType="begin"/>
      </w:r>
      <w:r>
        <w:rPr>
          <w:sz w:val="24"/>
        </w:rPr>
        <w:instrText xml:space="preserve"> PAGEREF _Toc153733286 \h </w:instrText>
      </w:r>
      <w:r>
        <w:rPr>
          <w:sz w:val="24"/>
        </w:rPr>
        <w:fldChar w:fldCharType="separate"/>
      </w:r>
      <w:r>
        <w:rPr>
          <w:sz w:val="24"/>
        </w:rPr>
        <w:t>42</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"_Toc153733287" </w:instrText>
      </w:r>
      <w:r>
        <w:fldChar w:fldCharType="separate"/>
      </w:r>
      <w:r>
        <w:rPr>
          <w:rStyle w:val="94"/>
          <w:rFonts w:cs="DFKai-SB"/>
          <w:sz w:val="24"/>
          <w:lang w:eastAsia="zh-Hans"/>
        </w:rPr>
        <w:t>3.2.1 构件</w:t>
      </w:r>
      <w:r>
        <w:rPr>
          <w:rStyle w:val="94"/>
          <w:rFonts w:cs="DFKai-SB"/>
          <w:sz w:val="24"/>
        </w:rPr>
        <w:t>1</w:t>
      </w:r>
      <w:r>
        <w:rPr>
          <w:rStyle w:val="94"/>
          <w:rFonts w:cs="DFKai-SB"/>
          <w:sz w:val="24"/>
          <w:lang w:eastAsia="zh-Hans"/>
        </w:rPr>
        <w:t xml:space="preserve"> 数据库初始化</w:t>
      </w:r>
      <w:r>
        <w:rPr>
          <w:sz w:val="24"/>
        </w:rPr>
        <w:tab/>
      </w:r>
      <w:r>
        <w:rPr>
          <w:sz w:val="24"/>
        </w:rPr>
        <w:fldChar w:fldCharType="begin"/>
      </w:r>
      <w:r>
        <w:rPr>
          <w:sz w:val="24"/>
        </w:rPr>
        <w:instrText xml:space="preserve"> PAGEREF _Toc153733287 \h </w:instrText>
      </w:r>
      <w:r>
        <w:rPr>
          <w:sz w:val="24"/>
        </w:rPr>
        <w:fldChar w:fldCharType="separate"/>
      </w:r>
      <w:r>
        <w:rPr>
          <w:sz w:val="24"/>
        </w:rPr>
        <w:t>42</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"_Toc153733288" </w:instrText>
      </w:r>
      <w:r>
        <w:fldChar w:fldCharType="separate"/>
      </w:r>
      <w:r>
        <w:rPr>
          <w:rStyle w:val="94"/>
          <w:rFonts w:cs="DFKai-SB"/>
          <w:sz w:val="24"/>
          <w:lang w:eastAsia="zh-Hans"/>
        </w:rPr>
        <w:t>3.2.2 构件</w:t>
      </w:r>
      <w:r>
        <w:rPr>
          <w:rStyle w:val="94"/>
          <w:rFonts w:cs="DFKai-SB"/>
          <w:sz w:val="24"/>
        </w:rPr>
        <w:t>11</w:t>
      </w:r>
      <w:r>
        <w:rPr>
          <w:rStyle w:val="94"/>
          <w:rFonts w:cs="DFKai-SB"/>
          <w:sz w:val="24"/>
          <w:lang w:eastAsia="zh-Hans"/>
        </w:rPr>
        <w:t xml:space="preserve"> 删除用户账号</w:t>
      </w:r>
      <w:r>
        <w:rPr>
          <w:sz w:val="24"/>
        </w:rPr>
        <w:tab/>
      </w:r>
      <w:r>
        <w:rPr>
          <w:sz w:val="24"/>
        </w:rPr>
        <w:fldChar w:fldCharType="begin"/>
      </w:r>
      <w:r>
        <w:rPr>
          <w:sz w:val="24"/>
        </w:rPr>
        <w:instrText xml:space="preserve"> PAGEREF _Toc153733288 \h </w:instrText>
      </w:r>
      <w:r>
        <w:rPr>
          <w:sz w:val="24"/>
        </w:rPr>
        <w:fldChar w:fldCharType="separate"/>
      </w:r>
      <w:r>
        <w:rPr>
          <w:sz w:val="24"/>
        </w:rPr>
        <w:t>43</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"_Toc153733289" </w:instrText>
      </w:r>
      <w:r>
        <w:fldChar w:fldCharType="separate"/>
      </w:r>
      <w:r>
        <w:rPr>
          <w:rStyle w:val="94"/>
          <w:rFonts w:cs="DFKai-SB"/>
          <w:sz w:val="24"/>
          <w:lang w:eastAsia="zh-Hans"/>
        </w:rPr>
        <w:t>3.2.3 构件</w:t>
      </w:r>
      <w:r>
        <w:rPr>
          <w:rStyle w:val="94"/>
          <w:rFonts w:cs="DFKai-SB"/>
          <w:sz w:val="24"/>
        </w:rPr>
        <w:t>13</w:t>
      </w:r>
      <w:r>
        <w:rPr>
          <w:rStyle w:val="94"/>
          <w:rFonts w:cs="DFKai-SB"/>
          <w:sz w:val="24"/>
          <w:lang w:eastAsia="zh-Hans"/>
        </w:rPr>
        <w:t xml:space="preserve"> 修改书籍相关信息</w:t>
      </w:r>
      <w:r>
        <w:rPr>
          <w:sz w:val="24"/>
        </w:rPr>
        <w:tab/>
      </w:r>
      <w:r>
        <w:rPr>
          <w:sz w:val="24"/>
        </w:rPr>
        <w:fldChar w:fldCharType="begin"/>
      </w:r>
      <w:r>
        <w:rPr>
          <w:sz w:val="24"/>
        </w:rPr>
        <w:instrText xml:space="preserve"> PAGEREF _Toc153733289 \h </w:instrText>
      </w:r>
      <w:r>
        <w:rPr>
          <w:sz w:val="24"/>
        </w:rPr>
        <w:fldChar w:fldCharType="separate"/>
      </w:r>
      <w:r>
        <w:rPr>
          <w:sz w:val="24"/>
        </w:rPr>
        <w:t>43</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"_Toc153733290" </w:instrText>
      </w:r>
      <w:r>
        <w:fldChar w:fldCharType="separate"/>
      </w:r>
      <w:r>
        <w:rPr>
          <w:rStyle w:val="94"/>
          <w:rFonts w:cs="DFKai-SB"/>
          <w:sz w:val="24"/>
          <w:lang w:eastAsia="zh-Hans"/>
        </w:rPr>
        <w:t>3.2.4 构件15 查询并精准查看书籍对应信息</w:t>
      </w:r>
      <w:r>
        <w:rPr>
          <w:sz w:val="24"/>
        </w:rPr>
        <w:tab/>
      </w:r>
      <w:r>
        <w:rPr>
          <w:sz w:val="24"/>
        </w:rPr>
        <w:fldChar w:fldCharType="begin"/>
      </w:r>
      <w:r>
        <w:rPr>
          <w:sz w:val="24"/>
        </w:rPr>
        <w:instrText xml:space="preserve"> PAGEREF _Toc153733290 \h </w:instrText>
      </w:r>
      <w:r>
        <w:rPr>
          <w:sz w:val="24"/>
        </w:rPr>
        <w:fldChar w:fldCharType="separate"/>
      </w:r>
      <w:r>
        <w:rPr>
          <w:sz w:val="24"/>
        </w:rPr>
        <w:t>44</w:t>
      </w:r>
      <w:r>
        <w:rPr>
          <w:sz w:val="24"/>
        </w:rPr>
        <w:fldChar w:fldCharType="end"/>
      </w:r>
      <w:r>
        <w:rPr>
          <w:sz w:val="24"/>
        </w:rPr>
        <w:fldChar w:fldCharType="end"/>
      </w:r>
    </w:p>
    <w:p>
      <w:pPr>
        <w:pStyle w:val="44"/>
        <w:tabs>
          <w:tab w:val="right" w:leader="dot" w:pos="8810"/>
        </w:tabs>
        <w:spacing w:line="360" w:lineRule="auto"/>
        <w:rPr>
          <w:rFonts w:hAnsiTheme="minorHAnsi" w:cstheme="minorBidi"/>
          <w:sz w:val="24"/>
          <w:szCs w:val="22"/>
          <w14:ligatures w14:val="standardContextual"/>
        </w:rPr>
      </w:pPr>
      <w:r>
        <w:fldChar w:fldCharType="begin"/>
      </w:r>
      <w:r>
        <w:instrText xml:space="preserve"> HYPERLINK \l "_Toc153733291" </w:instrText>
      </w:r>
      <w:r>
        <w:fldChar w:fldCharType="separate"/>
      </w:r>
      <w:r>
        <w:rPr>
          <w:rStyle w:val="94"/>
          <w:rFonts w:cs="DFKai-SB"/>
          <w:sz w:val="24"/>
          <w:lang w:eastAsia="zh-Hans"/>
        </w:rPr>
        <w:t>3.2.</w:t>
      </w:r>
      <w:r>
        <w:rPr>
          <w:rStyle w:val="94"/>
          <w:rFonts w:cs="DFKai-SB"/>
          <w:sz w:val="24"/>
        </w:rPr>
        <w:t>5</w:t>
      </w:r>
      <w:r>
        <w:rPr>
          <w:rStyle w:val="94"/>
          <w:rFonts w:cs="DFKai-SB"/>
          <w:sz w:val="24"/>
          <w:lang w:eastAsia="zh-Hans"/>
        </w:rPr>
        <w:t xml:space="preserve"> 构件1</w:t>
      </w:r>
      <w:r>
        <w:rPr>
          <w:rStyle w:val="94"/>
          <w:rFonts w:cs="DFKai-SB"/>
          <w:sz w:val="24"/>
        </w:rPr>
        <w:t>6</w:t>
      </w:r>
      <w:r>
        <w:rPr>
          <w:rStyle w:val="94"/>
          <w:rFonts w:cs="DFKai-SB"/>
          <w:sz w:val="24"/>
          <w:lang w:eastAsia="zh-Hans"/>
        </w:rPr>
        <w:t xml:space="preserve"> 书籍的二维统计</w:t>
      </w:r>
      <w:r>
        <w:rPr>
          <w:sz w:val="24"/>
        </w:rPr>
        <w:tab/>
      </w:r>
      <w:r>
        <w:rPr>
          <w:sz w:val="24"/>
        </w:rPr>
        <w:fldChar w:fldCharType="begin"/>
      </w:r>
      <w:r>
        <w:rPr>
          <w:sz w:val="24"/>
        </w:rPr>
        <w:instrText xml:space="preserve"> PAGEREF _Toc153733291 \h </w:instrText>
      </w:r>
      <w:r>
        <w:rPr>
          <w:sz w:val="24"/>
        </w:rPr>
        <w:fldChar w:fldCharType="separate"/>
      </w:r>
      <w:r>
        <w:rPr>
          <w:sz w:val="24"/>
        </w:rPr>
        <w:t>45</w:t>
      </w:r>
      <w:r>
        <w:rPr>
          <w:sz w:val="24"/>
        </w:rPr>
        <w:fldChar w:fldCharType="end"/>
      </w:r>
      <w:r>
        <w:rPr>
          <w:sz w:val="24"/>
        </w:rPr>
        <w:fldChar w:fldCharType="end"/>
      </w:r>
    </w:p>
    <w:p>
      <w:pPr>
        <w:autoSpaceDE w:val="0"/>
        <w:autoSpaceDN w:val="0"/>
        <w:adjustRightInd w:val="0"/>
        <w:spacing w:line="360" w:lineRule="auto"/>
        <w:rPr>
          <w:rFonts w:ascii="宋体" w:hAnsi="宋体" w:cs="DFKai-SB"/>
          <w:bCs/>
          <w:sz w:val="24"/>
        </w:rPr>
      </w:pPr>
      <w:r>
        <w:rPr>
          <w:rFonts w:cs="DFKai-SB"/>
          <w:bCs/>
          <w:sz w:val="24"/>
        </w:rPr>
        <w:fldChar w:fldCharType="end"/>
      </w:r>
    </w:p>
    <w:p>
      <w:pPr>
        <w:autoSpaceDE w:val="0"/>
        <w:autoSpaceDN w:val="0"/>
        <w:adjustRightInd w:val="0"/>
        <w:spacing w:line="360" w:lineRule="auto"/>
        <w:rPr>
          <w:rFonts w:ascii="宋体" w:hAnsi="宋体" w:cs="DFKai-SB"/>
          <w:bCs/>
          <w:sz w:val="24"/>
        </w:rPr>
      </w:pPr>
    </w:p>
    <w:p>
      <w:pPr>
        <w:autoSpaceDE w:val="0"/>
        <w:autoSpaceDN w:val="0"/>
        <w:adjustRightInd w:val="0"/>
        <w:spacing w:line="360" w:lineRule="auto"/>
        <w:rPr>
          <w:rFonts w:ascii="宋体" w:hAnsi="宋体" w:cs="DFKai-SB"/>
          <w:bCs/>
          <w:sz w:val="24"/>
        </w:rPr>
        <w:sectPr>
          <w:pgSz w:w="11906" w:h="16838"/>
          <w:pgMar w:top="1440" w:right="1466" w:bottom="1440" w:left="1620" w:header="851" w:footer="992" w:gutter="0"/>
          <w:pgNumType w:fmt="decimalEnclosedCircle"/>
          <w:cols w:space="425" w:num="1"/>
          <w:docGrid w:type="lines" w:linePitch="312" w:charSpace="0"/>
        </w:sectPr>
      </w:pPr>
    </w:p>
    <w:p>
      <w:pPr>
        <w:pStyle w:val="3"/>
        <w:spacing w:before="156" w:beforeLines="50" w:after="156" w:afterLines="50" w:line="360" w:lineRule="auto"/>
        <w:jc w:val="center"/>
        <w:rPr>
          <w:rFonts w:ascii="黑体" w:eastAsia="黑体"/>
          <w:sz w:val="32"/>
          <w:szCs w:val="32"/>
          <w:lang w:val="en-US"/>
        </w:rPr>
      </w:pPr>
      <w:bookmarkStart w:id="1" w:name="_Toc142328262"/>
      <w:bookmarkStart w:id="2" w:name="_Toc153733244"/>
      <w:r>
        <w:rPr>
          <w:rFonts w:hint="eastAsia" w:ascii="黑体" w:eastAsia="黑体"/>
          <w:sz w:val="32"/>
          <w:szCs w:val="32"/>
        </w:rPr>
        <w:t>第一部分</w:t>
      </w:r>
      <w:r>
        <w:rPr>
          <w:rFonts w:hint="eastAsia" w:ascii="黑体" w:eastAsia="黑体"/>
          <w:sz w:val="32"/>
          <w:szCs w:val="32"/>
          <w:lang w:val="en-US"/>
        </w:rPr>
        <w:t xml:space="preserve"> </w:t>
      </w:r>
      <w:bookmarkEnd w:id="1"/>
      <w:r>
        <w:rPr>
          <w:rFonts w:hint="eastAsia" w:ascii="黑体" w:eastAsia="黑体"/>
          <w:sz w:val="32"/>
          <w:szCs w:val="32"/>
        </w:rPr>
        <w:t>引言</w:t>
      </w:r>
      <w:bookmarkEnd w:id="2"/>
      <w:r>
        <w:rPr>
          <w:rFonts w:hint="eastAsia" w:hAnsi="宋体"/>
          <w:sz w:val="24"/>
          <w:lang w:val="en-US"/>
        </w:rPr>
        <w:t xml:space="preserve">                                            </w:t>
      </w:r>
    </w:p>
    <w:p>
      <w:pPr>
        <w:spacing w:before="156" w:beforeLines="50" w:after="156" w:afterLines="50" w:line="360" w:lineRule="auto"/>
        <w:outlineLvl w:val="1"/>
        <w:rPr>
          <w:rFonts w:eastAsia="黑体"/>
          <w:sz w:val="28"/>
        </w:rPr>
      </w:pPr>
      <w:bookmarkStart w:id="3" w:name="_Toc142328263"/>
      <w:bookmarkStart w:id="4" w:name="_Toc153733245"/>
      <w:r>
        <w:rPr>
          <w:rFonts w:hint="eastAsia" w:eastAsia="黑体"/>
          <w:sz w:val="28"/>
        </w:rPr>
        <w:t>1.1</w:t>
      </w:r>
      <w:r>
        <w:rPr>
          <w:rFonts w:eastAsia="黑体"/>
          <w:sz w:val="28"/>
        </w:rPr>
        <w:t xml:space="preserve"> </w:t>
      </w:r>
      <w:bookmarkEnd w:id="3"/>
      <w:r>
        <w:rPr>
          <w:rFonts w:hint="eastAsia" w:eastAsia="黑体"/>
          <w:sz w:val="28"/>
        </w:rPr>
        <w:t>系统标识</w:t>
      </w:r>
      <w:bookmarkEnd w:id="4"/>
    </w:p>
    <w:p>
      <w:pPr>
        <w:autoSpaceDE w:val="0"/>
        <w:autoSpaceDN w:val="0"/>
        <w:adjustRightInd w:val="0"/>
        <w:spacing w:line="360" w:lineRule="auto"/>
        <w:rPr>
          <w:rFonts w:cs="DFKai-SB"/>
          <w:sz w:val="24"/>
        </w:rPr>
      </w:pPr>
      <w:r>
        <w:rPr>
          <w:rFonts w:hint="eastAsia" w:cs="DFKai-SB"/>
          <w:sz w:val="24"/>
        </w:rPr>
        <w:t>项目名称：线上书店管理系统</w:t>
      </w:r>
    </w:p>
    <w:p>
      <w:pPr>
        <w:autoSpaceDE w:val="0"/>
        <w:autoSpaceDN w:val="0"/>
        <w:adjustRightInd w:val="0"/>
        <w:spacing w:line="360" w:lineRule="auto"/>
        <w:rPr>
          <w:rFonts w:cs="DFKai-SB"/>
          <w:sz w:val="24"/>
        </w:rPr>
      </w:pPr>
      <w:r>
        <w:rPr>
          <w:rFonts w:hint="eastAsia" w:cs="DFKai-SB"/>
          <w:sz w:val="24"/>
        </w:rPr>
        <w:t>项目简称：onlineBSMS</w:t>
      </w:r>
    </w:p>
    <w:p>
      <w:pPr>
        <w:autoSpaceDE w:val="0"/>
        <w:autoSpaceDN w:val="0"/>
        <w:adjustRightInd w:val="0"/>
        <w:spacing w:before="156" w:beforeLines="50" w:after="156" w:afterLines="50" w:line="360" w:lineRule="auto"/>
        <w:outlineLvl w:val="1"/>
        <w:rPr>
          <w:rFonts w:eastAsia="黑体" w:cs="DFKai-SB"/>
          <w:sz w:val="28"/>
        </w:rPr>
      </w:pPr>
      <w:bookmarkStart w:id="5" w:name="_Toc142328266"/>
      <w:bookmarkStart w:id="6" w:name="_Toc153733246"/>
      <w:r>
        <w:rPr>
          <w:rFonts w:hint="eastAsia" w:eastAsia="黑体" w:cs="DFKai-SB"/>
          <w:sz w:val="24"/>
          <w:lang w:val="en-US" w:eastAsia="zh-CN"/>
        </w:rPr>
        <w:t>=</w:t>
      </w:r>
      <w:bookmarkStart w:id="80" w:name="_GoBack"/>
      <w:bookmarkEnd w:id="80"/>
      <w:r>
        <w:rPr>
          <w:rFonts w:hint="eastAsia" w:eastAsia="黑体" w:cs="DFKai-SB"/>
          <w:sz w:val="28"/>
        </w:rPr>
        <w:t>1.2</w:t>
      </w:r>
      <w:r>
        <w:rPr>
          <w:rFonts w:eastAsia="黑体" w:cs="DFKai-SB"/>
          <w:sz w:val="28"/>
        </w:rPr>
        <w:t xml:space="preserve"> </w:t>
      </w:r>
      <w:bookmarkEnd w:id="5"/>
      <w:r>
        <w:rPr>
          <w:rFonts w:hint="eastAsia" w:eastAsia="黑体" w:cs="DFKai-SB"/>
          <w:sz w:val="28"/>
        </w:rPr>
        <w:t>编写目的</w:t>
      </w:r>
      <w:bookmarkEnd w:id="6"/>
    </w:p>
    <w:p>
      <w:pPr>
        <w:autoSpaceDE w:val="0"/>
        <w:autoSpaceDN w:val="0"/>
        <w:adjustRightInd w:val="0"/>
        <w:spacing w:line="360" w:lineRule="auto"/>
        <w:ind w:firstLine="480" w:firstLineChars="200"/>
        <w:rPr>
          <w:rFonts w:cs="DFKai-SB"/>
          <w:bCs/>
          <w:sz w:val="24"/>
        </w:rPr>
      </w:pPr>
      <w:r>
        <w:rPr>
          <w:rFonts w:hint="eastAsia" w:cs="DFKai-SB"/>
          <w:bCs/>
          <w:sz w:val="24"/>
        </w:rPr>
        <w:t>为了让该MIS的用户更好地使用该系统，同时记录系统的技术设计，进行存档，软件系统技术人员需要撰写该文档，对自己负责的部分进行详细说明，并确保其可读性，在各部分间做好对接，提高项目团队合作效率。</w:t>
      </w:r>
    </w:p>
    <w:p>
      <w:pPr>
        <w:autoSpaceDE w:val="0"/>
        <w:autoSpaceDN w:val="0"/>
        <w:adjustRightInd w:val="0"/>
        <w:spacing w:line="360" w:lineRule="auto"/>
        <w:ind w:firstLine="480" w:firstLineChars="200"/>
        <w:rPr>
          <w:rFonts w:cs="DFKai-SB"/>
          <w:bCs/>
          <w:sz w:val="24"/>
        </w:rPr>
      </w:pPr>
      <w:r>
        <w:rPr>
          <w:rFonts w:hint="eastAsia" w:cs="DFKai-SB"/>
          <w:bCs/>
          <w:sz w:val="24"/>
        </w:rPr>
        <w:t>在实际的工程开发中，对设计文档的审查与质询能够大幅度减少后续编程和单元测试的错误，同时间接提供了一个发现需求设计不合理性的机会，与口头对接工作相比可以减少歧义现象的产生。</w:t>
      </w:r>
    </w:p>
    <w:p>
      <w:pPr>
        <w:autoSpaceDE w:val="0"/>
        <w:autoSpaceDN w:val="0"/>
        <w:adjustRightInd w:val="0"/>
        <w:spacing w:line="360" w:lineRule="auto"/>
        <w:ind w:firstLine="480" w:firstLineChars="200"/>
        <w:rPr>
          <w:rFonts w:cs="DFKai-SB"/>
          <w:bCs/>
          <w:sz w:val="24"/>
        </w:rPr>
      </w:pPr>
      <w:r>
        <w:rPr>
          <w:rFonts w:hint="eastAsia" w:cs="DFKai-SB"/>
          <w:bCs/>
          <w:sz w:val="24"/>
        </w:rPr>
        <w:t>本文详细说明了图书管理系统的数据库设计和构件设计，意在帮助开发人员和测试人员更好地了解本系统，便于对本系统进行评估、测试与改进。</w:t>
      </w:r>
    </w:p>
    <w:p>
      <w:pPr>
        <w:autoSpaceDE w:val="0"/>
        <w:autoSpaceDN w:val="0"/>
        <w:adjustRightInd w:val="0"/>
        <w:spacing w:line="360" w:lineRule="auto"/>
        <w:ind w:firstLine="480" w:firstLineChars="200"/>
        <w:rPr>
          <w:rFonts w:cs="DFKai-SB"/>
          <w:bCs/>
          <w:sz w:val="24"/>
        </w:rPr>
      </w:pPr>
      <w:r>
        <w:rPr>
          <w:rFonts w:hint="eastAsia" w:cs="DFKai-SB"/>
          <w:bCs/>
          <w:sz w:val="24"/>
        </w:rPr>
        <w:t>本文详细说明了onlineBSMS的总体结构、开放环境、网页（图形用户接口）设计、数据库设计、构件设计以及其他技术细节，能够帮助开发人员和测试人员更好地了解本系统，便于对本系统进行评估、测试与改进。</w:t>
      </w:r>
    </w:p>
    <w:p>
      <w:pPr>
        <w:autoSpaceDE w:val="0"/>
        <w:autoSpaceDN w:val="0"/>
        <w:adjustRightInd w:val="0"/>
        <w:spacing w:before="156" w:beforeLines="50" w:after="156" w:afterLines="50" w:line="360" w:lineRule="auto"/>
        <w:outlineLvl w:val="1"/>
        <w:rPr>
          <w:rFonts w:eastAsia="黑体" w:cs="DFKai-SB"/>
          <w:bCs/>
          <w:sz w:val="28"/>
        </w:rPr>
      </w:pPr>
      <w:bookmarkStart w:id="7" w:name="_Toc142328269"/>
      <w:bookmarkStart w:id="8" w:name="_Toc153733247"/>
      <w:r>
        <w:rPr>
          <w:rFonts w:hint="eastAsia" w:eastAsia="黑体" w:cs="DFKai-SB"/>
          <w:bCs/>
          <w:sz w:val="28"/>
        </w:rPr>
        <w:t>1.3</w:t>
      </w:r>
      <w:r>
        <w:rPr>
          <w:rFonts w:eastAsia="黑体" w:cs="DFKai-SB"/>
          <w:bCs/>
          <w:sz w:val="28"/>
        </w:rPr>
        <w:t xml:space="preserve"> </w:t>
      </w:r>
      <w:bookmarkEnd w:id="7"/>
      <w:r>
        <w:rPr>
          <w:rFonts w:hint="eastAsia" w:eastAsia="黑体" w:cs="DFKai-SB"/>
          <w:bCs/>
          <w:sz w:val="28"/>
        </w:rPr>
        <w:t>读者群与知识储备</w:t>
      </w:r>
      <w:bookmarkEnd w:id="8"/>
    </w:p>
    <w:p>
      <w:pPr>
        <w:autoSpaceDE w:val="0"/>
        <w:autoSpaceDN w:val="0"/>
        <w:adjustRightInd w:val="0"/>
        <w:spacing w:line="360" w:lineRule="auto"/>
        <w:rPr>
          <w:rFonts w:cs="DFKai-SB"/>
          <w:bCs/>
          <w:sz w:val="24"/>
        </w:rPr>
      </w:pPr>
      <w:r>
        <w:rPr>
          <w:rFonts w:hint="eastAsia" w:cs="DFKai-SB"/>
          <w:b/>
          <w:sz w:val="24"/>
        </w:rPr>
        <w:t>读者群</w:t>
      </w:r>
      <w:r>
        <w:rPr>
          <w:rFonts w:hint="eastAsia" w:cs="DFKai-SB"/>
          <w:bCs/>
          <w:sz w:val="24"/>
        </w:rPr>
        <w:t>：参与该项目设计、开发与验收测试的所有技术人员、书店方、系统内测用户</w:t>
      </w:r>
    </w:p>
    <w:p>
      <w:pPr>
        <w:autoSpaceDE w:val="0"/>
        <w:autoSpaceDN w:val="0"/>
        <w:adjustRightInd w:val="0"/>
        <w:spacing w:line="360" w:lineRule="auto"/>
        <w:rPr>
          <w:rFonts w:cs="DFKai-SB"/>
          <w:bCs/>
          <w:sz w:val="24"/>
        </w:rPr>
      </w:pPr>
      <w:r>
        <w:rPr>
          <w:rFonts w:hint="eastAsia" w:cs="DFKai-SB"/>
          <w:b/>
          <w:sz w:val="24"/>
        </w:rPr>
        <w:t>知识储备</w:t>
      </w:r>
      <w:r>
        <w:rPr>
          <w:rFonts w:hint="eastAsia" w:cs="DFKai-SB"/>
          <w:bCs/>
          <w:sz w:val="24"/>
        </w:rPr>
        <w:t>：SQL语言、数据库编程(JDBC)、数据库系统原理与安全课程理论知识、汉字编码技术、MVC设计模式、关系数据库管理系统MySQL、JSP+Servlet框架、Tomcat Web服务器</w:t>
      </w:r>
    </w:p>
    <w:p>
      <w:pPr>
        <w:autoSpaceDE w:val="0"/>
        <w:autoSpaceDN w:val="0"/>
        <w:adjustRightInd w:val="0"/>
        <w:spacing w:before="156" w:beforeLines="50" w:after="156" w:afterLines="50" w:line="360" w:lineRule="auto"/>
        <w:outlineLvl w:val="1"/>
        <w:rPr>
          <w:rFonts w:eastAsia="黑体" w:cs="DFKai-SB"/>
          <w:bCs/>
          <w:sz w:val="28"/>
        </w:rPr>
      </w:pPr>
      <w:bookmarkStart w:id="9" w:name="_Toc142328270"/>
      <w:bookmarkStart w:id="10" w:name="_Toc153733248"/>
      <w:r>
        <w:rPr>
          <w:rFonts w:hint="eastAsia" w:eastAsia="黑体" w:cs="DFKai-SB"/>
          <w:bCs/>
          <w:sz w:val="28"/>
        </w:rPr>
        <w:t>1.4</w:t>
      </w:r>
      <w:r>
        <w:rPr>
          <w:rFonts w:eastAsia="黑体" w:cs="DFKai-SB"/>
          <w:bCs/>
          <w:sz w:val="28"/>
        </w:rPr>
        <w:t xml:space="preserve"> </w:t>
      </w:r>
      <w:bookmarkEnd w:id="9"/>
      <w:r>
        <w:rPr>
          <w:rFonts w:hint="eastAsia" w:eastAsia="黑体" w:cs="DFKai-SB"/>
          <w:bCs/>
          <w:sz w:val="28"/>
        </w:rPr>
        <w:t>术语与缩略词定义</w:t>
      </w:r>
      <w:bookmarkEnd w:id="10"/>
    </w:p>
    <w:p>
      <w:pPr>
        <w:pStyle w:val="99"/>
        <w:numPr>
          <w:ilvl w:val="0"/>
          <w:numId w:val="11"/>
        </w:numPr>
        <w:autoSpaceDE w:val="0"/>
        <w:autoSpaceDN w:val="0"/>
        <w:adjustRightInd w:val="0"/>
        <w:spacing w:line="360" w:lineRule="auto"/>
        <w:ind w:firstLineChars="0"/>
        <w:rPr>
          <w:rFonts w:cs="DFKai-SB"/>
          <w:bCs/>
          <w:sz w:val="24"/>
        </w:rPr>
      </w:pPr>
      <w:r>
        <w:rPr>
          <w:rFonts w:hint="eastAsia" w:cs="DFKai-SB"/>
          <w:bCs/>
          <w:sz w:val="24"/>
        </w:rPr>
        <w:t>o</w:t>
      </w:r>
      <w:r>
        <w:rPr>
          <w:rFonts w:cs="DFKai-SB"/>
          <w:bCs/>
          <w:sz w:val="24"/>
        </w:rPr>
        <w:t>nlineBSMS(Online Bookstore Manage System)</w:t>
      </w:r>
      <w:r>
        <w:rPr>
          <w:rFonts w:hint="eastAsia" w:cs="DFKai-SB"/>
          <w:bCs/>
          <w:sz w:val="24"/>
        </w:rPr>
        <w:t>：线上书店管理系统</w:t>
      </w:r>
    </w:p>
    <w:p>
      <w:pPr>
        <w:pStyle w:val="99"/>
        <w:numPr>
          <w:ilvl w:val="0"/>
          <w:numId w:val="11"/>
        </w:numPr>
        <w:autoSpaceDE w:val="0"/>
        <w:autoSpaceDN w:val="0"/>
        <w:adjustRightInd w:val="0"/>
        <w:spacing w:line="360" w:lineRule="auto"/>
        <w:ind w:firstLineChars="0"/>
        <w:rPr>
          <w:rFonts w:cs="DFKai-SB"/>
          <w:bCs/>
          <w:sz w:val="24"/>
        </w:rPr>
      </w:pPr>
      <w:r>
        <w:rPr>
          <w:rFonts w:hint="eastAsia" w:cs="DFKai-SB"/>
          <w:bCs/>
          <w:sz w:val="24"/>
        </w:rPr>
        <w:t>M</w:t>
      </w:r>
      <w:r>
        <w:rPr>
          <w:rFonts w:cs="DFKai-SB"/>
          <w:bCs/>
          <w:sz w:val="24"/>
        </w:rPr>
        <w:t>IS(Management Information System)</w:t>
      </w:r>
      <w:r>
        <w:rPr>
          <w:rFonts w:hint="eastAsia" w:cs="DFKai-SB"/>
          <w:bCs/>
          <w:sz w:val="24"/>
        </w:rPr>
        <w:t>：管理信息系统</w:t>
      </w:r>
    </w:p>
    <w:p>
      <w:pPr>
        <w:pStyle w:val="99"/>
        <w:numPr>
          <w:ilvl w:val="0"/>
          <w:numId w:val="11"/>
        </w:numPr>
        <w:autoSpaceDE w:val="0"/>
        <w:autoSpaceDN w:val="0"/>
        <w:adjustRightInd w:val="0"/>
        <w:spacing w:line="360" w:lineRule="auto"/>
        <w:ind w:firstLineChars="0"/>
        <w:rPr>
          <w:rFonts w:cs="DFKai-SB"/>
          <w:bCs/>
          <w:sz w:val="24"/>
        </w:rPr>
      </w:pPr>
      <w:r>
        <w:rPr>
          <w:rFonts w:hint="eastAsia" w:cs="DFKai-SB"/>
          <w:bCs/>
          <w:sz w:val="24"/>
        </w:rPr>
        <w:t>S</w:t>
      </w:r>
      <w:r>
        <w:rPr>
          <w:rFonts w:cs="DFKai-SB"/>
          <w:bCs/>
          <w:sz w:val="24"/>
        </w:rPr>
        <w:t>QL(Structured Query Language)</w:t>
      </w:r>
      <w:r>
        <w:rPr>
          <w:rFonts w:hint="eastAsia" w:cs="DFKai-SB"/>
          <w:bCs/>
          <w:sz w:val="24"/>
        </w:rPr>
        <w:t>：结构化查询语言</w:t>
      </w:r>
    </w:p>
    <w:p>
      <w:pPr>
        <w:pStyle w:val="99"/>
        <w:numPr>
          <w:ilvl w:val="0"/>
          <w:numId w:val="11"/>
        </w:numPr>
        <w:autoSpaceDE w:val="0"/>
        <w:autoSpaceDN w:val="0"/>
        <w:adjustRightInd w:val="0"/>
        <w:spacing w:line="360" w:lineRule="auto"/>
        <w:ind w:firstLineChars="0"/>
        <w:rPr>
          <w:rFonts w:cs="DFKai-SB"/>
          <w:bCs/>
          <w:sz w:val="24"/>
        </w:rPr>
      </w:pPr>
      <w:r>
        <w:rPr>
          <w:rFonts w:hint="eastAsia" w:cs="DFKai-SB"/>
          <w:bCs/>
          <w:sz w:val="24"/>
        </w:rPr>
        <w:t>J</w:t>
      </w:r>
      <w:r>
        <w:rPr>
          <w:rFonts w:cs="DFKai-SB"/>
          <w:bCs/>
          <w:sz w:val="24"/>
        </w:rPr>
        <w:t>DBC(Java DataBase Connectivity)</w:t>
      </w:r>
      <w:r>
        <w:rPr>
          <w:rFonts w:hint="eastAsia" w:cs="DFKai-SB"/>
          <w:bCs/>
          <w:sz w:val="24"/>
        </w:rPr>
        <w:t>：J</w:t>
      </w:r>
      <w:r>
        <w:rPr>
          <w:rFonts w:cs="DFKai-SB"/>
          <w:bCs/>
          <w:sz w:val="24"/>
        </w:rPr>
        <w:t>ava</w:t>
      </w:r>
      <w:r>
        <w:rPr>
          <w:rFonts w:hint="eastAsia" w:cs="DFKai-SB"/>
          <w:bCs/>
          <w:sz w:val="24"/>
        </w:rPr>
        <w:t>数据库连接</w:t>
      </w:r>
    </w:p>
    <w:p>
      <w:pPr>
        <w:pStyle w:val="99"/>
        <w:numPr>
          <w:ilvl w:val="0"/>
          <w:numId w:val="11"/>
        </w:numPr>
        <w:autoSpaceDE w:val="0"/>
        <w:autoSpaceDN w:val="0"/>
        <w:adjustRightInd w:val="0"/>
        <w:spacing w:line="360" w:lineRule="auto"/>
        <w:ind w:firstLineChars="0"/>
        <w:rPr>
          <w:rFonts w:cs="DFKai-SB"/>
          <w:bCs/>
          <w:sz w:val="24"/>
        </w:rPr>
      </w:pPr>
      <w:r>
        <w:rPr>
          <w:rFonts w:hint="eastAsia" w:cs="DFKai-SB"/>
          <w:bCs/>
          <w:sz w:val="24"/>
        </w:rPr>
        <w:t>M</w:t>
      </w:r>
      <w:r>
        <w:rPr>
          <w:rFonts w:cs="DFKai-SB"/>
          <w:bCs/>
          <w:sz w:val="24"/>
        </w:rPr>
        <w:t>VC(Model-View-Controller)</w:t>
      </w:r>
      <w:r>
        <w:rPr>
          <w:rFonts w:hint="eastAsia" w:cs="DFKai-SB"/>
          <w:bCs/>
          <w:sz w:val="24"/>
        </w:rPr>
        <w:t>模式：模型-视图-控制器模式</w:t>
      </w:r>
    </w:p>
    <w:p>
      <w:pPr>
        <w:pStyle w:val="99"/>
        <w:numPr>
          <w:ilvl w:val="0"/>
          <w:numId w:val="11"/>
        </w:numPr>
        <w:autoSpaceDE w:val="0"/>
        <w:autoSpaceDN w:val="0"/>
        <w:adjustRightInd w:val="0"/>
        <w:spacing w:line="360" w:lineRule="auto"/>
        <w:ind w:firstLineChars="0"/>
        <w:rPr>
          <w:rFonts w:cs="DFKai-SB"/>
          <w:bCs/>
          <w:sz w:val="24"/>
        </w:rPr>
      </w:pPr>
      <w:r>
        <w:rPr>
          <w:rFonts w:hint="eastAsia" w:cs="DFKai-SB"/>
          <w:bCs/>
          <w:sz w:val="24"/>
        </w:rPr>
        <w:t>M</w:t>
      </w:r>
      <w:r>
        <w:rPr>
          <w:rFonts w:cs="DFKai-SB"/>
          <w:bCs/>
          <w:sz w:val="24"/>
        </w:rPr>
        <w:t>ySQL</w:t>
      </w:r>
      <w:r>
        <w:rPr>
          <w:rFonts w:hint="eastAsia" w:cs="DFKai-SB"/>
          <w:bCs/>
          <w:sz w:val="24"/>
        </w:rPr>
        <w:t>：最流行的关系型数据库管理系统之一</w:t>
      </w:r>
    </w:p>
    <w:p>
      <w:pPr>
        <w:pStyle w:val="99"/>
        <w:numPr>
          <w:ilvl w:val="0"/>
          <w:numId w:val="11"/>
        </w:numPr>
        <w:autoSpaceDE w:val="0"/>
        <w:autoSpaceDN w:val="0"/>
        <w:adjustRightInd w:val="0"/>
        <w:spacing w:line="360" w:lineRule="auto"/>
        <w:ind w:firstLineChars="0"/>
        <w:rPr>
          <w:rFonts w:cs="DFKai-SB"/>
          <w:bCs/>
          <w:sz w:val="24"/>
        </w:rPr>
      </w:pPr>
      <w:r>
        <w:rPr>
          <w:rFonts w:hint="eastAsia" w:cs="DFKai-SB"/>
          <w:bCs/>
          <w:sz w:val="24"/>
        </w:rPr>
        <w:t>J</w:t>
      </w:r>
      <w:r>
        <w:rPr>
          <w:rFonts w:cs="DFKai-SB"/>
          <w:bCs/>
          <w:sz w:val="24"/>
        </w:rPr>
        <w:t>SP(Java Server Pages)</w:t>
      </w:r>
      <w:r>
        <w:rPr>
          <w:rFonts w:hint="eastAsia" w:cs="DFKai-SB"/>
          <w:bCs/>
          <w:sz w:val="24"/>
        </w:rPr>
        <w:t>：J</w:t>
      </w:r>
      <w:r>
        <w:rPr>
          <w:rFonts w:cs="DFKai-SB"/>
          <w:bCs/>
          <w:sz w:val="24"/>
        </w:rPr>
        <w:t>ava</w:t>
      </w:r>
      <w:r>
        <w:rPr>
          <w:rFonts w:hint="eastAsia" w:cs="DFKai-SB"/>
          <w:bCs/>
          <w:sz w:val="24"/>
        </w:rPr>
        <w:t>服务器页面，由Sun Microsystems公司倡导和许多公司参与共同创建的一种使软件开发者可以响应客户端请求，而动态生成HTML、XML或其他格式文档的Web网页的技术标准。</w:t>
      </w:r>
    </w:p>
    <w:p>
      <w:pPr>
        <w:pStyle w:val="99"/>
        <w:numPr>
          <w:ilvl w:val="0"/>
          <w:numId w:val="11"/>
        </w:numPr>
        <w:autoSpaceDE w:val="0"/>
        <w:autoSpaceDN w:val="0"/>
        <w:adjustRightInd w:val="0"/>
        <w:spacing w:line="360" w:lineRule="auto"/>
        <w:ind w:firstLineChars="0"/>
        <w:rPr>
          <w:rFonts w:cs="DFKai-SB"/>
          <w:bCs/>
          <w:sz w:val="24"/>
        </w:rPr>
      </w:pPr>
      <w:r>
        <w:rPr>
          <w:rFonts w:hint="eastAsia" w:cs="DFKai-SB"/>
          <w:bCs/>
          <w:sz w:val="24"/>
        </w:rPr>
        <w:t>S</w:t>
      </w:r>
      <w:r>
        <w:rPr>
          <w:rFonts w:cs="DFKai-SB"/>
          <w:bCs/>
          <w:sz w:val="24"/>
        </w:rPr>
        <w:t>ervlet(Server Applet)</w:t>
      </w:r>
      <w:r>
        <w:rPr>
          <w:rFonts w:hint="eastAsia" w:cs="DFKai-SB"/>
          <w:bCs/>
          <w:sz w:val="24"/>
        </w:rPr>
        <w:t>：服务器小程序，运行在Web服务器或应用服务器上的程序，作为来自Web浏览器或其他HTTP客户端的请求和 HTTP服务器上的数据库或应用程序之间的中间层。</w:t>
      </w:r>
    </w:p>
    <w:p>
      <w:pPr>
        <w:pStyle w:val="99"/>
        <w:numPr>
          <w:ilvl w:val="0"/>
          <w:numId w:val="11"/>
        </w:numPr>
        <w:autoSpaceDE w:val="0"/>
        <w:autoSpaceDN w:val="0"/>
        <w:adjustRightInd w:val="0"/>
        <w:spacing w:line="360" w:lineRule="auto"/>
        <w:ind w:firstLineChars="0"/>
        <w:rPr>
          <w:rFonts w:cs="DFKai-SB"/>
          <w:bCs/>
          <w:sz w:val="24"/>
        </w:rPr>
      </w:pPr>
      <w:r>
        <w:rPr>
          <w:rFonts w:hint="eastAsia" w:cs="DFKai-SB"/>
          <w:bCs/>
          <w:sz w:val="24"/>
        </w:rPr>
        <w:t>T</w:t>
      </w:r>
      <w:r>
        <w:rPr>
          <w:rFonts w:cs="DFKai-SB"/>
          <w:bCs/>
          <w:sz w:val="24"/>
        </w:rPr>
        <w:t>omcat</w:t>
      </w:r>
      <w:r>
        <w:rPr>
          <w:rFonts w:hint="eastAsia" w:cs="DFKai-SB"/>
          <w:bCs/>
          <w:sz w:val="24"/>
        </w:rPr>
        <w:t>：免费的开放源代码的Web应用服务器,由java语言编写，属于轻量级应用服务器，在中小型系统和并发访问用户不是很多的场合下被普遍使用，是一个开源的Java Servlet容器，也是一个JSP容器，将Java Web应用程序部署到服务器上，同时也提供了Java Servlet和JSP的运行环境</w:t>
      </w:r>
    </w:p>
    <w:p>
      <w:pPr>
        <w:pStyle w:val="99"/>
        <w:numPr>
          <w:ilvl w:val="0"/>
          <w:numId w:val="11"/>
        </w:numPr>
        <w:autoSpaceDE w:val="0"/>
        <w:autoSpaceDN w:val="0"/>
        <w:adjustRightInd w:val="0"/>
        <w:spacing w:line="360" w:lineRule="auto"/>
        <w:ind w:firstLineChars="0"/>
        <w:rPr>
          <w:rFonts w:cs="DFKai-SB"/>
          <w:bCs/>
          <w:sz w:val="24"/>
        </w:rPr>
      </w:pPr>
      <w:r>
        <w:rPr>
          <w:rFonts w:hint="eastAsia" w:cs="DFKai-SB"/>
          <w:bCs/>
          <w:sz w:val="24"/>
        </w:rPr>
        <w:t>B</w:t>
      </w:r>
      <w:r>
        <w:rPr>
          <w:rFonts w:cs="DFKai-SB"/>
          <w:bCs/>
          <w:sz w:val="24"/>
        </w:rPr>
        <w:t>ootstrap</w:t>
      </w:r>
      <w:r>
        <w:rPr>
          <w:rFonts w:hint="eastAsia" w:cs="DFKai-SB"/>
          <w:bCs/>
          <w:sz w:val="24"/>
        </w:rPr>
        <w:t>：全球最受欢迎的前端组件库，用于开发响应式布局、移动设备优先的WEB项目。Bootstrap5目前是Bootstrap的最新版本，是一套用于HTML、CSS和JS开发的开源工具集。它支持Sass变量和mixins、响应式网格系统、大量的预建组件和强大的JavaScript插件，助你快速设计和自定义响应式、移动设备优先的站点。</w:t>
      </w:r>
    </w:p>
    <w:p>
      <w:pPr>
        <w:autoSpaceDE w:val="0"/>
        <w:autoSpaceDN w:val="0"/>
        <w:adjustRightInd w:val="0"/>
        <w:spacing w:before="156" w:beforeLines="50" w:after="156" w:afterLines="50" w:line="360" w:lineRule="auto"/>
        <w:outlineLvl w:val="1"/>
        <w:rPr>
          <w:rFonts w:eastAsia="黑体" w:cs="DFKai-SB"/>
          <w:bCs/>
          <w:sz w:val="28"/>
        </w:rPr>
      </w:pPr>
      <w:bookmarkStart w:id="11" w:name="_Toc153733249"/>
      <w:r>
        <w:rPr>
          <w:rFonts w:hint="eastAsia" w:eastAsia="黑体" w:cs="DFKai-SB"/>
          <w:bCs/>
          <w:sz w:val="28"/>
        </w:rPr>
        <w:t>1.5</w:t>
      </w:r>
      <w:r>
        <w:rPr>
          <w:rFonts w:eastAsia="黑体" w:cs="DFKai-SB"/>
          <w:bCs/>
          <w:sz w:val="28"/>
        </w:rPr>
        <w:t xml:space="preserve"> </w:t>
      </w:r>
      <w:r>
        <w:rPr>
          <w:rFonts w:hint="eastAsia" w:eastAsia="黑体" w:cs="DFKai-SB"/>
          <w:bCs/>
          <w:sz w:val="28"/>
        </w:rPr>
        <w:t>参考文献</w:t>
      </w:r>
      <w:bookmarkEnd w:id="11"/>
    </w:p>
    <w:p>
      <w:pPr>
        <w:numPr>
          <w:ilvl w:val="0"/>
          <w:numId w:val="12"/>
        </w:numPr>
        <w:spacing w:line="360" w:lineRule="auto"/>
        <w:rPr>
          <w:sz w:val="24"/>
        </w:rPr>
      </w:pPr>
      <w:r>
        <w:fldChar w:fldCharType="begin"/>
      </w:r>
      <w:r>
        <w:instrText xml:space="preserve"> HYPERLINK "https://www.runoob.com/w3cnote/jdbc-use-guide.html" </w:instrText>
      </w:r>
      <w:r>
        <w:fldChar w:fldCharType="separate"/>
      </w:r>
      <w:r>
        <w:rPr>
          <w:color w:val="0000FF"/>
          <w:sz w:val="24"/>
          <w:u w:val="single"/>
        </w:rPr>
        <w:t>https://www.runoob.com/w3cnote/jdbc-use-guide.html</w:t>
      </w:r>
      <w:r>
        <w:rPr>
          <w:color w:val="0000FF"/>
          <w:sz w:val="24"/>
          <w:u w:val="single"/>
        </w:rPr>
        <w:fldChar w:fldCharType="end"/>
      </w:r>
    </w:p>
    <w:p>
      <w:pPr>
        <w:numPr>
          <w:ilvl w:val="0"/>
          <w:numId w:val="12"/>
        </w:numPr>
        <w:spacing w:line="360" w:lineRule="auto"/>
        <w:rPr>
          <w:sz w:val="24"/>
        </w:rPr>
      </w:pPr>
      <w:r>
        <w:fldChar w:fldCharType="begin"/>
      </w:r>
      <w:r>
        <w:instrText xml:space="preserve"> HYPERLINK "https://www.runoob.com/design-pattern/mvc-pattern.html" </w:instrText>
      </w:r>
      <w:r>
        <w:fldChar w:fldCharType="separate"/>
      </w:r>
      <w:r>
        <w:rPr>
          <w:color w:val="0000FF"/>
          <w:sz w:val="24"/>
          <w:u w:val="single"/>
        </w:rPr>
        <w:t>https://www.runoob.com/design-pattern/mvc-pattern.html</w:t>
      </w:r>
      <w:r>
        <w:rPr>
          <w:color w:val="0000FF"/>
          <w:sz w:val="24"/>
          <w:u w:val="single"/>
        </w:rPr>
        <w:fldChar w:fldCharType="end"/>
      </w:r>
    </w:p>
    <w:p>
      <w:pPr>
        <w:numPr>
          <w:ilvl w:val="0"/>
          <w:numId w:val="12"/>
        </w:numPr>
        <w:spacing w:line="360" w:lineRule="auto"/>
        <w:rPr>
          <w:sz w:val="24"/>
        </w:rPr>
      </w:pPr>
      <w:r>
        <w:fldChar w:fldCharType="begin"/>
      </w:r>
      <w:r>
        <w:instrText xml:space="preserve"> HYPERLINK "https://zhuanlan.zhihu.com/p/620770652" </w:instrText>
      </w:r>
      <w:r>
        <w:fldChar w:fldCharType="separate"/>
      </w:r>
      <w:r>
        <w:rPr>
          <w:color w:val="0000FF"/>
          <w:sz w:val="24"/>
          <w:u w:val="single"/>
        </w:rPr>
        <w:t>https://zhuanlan.zhihu.com/p/620770652</w:t>
      </w:r>
      <w:r>
        <w:rPr>
          <w:color w:val="0000FF"/>
          <w:sz w:val="24"/>
          <w:u w:val="single"/>
        </w:rPr>
        <w:fldChar w:fldCharType="end"/>
      </w:r>
    </w:p>
    <w:p>
      <w:pPr>
        <w:numPr>
          <w:ilvl w:val="0"/>
          <w:numId w:val="12"/>
        </w:numPr>
        <w:spacing w:line="360" w:lineRule="auto"/>
        <w:rPr>
          <w:sz w:val="24"/>
        </w:rPr>
      </w:pPr>
      <w:r>
        <w:fldChar w:fldCharType="begin"/>
      </w:r>
      <w:r>
        <w:instrText xml:space="preserve"> HYPERLINK "https://www.runoob.com/servlet/servlet-intro.html" </w:instrText>
      </w:r>
      <w:r>
        <w:fldChar w:fldCharType="separate"/>
      </w:r>
      <w:r>
        <w:rPr>
          <w:color w:val="0000FF"/>
          <w:sz w:val="24"/>
          <w:u w:val="single"/>
        </w:rPr>
        <w:t>https://www.runoob.com/servlet/servlet-intro.html</w:t>
      </w:r>
      <w:r>
        <w:rPr>
          <w:color w:val="0000FF"/>
          <w:sz w:val="24"/>
          <w:u w:val="single"/>
        </w:rPr>
        <w:fldChar w:fldCharType="end"/>
      </w:r>
    </w:p>
    <w:p>
      <w:pPr>
        <w:numPr>
          <w:ilvl w:val="0"/>
          <w:numId w:val="12"/>
        </w:numPr>
        <w:spacing w:line="360" w:lineRule="auto"/>
        <w:rPr>
          <w:sz w:val="24"/>
        </w:rPr>
      </w:pPr>
      <w:r>
        <w:fldChar w:fldCharType="begin"/>
      </w:r>
      <w:r>
        <w:instrText xml:space="preserve"> HYPERLINK "https://www.runoob.com/jsp/jsp-tutorial.html" </w:instrText>
      </w:r>
      <w:r>
        <w:fldChar w:fldCharType="separate"/>
      </w:r>
      <w:r>
        <w:rPr>
          <w:rStyle w:val="94"/>
          <w:sz w:val="24"/>
        </w:rPr>
        <w:t>https://www.runoob.com/jsp/jsp-tutorial.html</w:t>
      </w:r>
      <w:r>
        <w:rPr>
          <w:rStyle w:val="94"/>
          <w:sz w:val="24"/>
        </w:rPr>
        <w:fldChar w:fldCharType="end"/>
      </w:r>
    </w:p>
    <w:p>
      <w:pPr>
        <w:numPr>
          <w:ilvl w:val="0"/>
          <w:numId w:val="12"/>
        </w:numPr>
        <w:spacing w:line="360" w:lineRule="auto"/>
        <w:rPr>
          <w:sz w:val="24"/>
        </w:rPr>
      </w:pPr>
      <w:r>
        <w:fldChar w:fldCharType="begin"/>
      </w:r>
      <w:r>
        <w:instrText xml:space="preserve"> HYPERLINK "https://v5.bootcss.com/docs/getting-started/introduction/" </w:instrText>
      </w:r>
      <w:r>
        <w:fldChar w:fldCharType="separate"/>
      </w:r>
      <w:r>
        <w:rPr>
          <w:rStyle w:val="94"/>
          <w:sz w:val="24"/>
        </w:rPr>
        <w:t>https://v5.bootcss.com/docs/getting-started/introduction/</w:t>
      </w:r>
      <w:r>
        <w:rPr>
          <w:rStyle w:val="94"/>
          <w:sz w:val="24"/>
        </w:rPr>
        <w:fldChar w:fldCharType="end"/>
      </w:r>
    </w:p>
    <w:p>
      <w:pPr>
        <w:numPr>
          <w:ilvl w:val="0"/>
          <w:numId w:val="12"/>
        </w:numPr>
        <w:spacing w:line="360" w:lineRule="auto"/>
        <w:rPr>
          <w:sz w:val="24"/>
        </w:rPr>
      </w:pPr>
      <w:r>
        <w:fldChar w:fldCharType="begin"/>
      </w:r>
      <w:r>
        <w:instrText xml:space="preserve"> HYPERLINK "https://www.runoob.com/bootstrap5/bootstrap5-tutorial.html" </w:instrText>
      </w:r>
      <w:r>
        <w:fldChar w:fldCharType="separate"/>
      </w:r>
      <w:r>
        <w:rPr>
          <w:rStyle w:val="94"/>
          <w:sz w:val="24"/>
        </w:rPr>
        <w:t>https://www.runoob.com/bootstrap5/bootstrap5-tutorial.html</w:t>
      </w:r>
      <w:r>
        <w:rPr>
          <w:rStyle w:val="94"/>
          <w:sz w:val="24"/>
        </w:rPr>
        <w:fldChar w:fldCharType="end"/>
      </w:r>
    </w:p>
    <w:p>
      <w:pPr>
        <w:numPr>
          <w:ilvl w:val="0"/>
          <w:numId w:val="12"/>
        </w:numPr>
        <w:spacing w:line="360" w:lineRule="auto"/>
        <w:rPr>
          <w:sz w:val="24"/>
        </w:rPr>
      </w:pPr>
      <w:r>
        <w:rPr>
          <w:sz w:val="24"/>
        </w:rPr>
        <w:t>https://www.runoob.com/bootstrap5/bootstrap5-tutorial.html</w:t>
      </w:r>
    </w:p>
    <w:p>
      <w:pPr>
        <w:autoSpaceDE w:val="0"/>
        <w:autoSpaceDN w:val="0"/>
        <w:adjustRightInd w:val="0"/>
        <w:spacing w:line="360" w:lineRule="auto"/>
        <w:rPr>
          <w:rFonts w:cs="DFKai-SB"/>
          <w:bCs/>
          <w:sz w:val="24"/>
        </w:rPr>
      </w:pPr>
    </w:p>
    <w:p>
      <w:pPr>
        <w:autoSpaceDE w:val="0"/>
        <w:autoSpaceDN w:val="0"/>
        <w:adjustRightInd w:val="0"/>
        <w:spacing w:line="360" w:lineRule="auto"/>
        <w:ind w:firstLine="480" w:firstLineChars="200"/>
        <w:rPr>
          <w:rFonts w:cs="DFKai-SB"/>
          <w:bCs/>
          <w:sz w:val="24"/>
        </w:rPr>
        <w:sectPr>
          <w:footerReference r:id="rId4" w:type="default"/>
          <w:pgSz w:w="11906" w:h="16838"/>
          <w:pgMar w:top="1440" w:right="1466" w:bottom="1440" w:left="1620" w:header="851" w:footer="992" w:gutter="0"/>
          <w:pgNumType w:start="1"/>
          <w:cols w:space="425" w:num="1"/>
          <w:docGrid w:type="lines" w:linePitch="312" w:charSpace="0"/>
        </w:sectPr>
      </w:pPr>
    </w:p>
    <w:p>
      <w:pPr>
        <w:pStyle w:val="3"/>
        <w:spacing w:before="156" w:beforeLines="50" w:after="156" w:afterLines="50" w:line="360" w:lineRule="auto"/>
        <w:jc w:val="center"/>
        <w:rPr>
          <w:rFonts w:ascii="黑体" w:eastAsia="黑体"/>
          <w:sz w:val="32"/>
          <w:szCs w:val="32"/>
        </w:rPr>
      </w:pPr>
      <w:bookmarkStart w:id="12" w:name="_Toc142328271"/>
      <w:bookmarkStart w:id="13" w:name="_Toc153733250"/>
      <w:r>
        <w:rPr>
          <w:rFonts w:hint="eastAsia" w:ascii="黑体" w:eastAsia="黑体"/>
          <w:sz w:val="32"/>
          <w:szCs w:val="32"/>
        </w:rPr>
        <w:t xml:space="preserve">第二章 </w:t>
      </w:r>
      <w:bookmarkEnd w:id="12"/>
      <w:r>
        <w:rPr>
          <w:rFonts w:hint="eastAsia" w:ascii="黑体" w:eastAsia="黑体"/>
          <w:sz w:val="32"/>
          <w:szCs w:val="32"/>
        </w:rPr>
        <w:t>概要设计</w:t>
      </w:r>
      <w:bookmarkEnd w:id="13"/>
      <w:r>
        <w:rPr>
          <w:rFonts w:hint="eastAsia" w:ascii="黑体" w:eastAsia="黑体"/>
          <w:sz w:val="32"/>
          <w:szCs w:val="32"/>
        </w:rPr>
        <w:t xml:space="preserve">       </w:t>
      </w:r>
      <w:r>
        <w:rPr>
          <w:rFonts w:hint="eastAsia" w:hAnsi="宋体"/>
          <w:sz w:val="24"/>
        </w:rPr>
        <w:t xml:space="preserve">                        </w:t>
      </w:r>
    </w:p>
    <w:p>
      <w:pPr>
        <w:autoSpaceDE w:val="0"/>
        <w:autoSpaceDN w:val="0"/>
        <w:adjustRightInd w:val="0"/>
        <w:spacing w:before="156" w:beforeLines="50" w:after="156" w:afterLines="50" w:line="360" w:lineRule="auto"/>
        <w:outlineLvl w:val="1"/>
        <w:rPr>
          <w:rFonts w:eastAsia="黑体" w:cs="DFKai-SB"/>
          <w:bCs/>
          <w:sz w:val="28"/>
        </w:rPr>
      </w:pPr>
      <w:bookmarkStart w:id="14" w:name="_Toc142328272"/>
      <w:bookmarkStart w:id="15" w:name="_Toc153733251"/>
      <w:r>
        <w:rPr>
          <w:rFonts w:eastAsia="黑体" w:cs="DFKai-SB"/>
          <w:bCs/>
          <w:sz w:val="28"/>
        </w:rPr>
        <w:t xml:space="preserve">2.1 </w:t>
      </w:r>
      <w:bookmarkEnd w:id="14"/>
      <w:r>
        <w:rPr>
          <w:rFonts w:hint="eastAsia" w:eastAsia="黑体" w:cs="DFKai-SB"/>
          <w:bCs/>
          <w:sz w:val="28"/>
        </w:rPr>
        <w:t>设计注意事项、原则、目标及相关规范</w:t>
      </w:r>
      <w:bookmarkEnd w:id="15"/>
    </w:p>
    <w:p>
      <w:pPr>
        <w:autoSpaceDE w:val="0"/>
        <w:autoSpaceDN w:val="0"/>
        <w:adjustRightInd w:val="0"/>
        <w:spacing w:line="360" w:lineRule="auto"/>
        <w:ind w:firstLine="480" w:firstLineChars="200"/>
        <w:rPr>
          <w:rFonts w:ascii="宋体" w:hAnsi="宋体" w:cs="DFKai-SB"/>
          <w:bCs/>
          <w:sz w:val="24"/>
        </w:rPr>
      </w:pPr>
      <w:bookmarkStart w:id="16" w:name="_Toc142328273"/>
      <w:r>
        <w:rPr>
          <w:rFonts w:hint="eastAsia" w:ascii="宋体" w:hAnsi="宋体" w:cs="DFKai-SB"/>
          <w:bCs/>
          <w:sz w:val="24"/>
        </w:rPr>
        <w:t>在进行系统概要设计之前，根据需求分析说明书的有关要求和预定的设计目标，结合以前的设计经验，需要对整个系统设计所采用的技术、方法有个统一的评估和规划，然后再作一个平衡、折衷的选择。在此过程中，需要记录各种替代设计方案及其评估结论。所考虑的因素并不局限以下各个方面：</w:t>
      </w:r>
    </w:p>
    <w:p>
      <w:pPr>
        <w:autoSpaceDE w:val="0"/>
        <w:autoSpaceDN w:val="0"/>
        <w:adjustRightInd w:val="0"/>
        <w:spacing w:line="360" w:lineRule="auto"/>
        <w:ind w:firstLine="480" w:firstLineChars="200"/>
        <w:rPr>
          <w:rFonts w:ascii="宋体" w:hAnsi="宋体" w:cs="DFKai-SB"/>
          <w:bCs/>
          <w:sz w:val="24"/>
        </w:rPr>
      </w:pPr>
      <w:r>
        <w:rPr>
          <w:rFonts w:hint="eastAsia" w:ascii="宋体" w:hAnsi="宋体" w:cs="DFKai-SB"/>
          <w:bCs/>
          <w:sz w:val="24"/>
        </w:rPr>
        <w:t>硬件</w:t>
      </w:r>
      <w:r>
        <w:rPr>
          <w:rFonts w:ascii="宋体" w:hAnsi="宋体" w:cs="DFKai-SB"/>
          <w:bCs/>
          <w:sz w:val="24"/>
        </w:rPr>
        <w:t>/</w:t>
      </w:r>
      <w:r>
        <w:rPr>
          <w:rFonts w:hint="eastAsia" w:ascii="宋体" w:hAnsi="宋体" w:cs="DFKai-SB"/>
          <w:bCs/>
          <w:sz w:val="24"/>
        </w:rPr>
        <w:t>软件平台</w:t>
      </w:r>
    </w:p>
    <w:p>
      <w:pPr>
        <w:autoSpaceDE w:val="0"/>
        <w:autoSpaceDN w:val="0"/>
        <w:adjustRightInd w:val="0"/>
        <w:spacing w:line="360" w:lineRule="auto"/>
        <w:ind w:firstLine="480" w:firstLineChars="200"/>
        <w:rPr>
          <w:rFonts w:ascii="宋体" w:hAnsi="宋体" w:cs="DFKai-SB"/>
          <w:bCs/>
          <w:sz w:val="24"/>
        </w:rPr>
      </w:pPr>
      <w:r>
        <w:rPr>
          <w:rFonts w:hint="eastAsia" w:ascii="宋体" w:hAnsi="宋体" w:cs="DFKai-SB"/>
          <w:bCs/>
          <w:sz w:val="24"/>
        </w:rPr>
        <w:t>开发</w:t>
      </w:r>
      <w:r>
        <w:rPr>
          <w:rFonts w:ascii="宋体" w:hAnsi="宋体" w:cs="DFKai-SB"/>
          <w:bCs/>
          <w:sz w:val="24"/>
        </w:rPr>
        <w:t>/</w:t>
      </w:r>
      <w:r>
        <w:rPr>
          <w:rFonts w:hint="eastAsia" w:ascii="宋体" w:hAnsi="宋体" w:cs="DFKai-SB"/>
          <w:bCs/>
          <w:sz w:val="24"/>
        </w:rPr>
        <w:t>测试工具的选择依据</w:t>
      </w:r>
    </w:p>
    <w:p>
      <w:pPr>
        <w:autoSpaceDE w:val="0"/>
        <w:autoSpaceDN w:val="0"/>
        <w:adjustRightInd w:val="0"/>
        <w:spacing w:line="360" w:lineRule="auto"/>
        <w:ind w:firstLine="480" w:firstLineChars="200"/>
        <w:rPr>
          <w:rFonts w:ascii="宋体" w:hAnsi="宋体" w:cs="DFKai-SB"/>
          <w:bCs/>
          <w:sz w:val="24"/>
        </w:rPr>
      </w:pPr>
      <w:r>
        <w:rPr>
          <w:rFonts w:hint="eastAsia" w:ascii="宋体" w:hAnsi="宋体" w:cs="DFKai-SB"/>
          <w:bCs/>
          <w:sz w:val="24"/>
        </w:rPr>
        <w:t>编程语言、代码规范</w:t>
      </w:r>
    </w:p>
    <w:p>
      <w:pPr>
        <w:autoSpaceDE w:val="0"/>
        <w:autoSpaceDN w:val="0"/>
        <w:adjustRightInd w:val="0"/>
        <w:spacing w:line="360" w:lineRule="auto"/>
        <w:ind w:firstLine="480" w:firstLineChars="200"/>
        <w:rPr>
          <w:rFonts w:ascii="宋体" w:hAnsi="宋体" w:cs="DFKai-SB"/>
          <w:bCs/>
          <w:sz w:val="24"/>
        </w:rPr>
      </w:pPr>
      <w:r>
        <w:rPr>
          <w:rFonts w:hint="eastAsia" w:ascii="宋体" w:hAnsi="宋体" w:cs="DFKai-SB"/>
          <w:bCs/>
          <w:sz w:val="24"/>
        </w:rPr>
        <w:t>设计方法</w:t>
      </w:r>
    </w:p>
    <w:p>
      <w:pPr>
        <w:autoSpaceDE w:val="0"/>
        <w:autoSpaceDN w:val="0"/>
        <w:adjustRightInd w:val="0"/>
        <w:spacing w:line="360" w:lineRule="auto"/>
        <w:ind w:firstLine="480" w:firstLineChars="200"/>
        <w:rPr>
          <w:rFonts w:ascii="宋体" w:hAnsi="宋体" w:cs="DFKai-SB"/>
          <w:bCs/>
          <w:sz w:val="24"/>
        </w:rPr>
      </w:pPr>
      <w:r>
        <w:rPr>
          <w:rFonts w:hint="eastAsia" w:ascii="宋体" w:hAnsi="宋体" w:cs="DFKai-SB"/>
          <w:bCs/>
          <w:sz w:val="24"/>
        </w:rPr>
        <w:t>内存管理、分配策略</w:t>
      </w:r>
    </w:p>
    <w:p>
      <w:pPr>
        <w:autoSpaceDE w:val="0"/>
        <w:autoSpaceDN w:val="0"/>
        <w:adjustRightInd w:val="0"/>
        <w:spacing w:line="360" w:lineRule="auto"/>
        <w:ind w:firstLine="480" w:firstLineChars="200"/>
        <w:rPr>
          <w:rFonts w:ascii="宋体" w:hAnsi="宋体" w:cs="DFKai-SB"/>
          <w:bCs/>
          <w:sz w:val="24"/>
        </w:rPr>
      </w:pPr>
      <w:r>
        <w:rPr>
          <w:rFonts w:hint="eastAsia" w:ascii="宋体" w:hAnsi="宋体" w:cs="DFKai-SB"/>
          <w:bCs/>
          <w:sz w:val="24"/>
        </w:rPr>
        <w:t>设计假设、约束和依赖性，如硬件、软件环境限制，对第三方软件的依赖等</w:t>
      </w:r>
    </w:p>
    <w:p>
      <w:pPr>
        <w:autoSpaceDE w:val="0"/>
        <w:autoSpaceDN w:val="0"/>
        <w:adjustRightInd w:val="0"/>
        <w:spacing w:line="360" w:lineRule="auto"/>
        <w:ind w:firstLine="480" w:firstLineChars="200"/>
        <w:rPr>
          <w:rFonts w:ascii="宋体" w:hAnsi="宋体" w:cs="DFKai-SB"/>
          <w:bCs/>
          <w:sz w:val="24"/>
        </w:rPr>
      </w:pPr>
      <w:r>
        <w:rPr>
          <w:rFonts w:hint="eastAsia" w:ascii="宋体" w:hAnsi="宋体" w:cs="DFKai-SB"/>
          <w:bCs/>
          <w:sz w:val="24"/>
        </w:rPr>
        <w:t>互操作要求</w:t>
      </w:r>
    </w:p>
    <w:p>
      <w:pPr>
        <w:autoSpaceDE w:val="0"/>
        <w:autoSpaceDN w:val="0"/>
        <w:adjustRightInd w:val="0"/>
        <w:spacing w:line="360" w:lineRule="auto"/>
        <w:ind w:firstLine="480" w:firstLineChars="200"/>
        <w:rPr>
          <w:rFonts w:ascii="宋体" w:hAnsi="宋体" w:cs="DFKai-SB"/>
          <w:bCs/>
          <w:sz w:val="24"/>
        </w:rPr>
      </w:pPr>
      <w:r>
        <w:rPr>
          <w:rFonts w:hint="eastAsia" w:ascii="宋体" w:hAnsi="宋体" w:cs="DFKai-SB"/>
          <w:bCs/>
          <w:sz w:val="24"/>
        </w:rPr>
        <w:t>接口</w:t>
      </w:r>
      <w:r>
        <w:rPr>
          <w:rFonts w:ascii="宋体" w:hAnsi="宋体" w:cs="DFKai-SB"/>
          <w:bCs/>
          <w:sz w:val="24"/>
        </w:rPr>
        <w:t>/</w:t>
      </w:r>
      <w:r>
        <w:rPr>
          <w:rFonts w:hint="eastAsia" w:ascii="宋体" w:hAnsi="宋体" w:cs="DFKai-SB"/>
          <w:bCs/>
          <w:sz w:val="24"/>
        </w:rPr>
        <w:t>协议要求</w:t>
      </w:r>
    </w:p>
    <w:p>
      <w:pPr>
        <w:autoSpaceDE w:val="0"/>
        <w:autoSpaceDN w:val="0"/>
        <w:adjustRightInd w:val="0"/>
        <w:spacing w:line="360" w:lineRule="auto"/>
        <w:ind w:firstLine="480" w:firstLineChars="200"/>
        <w:rPr>
          <w:rFonts w:ascii="宋体" w:hAnsi="宋体" w:cs="DFKai-SB"/>
          <w:bCs/>
          <w:sz w:val="24"/>
        </w:rPr>
      </w:pPr>
      <w:r>
        <w:rPr>
          <w:rFonts w:hint="eastAsia" w:ascii="宋体" w:hAnsi="宋体" w:cs="DFKai-SB"/>
          <w:bCs/>
          <w:sz w:val="24"/>
        </w:rPr>
        <w:t>遵循标准要求</w:t>
      </w:r>
    </w:p>
    <w:p>
      <w:pPr>
        <w:autoSpaceDE w:val="0"/>
        <w:autoSpaceDN w:val="0"/>
        <w:adjustRightInd w:val="0"/>
        <w:spacing w:line="360" w:lineRule="auto"/>
        <w:ind w:firstLine="480" w:firstLineChars="200"/>
        <w:rPr>
          <w:rFonts w:ascii="宋体" w:hAnsi="宋体" w:cs="DFKai-SB"/>
          <w:bCs/>
          <w:sz w:val="24"/>
        </w:rPr>
      </w:pPr>
      <w:r>
        <w:rPr>
          <w:rFonts w:hint="eastAsia" w:ascii="宋体" w:hAnsi="宋体" w:cs="DFKai-SB"/>
          <w:bCs/>
          <w:sz w:val="24"/>
        </w:rPr>
        <w:t>性能要求</w:t>
      </w:r>
    </w:p>
    <w:p>
      <w:pPr>
        <w:autoSpaceDE w:val="0"/>
        <w:autoSpaceDN w:val="0"/>
        <w:adjustRightInd w:val="0"/>
        <w:spacing w:line="360" w:lineRule="auto"/>
        <w:ind w:firstLine="480" w:firstLineChars="200"/>
        <w:rPr>
          <w:rFonts w:ascii="宋体" w:hAnsi="宋体" w:cs="DFKai-SB"/>
          <w:bCs/>
          <w:sz w:val="24"/>
        </w:rPr>
      </w:pPr>
      <w:r>
        <w:rPr>
          <w:rFonts w:hint="eastAsia" w:ascii="宋体" w:hAnsi="宋体" w:cs="DFKai-SB"/>
          <w:bCs/>
          <w:sz w:val="24"/>
        </w:rPr>
        <w:t>系统的可扩展性</w:t>
      </w:r>
    </w:p>
    <w:p>
      <w:pPr>
        <w:autoSpaceDE w:val="0"/>
        <w:autoSpaceDN w:val="0"/>
        <w:adjustRightInd w:val="0"/>
        <w:spacing w:line="360" w:lineRule="auto"/>
        <w:ind w:firstLine="480" w:firstLineChars="200"/>
        <w:rPr>
          <w:rFonts w:ascii="宋体" w:hAnsi="宋体" w:cs="DFKai-SB"/>
          <w:bCs/>
          <w:sz w:val="24"/>
        </w:rPr>
      </w:pPr>
      <w:r>
        <w:rPr>
          <w:rFonts w:hint="eastAsia" w:ascii="宋体" w:hAnsi="宋体" w:cs="DFKai-SB"/>
          <w:bCs/>
          <w:sz w:val="24"/>
        </w:rPr>
        <w:t>子系统或模块之间的数据交换、通讯方式</w:t>
      </w:r>
      <w:r>
        <w:rPr>
          <w:rFonts w:ascii="宋体" w:hAnsi="宋体" w:cs="DFKai-SB"/>
          <w:bCs/>
          <w:sz w:val="24"/>
        </w:rPr>
        <w:t>/</w:t>
      </w:r>
      <w:r>
        <w:rPr>
          <w:rFonts w:hint="eastAsia" w:ascii="宋体" w:hAnsi="宋体" w:cs="DFKai-SB"/>
          <w:bCs/>
          <w:sz w:val="24"/>
        </w:rPr>
        <w:t>方法选择</w:t>
      </w:r>
    </w:p>
    <w:p>
      <w:pPr>
        <w:autoSpaceDE w:val="0"/>
        <w:autoSpaceDN w:val="0"/>
        <w:adjustRightInd w:val="0"/>
        <w:spacing w:line="360" w:lineRule="auto"/>
        <w:ind w:firstLine="480" w:firstLineChars="200"/>
        <w:rPr>
          <w:rFonts w:ascii="宋体" w:hAnsi="宋体" w:cs="DFKai-SB"/>
          <w:bCs/>
          <w:sz w:val="24"/>
        </w:rPr>
      </w:pPr>
      <w:r>
        <w:rPr>
          <w:rFonts w:hint="eastAsia" w:ascii="宋体" w:hAnsi="宋体" w:cs="DFKai-SB"/>
          <w:bCs/>
          <w:sz w:val="24"/>
        </w:rPr>
        <w:t>系统设计目标：追求简单还是复杂；强调速度、内存占用；平台相关性；多进程、多线索</w:t>
      </w:r>
    </w:p>
    <w:p>
      <w:pPr>
        <w:autoSpaceDE w:val="0"/>
        <w:autoSpaceDN w:val="0"/>
        <w:adjustRightInd w:val="0"/>
        <w:spacing w:before="156" w:beforeLines="50" w:after="156" w:afterLines="50" w:line="360" w:lineRule="auto"/>
        <w:outlineLvl w:val="2"/>
        <w:rPr>
          <w:rFonts w:eastAsia="黑体" w:cs="DFKai-SB"/>
          <w:sz w:val="24"/>
        </w:rPr>
      </w:pPr>
      <w:bookmarkStart w:id="17" w:name="_Toc153733252"/>
      <w:r>
        <w:rPr>
          <w:rFonts w:hint="eastAsia" w:eastAsia="黑体" w:cs="DFKai-SB"/>
          <w:sz w:val="24"/>
        </w:rPr>
        <w:t>2.1.1</w:t>
      </w:r>
      <w:r>
        <w:rPr>
          <w:rFonts w:eastAsia="黑体" w:cs="DFKai-SB"/>
          <w:sz w:val="24"/>
        </w:rPr>
        <w:t xml:space="preserve"> </w:t>
      </w:r>
      <w:bookmarkEnd w:id="16"/>
      <w:r>
        <w:rPr>
          <w:rFonts w:hint="eastAsia" w:eastAsia="黑体" w:cs="DFKai-SB"/>
          <w:sz w:val="24"/>
        </w:rPr>
        <w:t>基本需求说明</w:t>
      </w:r>
      <w:bookmarkEnd w:id="17"/>
    </w:p>
    <w:p>
      <w:pPr>
        <w:autoSpaceDE w:val="0"/>
        <w:autoSpaceDN w:val="0"/>
        <w:adjustRightInd w:val="0"/>
        <w:spacing w:line="360" w:lineRule="auto"/>
        <w:ind w:firstLine="480" w:firstLineChars="200"/>
        <w:rPr>
          <w:rFonts w:cs="DFKai-SB"/>
          <w:bCs/>
          <w:sz w:val="24"/>
        </w:rPr>
      </w:pPr>
      <w:r>
        <w:rPr>
          <w:rFonts w:hint="eastAsia" w:cs="DFKai-SB"/>
          <w:bCs/>
          <w:sz w:val="24"/>
        </w:rPr>
        <w:t>本数据库管理系统意在对一个线上书店进行管理。面向的对象主要有普通用户和管理员两类，通过identity属性区分。</w:t>
      </w:r>
    </w:p>
    <w:p>
      <w:pPr>
        <w:autoSpaceDE w:val="0"/>
        <w:autoSpaceDN w:val="0"/>
        <w:adjustRightInd w:val="0"/>
        <w:spacing w:line="360" w:lineRule="auto"/>
        <w:ind w:firstLine="480" w:firstLineChars="200"/>
        <w:rPr>
          <w:rFonts w:cs="DFKai-SB"/>
          <w:bCs/>
          <w:sz w:val="24"/>
        </w:rPr>
      </w:pPr>
      <w:r>
        <w:rPr>
          <w:rFonts w:hint="eastAsia" w:cs="DFKai-SB"/>
          <w:bCs/>
          <w:sz w:val="24"/>
        </w:rPr>
        <w:t>用户能够查看书籍信息，按照相关条件检索与统计，并管理自己的当前订单，进行增减与提交购买，并查看历史订单。当用户付款金额到达一定总量时，vip等级提升，购买时享受相应折扣。此外，该线上书店不收取任何运费。用户还能对自己的基本账号信息如邮箱、手机号等进行管理，并修改密码和销号。</w:t>
      </w:r>
    </w:p>
    <w:p>
      <w:pPr>
        <w:autoSpaceDE w:val="0"/>
        <w:autoSpaceDN w:val="0"/>
        <w:adjustRightInd w:val="0"/>
        <w:spacing w:line="360" w:lineRule="auto"/>
        <w:ind w:firstLine="480" w:firstLineChars="200"/>
        <w:rPr>
          <w:rFonts w:cs="DFKai-SB"/>
          <w:bCs/>
          <w:sz w:val="24"/>
        </w:rPr>
      </w:pPr>
      <w:r>
        <w:rPr>
          <w:rFonts w:hint="eastAsia" w:cs="DFKai-SB"/>
          <w:bCs/>
          <w:sz w:val="24"/>
        </w:rPr>
        <w:t>管理员不进行购书操作，没有vip等级，但需要对书籍、用户以及相关账号进行定期维护，并统计分析相关信息。</w:t>
      </w:r>
    </w:p>
    <w:p>
      <w:pPr>
        <w:autoSpaceDE w:val="0"/>
        <w:autoSpaceDN w:val="0"/>
        <w:adjustRightInd w:val="0"/>
        <w:spacing w:line="360" w:lineRule="auto"/>
        <w:ind w:firstLine="480" w:firstLineChars="200"/>
        <w:rPr>
          <w:rFonts w:cs="DFKai-SB"/>
          <w:bCs/>
          <w:sz w:val="24"/>
        </w:rPr>
      </w:pPr>
      <w:r>
        <w:rPr>
          <w:rFonts w:hint="eastAsia" w:cs="DFKai-SB"/>
          <w:bCs/>
          <w:sz w:val="24"/>
        </w:rPr>
        <w:t>总体而言，本系统实现了主要数据实体的录入、修改、删除功能，同时对主要存储数据，根据多个给定组合条件，实现查询功能，并针对可能的统计需求，设计二维统计表，将统计结果输出到csv文件，还实现了v</w:t>
      </w:r>
      <w:r>
        <w:rPr>
          <w:rFonts w:cs="DFKai-SB"/>
          <w:bCs/>
          <w:sz w:val="24"/>
        </w:rPr>
        <w:t>ip</w:t>
      </w:r>
      <w:r>
        <w:rPr>
          <w:rFonts w:hint="eastAsia" w:cs="DFKai-SB"/>
          <w:bCs/>
          <w:sz w:val="24"/>
        </w:rPr>
        <w:t>升级、级联删除、访问控制等其他功能。具体的功能介绍见8.系统运行结果截图。</w:t>
      </w:r>
    </w:p>
    <w:p>
      <w:pPr>
        <w:autoSpaceDE w:val="0"/>
        <w:autoSpaceDN w:val="0"/>
        <w:adjustRightInd w:val="0"/>
        <w:spacing w:before="156" w:beforeLines="50" w:after="156" w:afterLines="50" w:line="360" w:lineRule="auto"/>
        <w:outlineLvl w:val="2"/>
        <w:rPr>
          <w:rFonts w:eastAsia="黑体" w:cs="DFKai-SB"/>
          <w:sz w:val="24"/>
        </w:rPr>
      </w:pPr>
      <w:bookmarkStart w:id="18" w:name="_Toc142328274"/>
      <w:bookmarkStart w:id="19" w:name="_Toc153733253"/>
      <w:r>
        <w:rPr>
          <w:rFonts w:hint="eastAsia" w:eastAsia="黑体" w:cs="DFKai-SB"/>
          <w:sz w:val="24"/>
        </w:rPr>
        <w:t>2.1.2</w:t>
      </w:r>
      <w:r>
        <w:rPr>
          <w:rFonts w:eastAsia="黑体" w:cs="DFKai-SB"/>
          <w:sz w:val="24"/>
        </w:rPr>
        <w:t xml:space="preserve"> </w:t>
      </w:r>
      <w:bookmarkEnd w:id="18"/>
      <w:r>
        <w:rPr>
          <w:rFonts w:hint="eastAsia" w:eastAsia="黑体" w:cs="DFKai-SB"/>
          <w:sz w:val="24"/>
        </w:rPr>
        <w:t>软件平台和开发工具选择</w:t>
      </w:r>
      <w:bookmarkEnd w:id="19"/>
    </w:p>
    <w:p>
      <w:pPr>
        <w:autoSpaceDE w:val="0"/>
        <w:autoSpaceDN w:val="0"/>
        <w:adjustRightInd w:val="0"/>
        <w:spacing w:line="360" w:lineRule="auto"/>
        <w:ind w:firstLine="480" w:firstLineChars="200"/>
        <w:rPr>
          <w:rFonts w:cs="DFKai-SB"/>
          <w:bCs/>
          <w:sz w:val="24"/>
        </w:rPr>
      </w:pPr>
      <w:bookmarkStart w:id="20" w:name="_Toc142328275"/>
      <w:r>
        <w:rPr>
          <w:rFonts w:hint="eastAsia" w:cs="DFKai-SB"/>
          <w:bCs/>
          <w:sz w:val="24"/>
        </w:rPr>
        <w:t>关系数据库管理系统采用MySQL，更适用于本系统中轻量级数据的使用。</w:t>
      </w:r>
    </w:p>
    <w:p>
      <w:pPr>
        <w:autoSpaceDE w:val="0"/>
        <w:autoSpaceDN w:val="0"/>
        <w:adjustRightInd w:val="0"/>
        <w:spacing w:line="360" w:lineRule="auto"/>
        <w:ind w:firstLine="480" w:firstLineChars="200"/>
        <w:rPr>
          <w:rFonts w:cs="DFKai-SB"/>
          <w:bCs/>
          <w:sz w:val="24"/>
        </w:rPr>
      </w:pPr>
      <w:r>
        <w:rPr>
          <w:rFonts w:hint="eastAsia" w:cs="DFKai-SB"/>
          <w:bCs/>
          <w:sz w:val="24"/>
        </w:rPr>
        <w:t>代码编写和运行工具采用Intellij IDEA，其功能强大，具有高效的开发工具、插件生态系统和友好的用户界面等，被广泛认可为一款优秀的集成开发环境。</w:t>
      </w:r>
    </w:p>
    <w:p>
      <w:pPr>
        <w:autoSpaceDE w:val="0"/>
        <w:autoSpaceDN w:val="0"/>
        <w:adjustRightInd w:val="0"/>
        <w:spacing w:line="360" w:lineRule="auto"/>
        <w:ind w:firstLine="480" w:firstLineChars="200"/>
        <w:rPr>
          <w:rFonts w:cs="DFKai-SB"/>
          <w:bCs/>
          <w:sz w:val="24"/>
        </w:rPr>
      </w:pPr>
      <w:r>
        <w:rPr>
          <w:rFonts w:hint="eastAsia" w:cs="DFKai-SB"/>
          <w:bCs/>
          <w:sz w:val="24"/>
        </w:rPr>
        <w:t>Web服务器采用tomcat，相对于其他Java应用服务器来说比较轻量，启动和部署速度较快，适合于中小型项目和简单的应用程序，且对Servlet和JSP规范的支持很好，能够很好地运行这些类型的应用程序，同时可以与其他Apache项目（如Apache HTTP服务器）结合使用，也支持通过插件和扩展实现功能的增强，可扩展性强。</w:t>
      </w:r>
    </w:p>
    <w:p>
      <w:pPr>
        <w:autoSpaceDE w:val="0"/>
        <w:autoSpaceDN w:val="0"/>
        <w:adjustRightInd w:val="0"/>
        <w:spacing w:before="156" w:beforeLines="50" w:after="156" w:afterLines="50" w:line="360" w:lineRule="auto"/>
        <w:outlineLvl w:val="2"/>
        <w:rPr>
          <w:rFonts w:eastAsia="黑体" w:cs="DFKai-SB"/>
          <w:sz w:val="24"/>
        </w:rPr>
      </w:pPr>
      <w:bookmarkStart w:id="21" w:name="_Toc153733254"/>
      <w:r>
        <w:rPr>
          <w:rFonts w:hint="eastAsia" w:eastAsia="黑体" w:cs="DFKai-SB"/>
          <w:sz w:val="24"/>
        </w:rPr>
        <w:t>2.1.</w:t>
      </w:r>
      <w:r>
        <w:rPr>
          <w:rFonts w:eastAsia="黑体" w:cs="DFKai-SB"/>
          <w:sz w:val="24"/>
        </w:rPr>
        <w:t xml:space="preserve">3 </w:t>
      </w:r>
      <w:bookmarkEnd w:id="20"/>
      <w:r>
        <w:rPr>
          <w:rFonts w:hint="eastAsia" w:eastAsia="黑体" w:cs="DFKai-SB"/>
          <w:sz w:val="24"/>
        </w:rPr>
        <w:t>前后端开发框架选择</w:t>
      </w:r>
      <w:bookmarkEnd w:id="21"/>
    </w:p>
    <w:p>
      <w:pPr>
        <w:autoSpaceDE w:val="0"/>
        <w:autoSpaceDN w:val="0"/>
        <w:adjustRightInd w:val="0"/>
        <w:spacing w:line="360" w:lineRule="auto"/>
        <w:ind w:firstLine="480" w:firstLineChars="200"/>
        <w:rPr>
          <w:rFonts w:cs="DFKai-SB"/>
          <w:bCs/>
          <w:sz w:val="24"/>
        </w:rPr>
      </w:pPr>
      <w:bookmarkStart w:id="22" w:name="_Toc142328276"/>
      <w:r>
        <w:rPr>
          <w:rFonts w:hint="eastAsia" w:cs="DFKai-SB"/>
          <w:bCs/>
          <w:sz w:val="24"/>
        </w:rPr>
        <w:t>前端使用B</w:t>
      </w:r>
      <w:r>
        <w:rPr>
          <w:rFonts w:cs="DFKai-SB"/>
          <w:bCs/>
          <w:sz w:val="24"/>
        </w:rPr>
        <w:t>ootstrap5+</w:t>
      </w:r>
      <w:r>
        <w:rPr>
          <w:rFonts w:hint="eastAsia" w:cs="DFKai-SB"/>
          <w:bCs/>
          <w:sz w:val="24"/>
        </w:rPr>
        <w:t>JSP+[html+javascript+css]，后端使用Servlet，系统采用基于JAVA的B/S架构，采用MVC设计模式，并用JDBC连接数据库。</w:t>
      </w:r>
    </w:p>
    <w:p>
      <w:pPr>
        <w:autoSpaceDE w:val="0"/>
        <w:autoSpaceDN w:val="0"/>
        <w:adjustRightInd w:val="0"/>
        <w:spacing w:line="360" w:lineRule="auto"/>
        <w:ind w:firstLine="480" w:firstLineChars="200"/>
        <w:rPr>
          <w:rFonts w:cs="DFKai-SB"/>
          <w:bCs/>
          <w:sz w:val="24"/>
        </w:rPr>
      </w:pPr>
      <w:r>
        <w:rPr>
          <w:rFonts w:hint="eastAsia" w:cs="DFKai-SB"/>
          <w:bCs/>
          <w:sz w:val="24"/>
        </w:rPr>
        <w:t>在这种设计中，前端和后端逻辑分离，JSP用于构建动态页面，Servlet用于处理用户请求并生成动态内容。这种分离使得前端和后端开发可以更清晰地分工合作；同时，JSP和Servlet是Java EE的一部分，因此在使用这些技术时可以利用Java EE提供的丰富的功能和库；同时，JSP和Servlet提供了丰富的API和生态系统，可以方便地扩展应用程序的功能。</w:t>
      </w:r>
    </w:p>
    <w:p>
      <w:pPr>
        <w:autoSpaceDE w:val="0"/>
        <w:autoSpaceDN w:val="0"/>
        <w:adjustRightInd w:val="0"/>
        <w:spacing w:before="156" w:beforeLines="50" w:after="156" w:afterLines="50" w:line="360" w:lineRule="auto"/>
        <w:outlineLvl w:val="2"/>
        <w:rPr>
          <w:rFonts w:eastAsia="黑体" w:cs="DFKai-SB"/>
          <w:sz w:val="24"/>
        </w:rPr>
      </w:pPr>
      <w:bookmarkStart w:id="23" w:name="_Toc153733255"/>
      <w:r>
        <w:rPr>
          <w:rFonts w:hint="eastAsia" w:eastAsia="黑体" w:cs="DFKai-SB"/>
          <w:sz w:val="24"/>
        </w:rPr>
        <w:t>2.1.</w:t>
      </w:r>
      <w:r>
        <w:rPr>
          <w:rFonts w:eastAsia="黑体" w:cs="DFKai-SB"/>
          <w:sz w:val="24"/>
        </w:rPr>
        <w:t xml:space="preserve">4 </w:t>
      </w:r>
      <w:r>
        <w:rPr>
          <w:rFonts w:hint="eastAsia" w:eastAsia="黑体" w:cs="DFKai-SB"/>
          <w:sz w:val="24"/>
        </w:rPr>
        <w:t>安全设计</w:t>
      </w:r>
      <w:bookmarkEnd w:id="23"/>
    </w:p>
    <w:p>
      <w:pPr>
        <w:autoSpaceDE w:val="0"/>
        <w:autoSpaceDN w:val="0"/>
        <w:adjustRightInd w:val="0"/>
        <w:spacing w:line="360" w:lineRule="auto"/>
        <w:ind w:firstLine="480" w:firstLineChars="200"/>
        <w:rPr>
          <w:rFonts w:cs="DFKai-SB"/>
          <w:bCs/>
          <w:sz w:val="24"/>
        </w:rPr>
      </w:pPr>
      <w:r>
        <w:rPr>
          <w:rFonts w:hint="eastAsia" w:cs="DFKai-SB"/>
          <w:bCs/>
          <w:sz w:val="24"/>
        </w:rPr>
        <w:t>由于涉及到用户密码等隐私信息，需要设法保证用户隐私。因此，本系统通过对用户密码取哈希来防止用户信息泄露或被非法访问。</w:t>
      </w:r>
    </w:p>
    <w:p>
      <w:pPr>
        <w:autoSpaceDE w:val="0"/>
        <w:autoSpaceDN w:val="0"/>
        <w:adjustRightInd w:val="0"/>
        <w:spacing w:before="156" w:beforeLines="50" w:after="156" w:afterLines="50" w:line="360" w:lineRule="auto"/>
        <w:outlineLvl w:val="2"/>
        <w:rPr>
          <w:rFonts w:eastAsia="黑体" w:cs="DFKai-SB"/>
          <w:sz w:val="24"/>
        </w:rPr>
      </w:pPr>
      <w:bookmarkStart w:id="24" w:name="_Toc153733256"/>
      <w:r>
        <w:rPr>
          <w:rFonts w:hint="eastAsia" w:eastAsia="黑体" w:cs="DFKai-SB"/>
          <w:sz w:val="24"/>
        </w:rPr>
        <w:t>2.1.5</w:t>
      </w:r>
      <w:r>
        <w:rPr>
          <w:rFonts w:eastAsia="黑体" w:cs="DFKai-SB"/>
          <w:sz w:val="24"/>
        </w:rPr>
        <w:t xml:space="preserve"> </w:t>
      </w:r>
      <w:r>
        <w:rPr>
          <w:rFonts w:hint="eastAsia" w:eastAsia="黑体" w:cs="DFKai-SB"/>
          <w:sz w:val="24"/>
        </w:rPr>
        <w:t>相关规范</w:t>
      </w:r>
      <w:bookmarkEnd w:id="24"/>
    </w:p>
    <w:p>
      <w:pPr>
        <w:autoSpaceDE w:val="0"/>
        <w:autoSpaceDN w:val="0"/>
        <w:adjustRightInd w:val="0"/>
        <w:spacing w:line="360" w:lineRule="auto"/>
        <w:ind w:firstLine="480" w:firstLineChars="200"/>
        <w:rPr>
          <w:rFonts w:cs="DFKai-SB"/>
          <w:bCs/>
          <w:sz w:val="24"/>
        </w:rPr>
      </w:pPr>
      <w:r>
        <w:rPr>
          <w:rFonts w:hint="eastAsia" w:cs="DFKai-SB"/>
          <w:bCs/>
          <w:sz w:val="24"/>
        </w:rPr>
        <w:t>采用Java EE规范，相关内容如下：</w:t>
      </w:r>
    </w:p>
    <w:p>
      <w:pPr>
        <w:autoSpaceDE w:val="0"/>
        <w:autoSpaceDN w:val="0"/>
        <w:adjustRightInd w:val="0"/>
        <w:spacing w:line="360" w:lineRule="auto"/>
        <w:ind w:firstLine="482" w:firstLineChars="200"/>
        <w:rPr>
          <w:rFonts w:cs="DFKai-SB"/>
          <w:b/>
          <w:sz w:val="24"/>
        </w:rPr>
      </w:pPr>
      <w:r>
        <w:rPr>
          <w:rFonts w:cs="DFKai-SB"/>
          <w:b/>
          <w:sz w:val="24"/>
        </w:rPr>
        <w:t>(1)JDBC</w:t>
      </w:r>
    </w:p>
    <w:p>
      <w:pPr>
        <w:autoSpaceDE w:val="0"/>
        <w:autoSpaceDN w:val="0"/>
        <w:adjustRightInd w:val="0"/>
        <w:spacing w:line="360" w:lineRule="auto"/>
        <w:ind w:firstLine="480" w:firstLineChars="200"/>
        <w:rPr>
          <w:rFonts w:cs="DFKai-SB"/>
          <w:bCs/>
          <w:sz w:val="24"/>
        </w:rPr>
      </w:pPr>
      <w:r>
        <w:rPr>
          <w:rFonts w:hint="eastAsia" w:cs="DFKai-SB"/>
          <w:bCs/>
          <w:sz w:val="24"/>
        </w:rPr>
        <w:t>Java EE规范定义了JDBC API，这是Java用于与数据库进行交互的标准接口。它允许开发人员编写Java应用程序来执行SQL查询、更新数据库记录等操作；JDBC 规范还包括数据源和连接池的标准配置，以及对各种数据库类型的标准化访问。</w:t>
      </w:r>
    </w:p>
    <w:p>
      <w:pPr>
        <w:autoSpaceDE w:val="0"/>
        <w:autoSpaceDN w:val="0"/>
        <w:adjustRightInd w:val="0"/>
        <w:spacing w:line="360" w:lineRule="auto"/>
        <w:ind w:firstLine="482" w:firstLineChars="200"/>
        <w:rPr>
          <w:rFonts w:cs="DFKai-SB"/>
          <w:b/>
          <w:sz w:val="24"/>
        </w:rPr>
      </w:pPr>
      <w:r>
        <w:rPr>
          <w:rFonts w:cs="DFKai-SB"/>
          <w:b/>
          <w:sz w:val="24"/>
        </w:rPr>
        <w:t>(2)Servlet</w:t>
      </w:r>
    </w:p>
    <w:p>
      <w:pPr>
        <w:autoSpaceDE w:val="0"/>
        <w:autoSpaceDN w:val="0"/>
        <w:adjustRightInd w:val="0"/>
        <w:spacing w:line="360" w:lineRule="auto"/>
        <w:ind w:firstLine="480" w:firstLineChars="200"/>
        <w:rPr>
          <w:rFonts w:cs="DFKai-SB"/>
          <w:bCs/>
          <w:sz w:val="24"/>
        </w:rPr>
      </w:pPr>
      <w:r>
        <w:rPr>
          <w:rFonts w:hint="eastAsia" w:cs="DFKai-SB"/>
          <w:bCs/>
          <w:sz w:val="24"/>
        </w:rPr>
        <w:t>Java EE规范涉及Servlet，定义了如何创建和管理Servlet的标准方法，Servlet是用于处理Web请求的Java类，常用于构建动态Web应用程序；Java EE规范还包括关于Servlet生命周期、请求处理、会话管理、安全性等方面的详细标准。</w:t>
      </w:r>
    </w:p>
    <w:p>
      <w:pPr>
        <w:autoSpaceDE w:val="0"/>
        <w:autoSpaceDN w:val="0"/>
        <w:adjustRightInd w:val="0"/>
        <w:spacing w:line="360" w:lineRule="auto"/>
        <w:ind w:firstLine="482" w:firstLineChars="200"/>
        <w:rPr>
          <w:rFonts w:cs="DFKai-SB"/>
          <w:b/>
          <w:sz w:val="24"/>
        </w:rPr>
      </w:pPr>
      <w:r>
        <w:rPr>
          <w:rFonts w:cs="DFKai-SB"/>
          <w:b/>
          <w:sz w:val="24"/>
        </w:rPr>
        <w:t>(3)JSP</w:t>
      </w:r>
    </w:p>
    <w:p>
      <w:pPr>
        <w:autoSpaceDE w:val="0"/>
        <w:autoSpaceDN w:val="0"/>
        <w:adjustRightInd w:val="0"/>
        <w:spacing w:line="360" w:lineRule="auto"/>
        <w:ind w:firstLine="480" w:firstLineChars="200"/>
        <w:rPr>
          <w:rFonts w:cs="DFKai-SB"/>
          <w:bCs/>
          <w:sz w:val="24"/>
        </w:rPr>
      </w:pPr>
      <w:r>
        <w:rPr>
          <w:rFonts w:hint="eastAsia" w:cs="DFKai-SB"/>
          <w:bCs/>
          <w:sz w:val="24"/>
        </w:rPr>
        <w:t>Java EE规范中也包含了关于JSP的规定，包括JSP页面的语法、指令、标签库、表达式语言的使用等方面的标准；此外，Java EE规范还定义了JSP和Servlet之间的协作机制，以实现动态Web页面的构建和呈现。</w:t>
      </w:r>
    </w:p>
    <w:p>
      <w:pPr>
        <w:autoSpaceDE w:val="0"/>
        <w:autoSpaceDN w:val="0"/>
        <w:adjustRightInd w:val="0"/>
        <w:spacing w:before="156" w:beforeLines="50" w:after="156" w:afterLines="50" w:line="360" w:lineRule="auto"/>
        <w:outlineLvl w:val="1"/>
        <w:rPr>
          <w:rFonts w:eastAsia="黑体" w:cs="DFKai-SB"/>
          <w:bCs/>
          <w:sz w:val="28"/>
        </w:rPr>
      </w:pPr>
      <w:bookmarkStart w:id="25" w:name="_Toc153733257"/>
      <w:r>
        <w:rPr>
          <w:rFonts w:eastAsia="黑体" w:cs="DFKai-SB"/>
          <w:bCs/>
          <w:sz w:val="28"/>
        </w:rPr>
        <w:t>2.</w:t>
      </w:r>
      <w:r>
        <w:rPr>
          <w:rFonts w:hint="eastAsia" w:eastAsia="黑体" w:cs="DFKai-SB"/>
          <w:bCs/>
          <w:sz w:val="28"/>
        </w:rPr>
        <w:t>2</w:t>
      </w:r>
      <w:r>
        <w:rPr>
          <w:rFonts w:eastAsia="黑体" w:cs="DFKai-SB"/>
          <w:bCs/>
          <w:sz w:val="28"/>
        </w:rPr>
        <w:t xml:space="preserve"> </w:t>
      </w:r>
      <w:bookmarkEnd w:id="22"/>
      <w:r>
        <w:rPr>
          <w:rFonts w:hint="eastAsia" w:eastAsia="黑体" w:cs="DFKai-SB"/>
          <w:bCs/>
          <w:sz w:val="28"/>
        </w:rPr>
        <w:t>总体结构设计</w:t>
      </w:r>
      <w:bookmarkEnd w:id="25"/>
    </w:p>
    <w:p>
      <w:pPr>
        <w:autoSpaceDE w:val="0"/>
        <w:autoSpaceDN w:val="0"/>
        <w:adjustRightInd w:val="0"/>
        <w:spacing w:line="360" w:lineRule="auto"/>
        <w:ind w:firstLine="480" w:firstLineChars="200"/>
        <w:rPr>
          <w:rFonts w:cs="DFKai-SB"/>
          <w:sz w:val="24"/>
        </w:rPr>
      </w:pPr>
      <w:r>
        <w:rPr>
          <w:rFonts w:hint="eastAsia" w:cs="DFKai-SB"/>
          <w:sz w:val="24"/>
        </w:rPr>
        <w:t>以构件为基础的总体架构图如</w:t>
      </w:r>
      <w:r>
        <w:rPr>
          <w:rFonts w:cs="DFKai-SB"/>
          <w:sz w:val="24"/>
        </w:rPr>
        <w:fldChar w:fldCharType="begin"/>
      </w:r>
      <w:r>
        <w:rPr>
          <w:rFonts w:cs="DFKai-SB"/>
          <w:sz w:val="24"/>
        </w:rPr>
        <w:instrText xml:space="preserve"> </w:instrText>
      </w:r>
      <w:r>
        <w:rPr>
          <w:rFonts w:hint="eastAsia" w:cs="DFKai-SB"/>
          <w:sz w:val="24"/>
        </w:rPr>
        <w:instrText xml:space="preserve">REF _Ref153376009 \h</w:instrText>
      </w:r>
      <w:r>
        <w:rPr>
          <w:rFonts w:cs="DFKai-SB"/>
          <w:sz w:val="24"/>
        </w:rPr>
        <w:instrText xml:space="preserve">  \* MERGEFORMAT </w:instrText>
      </w:r>
      <w:r>
        <w:rPr>
          <w:rFonts w:cs="DFKai-SB"/>
          <w:sz w:val="24"/>
        </w:rPr>
        <w:fldChar w:fldCharType="separate"/>
      </w:r>
      <w:r>
        <w:rPr>
          <w:rFonts w:hint="eastAsia"/>
          <w:sz w:val="24"/>
        </w:rPr>
        <w:t xml:space="preserve">图 </w:t>
      </w:r>
      <w:r>
        <w:rPr>
          <w:sz w:val="24"/>
        </w:rPr>
        <w:t>1</w:t>
      </w:r>
      <w:r>
        <w:rPr>
          <w:rFonts w:cs="DFKai-SB"/>
          <w:sz w:val="24"/>
        </w:rPr>
        <w:fldChar w:fldCharType="end"/>
      </w:r>
      <w:r>
        <w:rPr>
          <w:rFonts w:hint="eastAsia" w:cs="DFKai-SB"/>
          <w:sz w:val="24"/>
        </w:rPr>
        <w:t>所示：</w:t>
      </w:r>
    </w:p>
    <w:p>
      <w:pPr>
        <w:autoSpaceDE w:val="0"/>
        <w:autoSpaceDN w:val="0"/>
        <w:adjustRightInd w:val="0"/>
        <w:spacing w:line="360" w:lineRule="auto"/>
        <w:jc w:val="center"/>
        <w:rPr>
          <w:rFonts w:cs="DFKai-SB"/>
          <w:sz w:val="24"/>
        </w:rPr>
      </w:pPr>
      <w:r>
        <w:rPr>
          <w:rFonts w:cs="DFKai-SB"/>
          <w:sz w:val="24"/>
        </w:rPr>
        <w:drawing>
          <wp:inline distT="0" distB="0" distL="0" distR="0">
            <wp:extent cx="4318000" cy="4203700"/>
            <wp:effectExtent l="0" t="0" r="6350" b="6350"/>
            <wp:docPr id="1970096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96808"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18000" cy="4203700"/>
                    </a:xfrm>
                    <a:prstGeom prst="rect">
                      <a:avLst/>
                    </a:prstGeom>
                    <a:noFill/>
                    <a:ln>
                      <a:noFill/>
                    </a:ln>
                  </pic:spPr>
                </pic:pic>
              </a:graphicData>
            </a:graphic>
          </wp:inline>
        </w:drawing>
      </w:r>
    </w:p>
    <w:p>
      <w:pPr>
        <w:pStyle w:val="22"/>
        <w:rPr>
          <w:rFonts w:cs="DFKai-SB"/>
          <w:sz w:val="24"/>
        </w:rPr>
      </w:pPr>
      <w:bookmarkStart w:id="26" w:name="_Ref153376009"/>
      <w:bookmarkStart w:id="27" w:name="_Toc153391302"/>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bookmarkEnd w:id="26"/>
      <w:r>
        <w:t xml:space="preserve"> </w:t>
      </w:r>
      <w:r>
        <w:rPr>
          <w:rFonts w:hint="eastAsia"/>
        </w:rPr>
        <w:t>总体架构图</w:t>
      </w:r>
      <w:bookmarkEnd w:id="27"/>
    </w:p>
    <w:p>
      <w:pPr>
        <w:autoSpaceDE w:val="0"/>
        <w:autoSpaceDN w:val="0"/>
        <w:adjustRightInd w:val="0"/>
        <w:spacing w:before="156" w:beforeLines="50" w:after="156" w:afterLines="50" w:line="360" w:lineRule="auto"/>
        <w:outlineLvl w:val="1"/>
        <w:rPr>
          <w:rFonts w:eastAsia="黑体" w:cs="DFKai-SB"/>
          <w:bCs/>
          <w:sz w:val="28"/>
        </w:rPr>
      </w:pPr>
      <w:bookmarkStart w:id="28" w:name="_Toc142328279"/>
      <w:bookmarkStart w:id="29" w:name="_Toc153733258"/>
      <w:r>
        <w:rPr>
          <w:rFonts w:eastAsia="黑体" w:cs="DFKai-SB"/>
          <w:bCs/>
          <w:sz w:val="28"/>
        </w:rPr>
        <w:t>2.</w:t>
      </w:r>
      <w:r>
        <w:rPr>
          <w:rFonts w:hint="eastAsia" w:eastAsia="黑体" w:cs="DFKai-SB"/>
          <w:bCs/>
          <w:sz w:val="28"/>
        </w:rPr>
        <w:t>3</w:t>
      </w:r>
      <w:r>
        <w:rPr>
          <w:rFonts w:eastAsia="黑体" w:cs="DFKai-SB"/>
          <w:bCs/>
          <w:sz w:val="28"/>
        </w:rPr>
        <w:t xml:space="preserve"> </w:t>
      </w:r>
      <w:bookmarkEnd w:id="28"/>
      <w:r>
        <w:rPr>
          <w:rFonts w:hint="eastAsia" w:eastAsia="黑体" w:cs="DFKai-SB"/>
          <w:bCs/>
          <w:sz w:val="28"/>
        </w:rPr>
        <w:t>构件设计</w:t>
      </w:r>
      <w:bookmarkEnd w:id="29"/>
    </w:p>
    <w:p>
      <w:pPr>
        <w:autoSpaceDE w:val="0"/>
        <w:autoSpaceDN w:val="0"/>
        <w:adjustRightInd w:val="0"/>
        <w:spacing w:before="156" w:beforeLines="50" w:after="156" w:afterLines="50" w:line="360" w:lineRule="auto"/>
        <w:outlineLvl w:val="2"/>
        <w:rPr>
          <w:rFonts w:eastAsia="黑体" w:cs="DFKai-SB"/>
          <w:sz w:val="24"/>
        </w:rPr>
      </w:pPr>
      <w:bookmarkStart w:id="30" w:name="_Toc142328280"/>
      <w:bookmarkStart w:id="31" w:name="_Toc153733259"/>
      <w:r>
        <w:rPr>
          <w:rFonts w:hint="eastAsia" w:eastAsia="黑体" w:cs="DFKai-SB"/>
          <w:sz w:val="24"/>
        </w:rPr>
        <w:t>2.3.1</w:t>
      </w:r>
      <w:bookmarkEnd w:id="30"/>
      <w:r>
        <w:rPr>
          <w:rFonts w:eastAsia="黑体" w:cs="DFKai-SB"/>
          <w:sz w:val="24"/>
        </w:rPr>
        <w:t xml:space="preserve"> </w:t>
      </w:r>
      <w:r>
        <w:rPr>
          <w:rFonts w:hint="eastAsia" w:eastAsia="黑体" w:cs="DFKai-SB"/>
          <w:sz w:val="24"/>
        </w:rPr>
        <w:t>构件1</w:t>
      </w:r>
      <w:r>
        <w:rPr>
          <w:rFonts w:eastAsia="黑体" w:cs="DFKai-SB"/>
          <w:sz w:val="24"/>
        </w:rPr>
        <w:t xml:space="preserve"> </w:t>
      </w:r>
      <w:r>
        <w:rPr>
          <w:rFonts w:hint="eastAsia" w:eastAsia="黑体" w:cs="DFKai-SB"/>
          <w:sz w:val="24"/>
        </w:rPr>
        <w:t>初始化数据库</w:t>
      </w:r>
      <w:bookmarkEnd w:id="31"/>
    </w:p>
    <w:p>
      <w:pPr>
        <w:autoSpaceDE w:val="0"/>
        <w:autoSpaceDN w:val="0"/>
        <w:adjustRightInd w:val="0"/>
        <w:spacing w:line="360" w:lineRule="auto"/>
        <w:rPr>
          <w:rFonts w:eastAsia="黑体" w:cs="DFKai-SB"/>
          <w:sz w:val="24"/>
        </w:rPr>
      </w:pPr>
      <w:r>
        <w:rPr>
          <w:rFonts w:hint="eastAsia" w:eastAsia="黑体" w:cs="DFKai-SB"/>
          <w:sz w:val="24"/>
        </w:rPr>
        <w:t>(</w:t>
      </w:r>
      <w:r>
        <w:rPr>
          <w:rFonts w:eastAsia="黑体" w:cs="DFKai-SB"/>
          <w:sz w:val="24"/>
        </w:rPr>
        <w:t>1)</w:t>
      </w:r>
      <w:r>
        <w:rPr>
          <w:rFonts w:hint="eastAsia" w:eastAsia="黑体" w:cs="DFKai-SB"/>
          <w:sz w:val="24"/>
        </w:rPr>
        <w:t>功能描述</w:t>
      </w:r>
    </w:p>
    <w:p>
      <w:pPr>
        <w:autoSpaceDE w:val="0"/>
        <w:autoSpaceDN w:val="0"/>
        <w:adjustRightInd w:val="0"/>
        <w:spacing w:line="360" w:lineRule="auto"/>
        <w:ind w:firstLine="480" w:firstLineChars="200"/>
        <w:rPr>
          <w:sz w:val="24"/>
        </w:rPr>
      </w:pPr>
      <w:r>
        <w:rPr>
          <w:rFonts w:hint="eastAsia"/>
          <w:sz w:val="24"/>
        </w:rPr>
        <w:t>适当改造爬取的大规模数据，初始化线上书店管理系统数据库。管理员在初始时于后端执行依次执行drop.sql脚本，schema.sql脚本，data.sql脚本，用最初的数据初始化数据库。</w:t>
      </w:r>
    </w:p>
    <w:p>
      <w:pPr>
        <w:autoSpaceDE w:val="0"/>
        <w:autoSpaceDN w:val="0"/>
        <w:adjustRightInd w:val="0"/>
        <w:spacing w:line="360" w:lineRule="auto"/>
        <w:rPr>
          <w:b/>
          <w:bCs/>
          <w:sz w:val="24"/>
        </w:rPr>
      </w:pPr>
      <w:r>
        <w:rPr>
          <w:rFonts w:hint="eastAsia"/>
          <w:b/>
          <w:bCs/>
          <w:sz w:val="24"/>
        </w:rPr>
        <w:t>(</w:t>
      </w:r>
      <w:r>
        <w:rPr>
          <w:b/>
          <w:bCs/>
          <w:sz w:val="24"/>
        </w:rPr>
        <w:t>2)</w:t>
      </w:r>
      <w:r>
        <w:rPr>
          <w:rFonts w:hint="eastAsia"/>
          <w:b/>
          <w:bCs/>
          <w:sz w:val="24"/>
        </w:rPr>
        <w:t>接口规范</w:t>
      </w:r>
    </w:p>
    <w:p>
      <w:pPr>
        <w:autoSpaceDE w:val="0"/>
        <w:autoSpaceDN w:val="0"/>
        <w:adjustRightInd w:val="0"/>
        <w:spacing w:line="360" w:lineRule="auto"/>
        <w:ind w:firstLine="480" w:firstLineChars="200"/>
        <w:rPr>
          <w:sz w:val="24"/>
        </w:rPr>
      </w:pPr>
      <w:r>
        <w:rPr>
          <w:rFonts w:hint="eastAsia"/>
          <w:sz w:val="24"/>
        </w:rPr>
        <w:t>功能描述：实现一个线上书店管理系统的初始化数据库功能，该功能实现较为简单，只需要依次执行三个SQL脚本：drop.sql、schema.sql、data.sql。这一过程将使用爬取的大规模数据，确保数据库得到最初的数据状态。</w:t>
      </w:r>
    </w:p>
    <w:p>
      <w:pPr>
        <w:autoSpaceDE w:val="0"/>
        <w:autoSpaceDN w:val="0"/>
        <w:adjustRightInd w:val="0"/>
        <w:spacing w:line="360" w:lineRule="auto"/>
        <w:ind w:firstLine="480" w:firstLineChars="200"/>
        <w:rPr>
          <w:sz w:val="24"/>
        </w:rPr>
      </w:pPr>
      <w:r>
        <w:rPr>
          <w:rFonts w:hint="eastAsia"/>
          <w:sz w:val="24"/>
        </w:rPr>
        <w:t>参数说明：</w:t>
      </w:r>
    </w:p>
    <w:p>
      <w:pPr>
        <w:pStyle w:val="99"/>
        <w:numPr>
          <w:ilvl w:val="0"/>
          <w:numId w:val="13"/>
        </w:numPr>
        <w:autoSpaceDE w:val="0"/>
        <w:autoSpaceDN w:val="0"/>
        <w:adjustRightInd w:val="0"/>
        <w:spacing w:line="360" w:lineRule="auto"/>
        <w:ind w:firstLineChars="0"/>
        <w:rPr>
          <w:sz w:val="24"/>
        </w:rPr>
      </w:pPr>
      <w:r>
        <w:rPr>
          <w:rFonts w:hint="eastAsia"/>
          <w:sz w:val="24"/>
        </w:rPr>
        <w:t>drop.sql： 包含数据库清空的脚本，删除所有表和相关数据。</w:t>
      </w:r>
    </w:p>
    <w:p>
      <w:pPr>
        <w:pStyle w:val="99"/>
        <w:numPr>
          <w:ilvl w:val="0"/>
          <w:numId w:val="13"/>
        </w:numPr>
        <w:autoSpaceDE w:val="0"/>
        <w:autoSpaceDN w:val="0"/>
        <w:adjustRightInd w:val="0"/>
        <w:spacing w:line="360" w:lineRule="auto"/>
        <w:ind w:firstLineChars="0"/>
        <w:rPr>
          <w:sz w:val="24"/>
        </w:rPr>
      </w:pPr>
      <w:r>
        <w:rPr>
          <w:rFonts w:hint="eastAsia"/>
          <w:sz w:val="24"/>
        </w:rPr>
        <w:t>schema.sql： 包含数据库表结构定义的脚本，创建必要的表和约束。</w:t>
      </w:r>
    </w:p>
    <w:p>
      <w:pPr>
        <w:pStyle w:val="99"/>
        <w:numPr>
          <w:ilvl w:val="0"/>
          <w:numId w:val="13"/>
        </w:numPr>
        <w:autoSpaceDE w:val="0"/>
        <w:autoSpaceDN w:val="0"/>
        <w:adjustRightInd w:val="0"/>
        <w:spacing w:line="360" w:lineRule="auto"/>
        <w:ind w:firstLineChars="0"/>
        <w:rPr>
          <w:sz w:val="24"/>
        </w:rPr>
      </w:pPr>
      <w:r>
        <w:rPr>
          <w:rFonts w:hint="eastAsia"/>
          <w:sz w:val="24"/>
        </w:rPr>
        <w:t>data.sql： 包含初始数据插入的脚本，使用爬取的大规模数据填充数据库。</w:t>
      </w:r>
    </w:p>
    <w:p>
      <w:pPr>
        <w:autoSpaceDE w:val="0"/>
        <w:autoSpaceDN w:val="0"/>
        <w:adjustRightInd w:val="0"/>
        <w:spacing w:before="156" w:beforeLines="50" w:after="156" w:afterLines="50" w:line="360" w:lineRule="auto"/>
        <w:outlineLvl w:val="2"/>
        <w:rPr>
          <w:rFonts w:eastAsia="黑体" w:cs="DFKai-SB"/>
          <w:sz w:val="24"/>
        </w:rPr>
      </w:pPr>
      <w:bookmarkStart w:id="32" w:name="_Toc142328281"/>
      <w:bookmarkStart w:id="33" w:name="_Toc153733260"/>
      <w:r>
        <w:rPr>
          <w:rFonts w:hint="eastAsia" w:eastAsia="黑体" w:cs="DFKai-SB"/>
          <w:sz w:val="24"/>
        </w:rPr>
        <w:t>2.3.</w:t>
      </w:r>
      <w:r>
        <w:rPr>
          <w:rFonts w:eastAsia="黑体" w:cs="DFKai-SB"/>
          <w:sz w:val="24"/>
        </w:rPr>
        <w:t>2</w:t>
      </w:r>
      <w:bookmarkEnd w:id="32"/>
      <w:r>
        <w:rPr>
          <w:rFonts w:eastAsia="黑体" w:cs="DFKai-SB"/>
          <w:sz w:val="24"/>
        </w:rPr>
        <w:t xml:space="preserve"> </w:t>
      </w:r>
      <w:r>
        <w:rPr>
          <w:rFonts w:hint="eastAsia" w:eastAsia="黑体" w:cs="DFKai-SB"/>
          <w:sz w:val="24"/>
        </w:rPr>
        <w:t>构件2</w:t>
      </w:r>
      <w:r>
        <w:rPr>
          <w:rFonts w:eastAsia="黑体" w:cs="DFKai-SB"/>
          <w:sz w:val="24"/>
        </w:rPr>
        <w:t xml:space="preserve"> </w:t>
      </w:r>
      <w:r>
        <w:rPr>
          <w:rFonts w:hint="eastAsia" w:eastAsia="黑体" w:cs="DFKai-SB"/>
          <w:sz w:val="24"/>
        </w:rPr>
        <w:t>插入书籍信息</w:t>
      </w:r>
      <w:bookmarkEnd w:id="33"/>
    </w:p>
    <w:p>
      <w:pPr>
        <w:autoSpaceDE w:val="0"/>
        <w:autoSpaceDN w:val="0"/>
        <w:adjustRightInd w:val="0"/>
        <w:spacing w:line="360" w:lineRule="auto"/>
        <w:rPr>
          <w:rFonts w:eastAsia="黑体" w:cs="DFKai-SB"/>
          <w:sz w:val="24"/>
        </w:rPr>
      </w:pPr>
      <w:r>
        <w:rPr>
          <w:rFonts w:hint="eastAsia" w:eastAsia="黑体" w:cs="DFKai-SB"/>
          <w:sz w:val="24"/>
        </w:rPr>
        <w:t>(</w:t>
      </w:r>
      <w:r>
        <w:rPr>
          <w:rFonts w:eastAsia="黑体" w:cs="DFKai-SB"/>
          <w:sz w:val="24"/>
        </w:rPr>
        <w:t>1)</w:t>
      </w:r>
      <w:r>
        <w:rPr>
          <w:rFonts w:hint="eastAsia" w:eastAsia="黑体" w:cs="DFKai-SB"/>
          <w:sz w:val="24"/>
        </w:rPr>
        <w:t>功能描述</w:t>
      </w:r>
    </w:p>
    <w:p>
      <w:pPr>
        <w:autoSpaceDE w:val="0"/>
        <w:autoSpaceDN w:val="0"/>
        <w:adjustRightInd w:val="0"/>
        <w:spacing w:line="360" w:lineRule="auto"/>
        <w:ind w:firstLine="480" w:firstLineChars="200"/>
        <w:rPr>
          <w:sz w:val="24"/>
        </w:rPr>
      </w:pPr>
      <w:r>
        <w:rPr>
          <w:rFonts w:hint="eastAsia"/>
          <w:sz w:val="24"/>
        </w:rPr>
        <w:t>此构件为插入书籍信息。此功能要求管理员输入书籍的信息，包括国际标准书号、书名、书籍的简要描述、发行的年份、评论数、好评率、出版社名称、主要作者名字、类别名、单价，对书籍表格进行相应的操作。</w:t>
      </w:r>
    </w:p>
    <w:p>
      <w:pPr>
        <w:autoSpaceDE w:val="0"/>
        <w:autoSpaceDN w:val="0"/>
        <w:adjustRightInd w:val="0"/>
        <w:spacing w:line="360" w:lineRule="auto"/>
        <w:rPr>
          <w:b/>
          <w:bCs/>
          <w:sz w:val="24"/>
        </w:rPr>
      </w:pPr>
      <w:r>
        <w:rPr>
          <w:rFonts w:hint="eastAsia"/>
          <w:b/>
          <w:bCs/>
          <w:sz w:val="24"/>
        </w:rPr>
        <w:t>(</w:t>
      </w:r>
      <w:r>
        <w:rPr>
          <w:b/>
          <w:bCs/>
          <w:sz w:val="24"/>
        </w:rPr>
        <w:t>2)</w:t>
      </w:r>
      <w:r>
        <w:rPr>
          <w:rFonts w:hint="eastAsia"/>
          <w:b/>
          <w:bCs/>
          <w:sz w:val="24"/>
        </w:rPr>
        <w:t>对象模型</w:t>
      </w:r>
    </w:p>
    <w:p>
      <w:pPr>
        <w:autoSpaceDE w:val="0"/>
        <w:autoSpaceDN w:val="0"/>
        <w:adjustRightInd w:val="0"/>
        <w:spacing w:line="360" w:lineRule="auto"/>
        <w:rPr>
          <w:sz w:val="24"/>
        </w:rPr>
      </w:pPr>
      <w:r>
        <w:rPr>
          <w:sz w:val="24"/>
        </w:rPr>
        <w:t>B</w:t>
      </w:r>
      <w:r>
        <w:rPr>
          <w:rFonts w:hint="eastAsia"/>
          <w:sz w:val="24"/>
        </w:rPr>
        <w:t>ook对象模型：</w:t>
      </w:r>
    </w:p>
    <w:p>
      <w:pPr>
        <w:autoSpaceDE w:val="0"/>
        <w:autoSpaceDN w:val="0"/>
        <w:adjustRightInd w:val="0"/>
        <w:spacing w:line="360" w:lineRule="auto"/>
        <w:ind w:firstLine="480" w:firstLineChars="200"/>
        <w:rPr>
          <w:sz w:val="24"/>
        </w:rPr>
      </w:pPr>
      <w:r>
        <w:rPr>
          <w:rFonts w:hint="eastAsia"/>
          <w:sz w:val="24"/>
        </w:rPr>
        <w:t>title：String</w:t>
      </w:r>
    </w:p>
    <w:p>
      <w:pPr>
        <w:autoSpaceDE w:val="0"/>
        <w:autoSpaceDN w:val="0"/>
        <w:adjustRightInd w:val="0"/>
        <w:spacing w:line="360" w:lineRule="auto"/>
        <w:ind w:firstLine="480" w:firstLineChars="200"/>
        <w:rPr>
          <w:sz w:val="24"/>
        </w:rPr>
      </w:pPr>
      <w:r>
        <w:rPr>
          <w:rFonts w:hint="eastAsia"/>
          <w:sz w:val="24"/>
        </w:rPr>
        <w:t>isbn：String</w:t>
      </w:r>
    </w:p>
    <w:p>
      <w:pPr>
        <w:autoSpaceDE w:val="0"/>
        <w:autoSpaceDN w:val="0"/>
        <w:adjustRightInd w:val="0"/>
        <w:spacing w:line="360" w:lineRule="auto"/>
        <w:ind w:firstLine="480" w:firstLineChars="200"/>
        <w:rPr>
          <w:sz w:val="24"/>
        </w:rPr>
      </w:pPr>
      <w:r>
        <w:rPr>
          <w:rFonts w:hint="eastAsia"/>
          <w:sz w:val="24"/>
        </w:rPr>
        <w:t>publishHouse：publishHouse</w:t>
      </w:r>
    </w:p>
    <w:p>
      <w:pPr>
        <w:autoSpaceDE w:val="0"/>
        <w:autoSpaceDN w:val="0"/>
        <w:adjustRightInd w:val="0"/>
        <w:spacing w:line="360" w:lineRule="auto"/>
        <w:ind w:firstLine="480" w:firstLineChars="200"/>
        <w:rPr>
          <w:sz w:val="24"/>
        </w:rPr>
      </w:pPr>
      <w:r>
        <w:rPr>
          <w:rFonts w:hint="eastAsia"/>
          <w:sz w:val="24"/>
        </w:rPr>
        <w:t>author：Author</w:t>
      </w:r>
    </w:p>
    <w:p>
      <w:pPr>
        <w:autoSpaceDE w:val="0"/>
        <w:autoSpaceDN w:val="0"/>
        <w:adjustRightInd w:val="0"/>
        <w:spacing w:line="360" w:lineRule="auto"/>
        <w:ind w:firstLine="480" w:firstLineChars="200"/>
        <w:rPr>
          <w:sz w:val="24"/>
        </w:rPr>
      </w:pPr>
      <w:r>
        <w:rPr>
          <w:rFonts w:hint="eastAsia"/>
          <w:sz w:val="24"/>
        </w:rPr>
        <w:t>description：String</w:t>
      </w:r>
    </w:p>
    <w:p>
      <w:pPr>
        <w:autoSpaceDE w:val="0"/>
        <w:autoSpaceDN w:val="0"/>
        <w:adjustRightInd w:val="0"/>
        <w:spacing w:line="360" w:lineRule="auto"/>
        <w:ind w:firstLine="480" w:firstLineChars="200"/>
        <w:rPr>
          <w:sz w:val="24"/>
        </w:rPr>
      </w:pPr>
      <w:r>
        <w:rPr>
          <w:rFonts w:hint="eastAsia"/>
          <w:sz w:val="24"/>
        </w:rPr>
        <w:t>publishDate：String</w:t>
      </w:r>
    </w:p>
    <w:p>
      <w:pPr>
        <w:autoSpaceDE w:val="0"/>
        <w:autoSpaceDN w:val="0"/>
        <w:adjustRightInd w:val="0"/>
        <w:spacing w:line="360" w:lineRule="auto"/>
        <w:ind w:firstLine="480" w:firstLineChars="200"/>
        <w:rPr>
          <w:sz w:val="24"/>
        </w:rPr>
      </w:pPr>
      <w:r>
        <w:rPr>
          <w:rFonts w:hint="eastAsia"/>
          <w:sz w:val="24"/>
        </w:rPr>
        <w:t>category：Category</w:t>
      </w:r>
    </w:p>
    <w:p>
      <w:pPr>
        <w:autoSpaceDE w:val="0"/>
        <w:autoSpaceDN w:val="0"/>
        <w:adjustRightInd w:val="0"/>
        <w:spacing w:line="360" w:lineRule="auto"/>
        <w:ind w:firstLine="480" w:firstLineChars="200"/>
        <w:rPr>
          <w:sz w:val="24"/>
        </w:rPr>
      </w:pPr>
      <w:r>
        <w:rPr>
          <w:rFonts w:hint="eastAsia"/>
          <w:sz w:val="24"/>
        </w:rPr>
        <w:t>reviewAmount：Integer</w:t>
      </w:r>
    </w:p>
    <w:p>
      <w:pPr>
        <w:autoSpaceDE w:val="0"/>
        <w:autoSpaceDN w:val="0"/>
        <w:adjustRightInd w:val="0"/>
        <w:spacing w:line="360" w:lineRule="auto"/>
        <w:ind w:firstLine="480" w:firstLineChars="200"/>
        <w:rPr>
          <w:sz w:val="24"/>
        </w:rPr>
      </w:pPr>
      <w:r>
        <w:rPr>
          <w:rFonts w:hint="eastAsia"/>
          <w:sz w:val="24"/>
        </w:rPr>
        <w:t>goodRate：Double</w:t>
      </w:r>
    </w:p>
    <w:p>
      <w:pPr>
        <w:autoSpaceDE w:val="0"/>
        <w:autoSpaceDN w:val="0"/>
        <w:adjustRightInd w:val="0"/>
        <w:spacing w:line="360" w:lineRule="auto"/>
        <w:ind w:firstLine="480" w:firstLineChars="200"/>
        <w:rPr>
          <w:sz w:val="24"/>
        </w:rPr>
      </w:pPr>
      <w:r>
        <w:rPr>
          <w:rFonts w:hint="eastAsia"/>
          <w:sz w:val="24"/>
        </w:rPr>
        <w:t>price：Double</w:t>
      </w:r>
    </w:p>
    <w:p>
      <w:pPr>
        <w:autoSpaceDE w:val="0"/>
        <w:autoSpaceDN w:val="0"/>
        <w:adjustRightInd w:val="0"/>
        <w:spacing w:line="360" w:lineRule="auto"/>
        <w:ind w:firstLine="480" w:firstLineChars="200"/>
        <w:rPr>
          <w:b/>
          <w:bCs/>
          <w:sz w:val="24"/>
        </w:rPr>
      </w:pPr>
      <w:r>
        <w:rPr>
          <w:rFonts w:hint="eastAsia"/>
          <w:sz w:val="24"/>
        </w:rPr>
        <w:t>surplus：Integer</w:t>
      </w:r>
    </w:p>
    <w:p>
      <w:pPr>
        <w:autoSpaceDE w:val="0"/>
        <w:autoSpaceDN w:val="0"/>
        <w:adjustRightInd w:val="0"/>
        <w:spacing w:line="360" w:lineRule="auto"/>
        <w:rPr>
          <w:b/>
          <w:bCs/>
          <w:sz w:val="24"/>
        </w:rPr>
      </w:pPr>
      <w:r>
        <w:rPr>
          <w:rFonts w:hint="eastAsia"/>
          <w:b/>
          <w:bCs/>
          <w:sz w:val="24"/>
        </w:rPr>
        <w:t>(3</w:t>
      </w:r>
      <w:r>
        <w:rPr>
          <w:b/>
          <w:bCs/>
          <w:sz w:val="24"/>
        </w:rPr>
        <w:t>)</w:t>
      </w:r>
      <w:r>
        <w:rPr>
          <w:rFonts w:hint="eastAsia"/>
          <w:b/>
          <w:bCs/>
          <w:sz w:val="24"/>
        </w:rPr>
        <w:t>接口规范</w:t>
      </w:r>
    </w:p>
    <w:p>
      <w:pPr>
        <w:autoSpaceDE w:val="0"/>
        <w:autoSpaceDN w:val="0"/>
        <w:adjustRightInd w:val="0"/>
        <w:spacing w:line="360" w:lineRule="auto"/>
        <w:ind w:firstLine="480" w:firstLineChars="200"/>
        <w:rPr>
          <w:sz w:val="24"/>
        </w:rPr>
      </w:pPr>
      <w:r>
        <w:rPr>
          <w:rFonts w:hint="eastAsia"/>
          <w:sz w:val="24"/>
        </w:rPr>
        <w:t>功能描述：根据管理员给定的参数插入书籍信息。</w:t>
      </w:r>
    </w:p>
    <w:p>
      <w:pPr>
        <w:autoSpaceDE w:val="0"/>
        <w:autoSpaceDN w:val="0"/>
        <w:adjustRightInd w:val="0"/>
        <w:spacing w:line="360" w:lineRule="auto"/>
        <w:ind w:firstLine="480" w:firstLineChars="200"/>
        <w:rPr>
          <w:sz w:val="24"/>
        </w:rPr>
      </w:pPr>
      <w:r>
        <w:rPr>
          <w:rFonts w:hint="eastAsia"/>
          <w:sz w:val="24"/>
        </w:rPr>
        <w:t>参数说明：输入为国际标准书号、书名、书籍的简要描述、发行的年份、评论数、好评率、出版社名称、主要作者名字、类别名、单价，输出为数据插入成功页面或数据插入失败页面。在输入中，国际标准书号、书名、发行的年份、评论数、好评率、出版社名称、主要作者名字、类别名、单价为必选字段，不允许接受空值。其他字段为可选字段，允许接受空值。需要注意2.5中提及的外键约束。</w:t>
      </w:r>
    </w:p>
    <w:p>
      <w:pPr>
        <w:autoSpaceDE w:val="0"/>
        <w:autoSpaceDN w:val="0"/>
        <w:adjustRightInd w:val="0"/>
        <w:spacing w:before="156" w:beforeLines="50" w:after="156" w:afterLines="50" w:line="360" w:lineRule="auto"/>
        <w:outlineLvl w:val="2"/>
        <w:rPr>
          <w:rFonts w:eastAsia="黑体" w:cs="DFKai-SB"/>
          <w:sz w:val="24"/>
        </w:rPr>
      </w:pPr>
      <w:bookmarkStart w:id="34" w:name="_Toc142328282"/>
      <w:bookmarkStart w:id="35" w:name="_Toc153733261"/>
      <w:r>
        <w:rPr>
          <w:rFonts w:hint="eastAsia" w:eastAsia="黑体" w:cs="DFKai-SB"/>
          <w:sz w:val="24"/>
        </w:rPr>
        <w:t>2.3.3</w:t>
      </w:r>
      <w:r>
        <w:rPr>
          <w:rFonts w:eastAsia="黑体" w:cs="DFKai-SB"/>
          <w:sz w:val="24"/>
        </w:rPr>
        <w:t xml:space="preserve"> </w:t>
      </w:r>
      <w:bookmarkEnd w:id="34"/>
      <w:r>
        <w:rPr>
          <w:rFonts w:hint="eastAsia" w:eastAsia="黑体" w:cs="DFKai-SB"/>
          <w:sz w:val="24"/>
        </w:rPr>
        <w:t>构件3</w:t>
      </w:r>
      <w:r>
        <w:rPr>
          <w:rFonts w:eastAsia="黑体" w:cs="DFKai-SB"/>
          <w:sz w:val="24"/>
        </w:rPr>
        <w:t xml:space="preserve"> </w:t>
      </w:r>
      <w:r>
        <w:rPr>
          <w:rFonts w:hint="eastAsia" w:eastAsia="黑体" w:cs="DFKai-SB"/>
          <w:sz w:val="24"/>
        </w:rPr>
        <w:t>插入作者信息</w:t>
      </w:r>
      <w:bookmarkEnd w:id="35"/>
    </w:p>
    <w:p>
      <w:pPr>
        <w:autoSpaceDE w:val="0"/>
        <w:autoSpaceDN w:val="0"/>
        <w:adjustRightInd w:val="0"/>
        <w:spacing w:line="360" w:lineRule="auto"/>
        <w:rPr>
          <w:rFonts w:eastAsia="黑体" w:cs="DFKai-SB"/>
          <w:sz w:val="24"/>
        </w:rPr>
      </w:pPr>
      <w:bookmarkStart w:id="36" w:name="_Toc142328283"/>
      <w:r>
        <w:rPr>
          <w:rFonts w:hint="eastAsia" w:eastAsia="黑体" w:cs="DFKai-SB"/>
          <w:sz w:val="24"/>
        </w:rPr>
        <w:t>(</w:t>
      </w:r>
      <w:r>
        <w:rPr>
          <w:rFonts w:eastAsia="黑体" w:cs="DFKai-SB"/>
          <w:sz w:val="24"/>
        </w:rPr>
        <w:t>1)</w:t>
      </w:r>
      <w:r>
        <w:rPr>
          <w:rFonts w:hint="eastAsia" w:eastAsia="黑体" w:cs="DFKai-SB"/>
          <w:sz w:val="24"/>
        </w:rPr>
        <w:t>功能描述</w:t>
      </w:r>
    </w:p>
    <w:p>
      <w:pPr>
        <w:autoSpaceDE w:val="0"/>
        <w:autoSpaceDN w:val="0"/>
        <w:adjustRightInd w:val="0"/>
        <w:spacing w:line="360" w:lineRule="auto"/>
        <w:ind w:firstLine="480" w:firstLineChars="200"/>
        <w:rPr>
          <w:sz w:val="24"/>
        </w:rPr>
      </w:pPr>
      <w:r>
        <w:rPr>
          <w:rFonts w:hint="eastAsia"/>
          <w:sz w:val="24"/>
        </w:rPr>
        <w:t>此构件为插入作者信息。此功能要求管理员输入作者的信息，包括主要作者名字、作者国籍、出生年份、相关描述、发行的书的本数，对作者表格进行相应的操作。</w:t>
      </w:r>
    </w:p>
    <w:p>
      <w:pPr>
        <w:autoSpaceDE w:val="0"/>
        <w:autoSpaceDN w:val="0"/>
        <w:adjustRightInd w:val="0"/>
        <w:spacing w:line="360" w:lineRule="auto"/>
        <w:rPr>
          <w:b/>
          <w:bCs/>
          <w:sz w:val="24"/>
        </w:rPr>
      </w:pPr>
      <w:r>
        <w:rPr>
          <w:rFonts w:hint="eastAsia"/>
          <w:b/>
          <w:bCs/>
          <w:sz w:val="24"/>
        </w:rPr>
        <w:t>(</w:t>
      </w:r>
      <w:r>
        <w:rPr>
          <w:b/>
          <w:bCs/>
          <w:sz w:val="24"/>
        </w:rPr>
        <w:t>2)</w:t>
      </w:r>
      <w:r>
        <w:rPr>
          <w:rFonts w:hint="eastAsia"/>
          <w:b/>
          <w:bCs/>
          <w:sz w:val="24"/>
        </w:rPr>
        <w:t>对象模型</w:t>
      </w:r>
    </w:p>
    <w:p>
      <w:pPr>
        <w:autoSpaceDE w:val="0"/>
        <w:autoSpaceDN w:val="0"/>
        <w:adjustRightInd w:val="0"/>
        <w:spacing w:line="360" w:lineRule="auto"/>
        <w:rPr>
          <w:sz w:val="24"/>
        </w:rPr>
      </w:pPr>
      <w:r>
        <w:rPr>
          <w:sz w:val="24"/>
        </w:rPr>
        <w:t>A</w:t>
      </w:r>
      <w:r>
        <w:rPr>
          <w:rFonts w:hint="eastAsia"/>
          <w:sz w:val="24"/>
        </w:rPr>
        <w:t>uthor对象模型：</w:t>
      </w:r>
    </w:p>
    <w:p>
      <w:pPr>
        <w:autoSpaceDE w:val="0"/>
        <w:autoSpaceDN w:val="0"/>
        <w:adjustRightInd w:val="0"/>
        <w:spacing w:line="360" w:lineRule="auto"/>
        <w:ind w:firstLine="480" w:firstLineChars="200"/>
        <w:rPr>
          <w:sz w:val="24"/>
        </w:rPr>
      </w:pPr>
      <w:r>
        <w:rPr>
          <w:rFonts w:hint="eastAsia"/>
          <w:sz w:val="24"/>
        </w:rPr>
        <w:t>name：String</w:t>
      </w:r>
    </w:p>
    <w:p>
      <w:pPr>
        <w:autoSpaceDE w:val="0"/>
        <w:autoSpaceDN w:val="0"/>
        <w:adjustRightInd w:val="0"/>
        <w:spacing w:line="360" w:lineRule="auto"/>
        <w:ind w:firstLine="480" w:firstLineChars="200"/>
        <w:rPr>
          <w:sz w:val="24"/>
        </w:rPr>
      </w:pPr>
      <w:r>
        <w:rPr>
          <w:rFonts w:hint="eastAsia"/>
          <w:sz w:val="24"/>
        </w:rPr>
        <w:t>nationality：String</w:t>
      </w:r>
    </w:p>
    <w:p>
      <w:pPr>
        <w:autoSpaceDE w:val="0"/>
        <w:autoSpaceDN w:val="0"/>
        <w:adjustRightInd w:val="0"/>
        <w:spacing w:line="360" w:lineRule="auto"/>
        <w:ind w:firstLine="480" w:firstLineChars="200"/>
        <w:rPr>
          <w:sz w:val="24"/>
        </w:rPr>
      </w:pPr>
      <w:r>
        <w:rPr>
          <w:rFonts w:hint="eastAsia"/>
          <w:sz w:val="24"/>
        </w:rPr>
        <w:t>birthDay：String</w:t>
      </w:r>
    </w:p>
    <w:p>
      <w:pPr>
        <w:autoSpaceDE w:val="0"/>
        <w:autoSpaceDN w:val="0"/>
        <w:adjustRightInd w:val="0"/>
        <w:spacing w:line="360" w:lineRule="auto"/>
        <w:ind w:firstLine="480" w:firstLineChars="200"/>
        <w:rPr>
          <w:sz w:val="24"/>
        </w:rPr>
      </w:pPr>
      <w:r>
        <w:rPr>
          <w:rFonts w:hint="eastAsia"/>
          <w:sz w:val="24"/>
        </w:rPr>
        <w:t>description：String</w:t>
      </w:r>
    </w:p>
    <w:p>
      <w:pPr>
        <w:autoSpaceDE w:val="0"/>
        <w:autoSpaceDN w:val="0"/>
        <w:adjustRightInd w:val="0"/>
        <w:spacing w:line="360" w:lineRule="auto"/>
        <w:ind w:firstLine="480" w:firstLineChars="200"/>
        <w:rPr>
          <w:sz w:val="24"/>
        </w:rPr>
      </w:pPr>
      <w:bookmarkStart w:id="37" w:name="_Hlk153379247"/>
      <w:r>
        <w:rPr>
          <w:rFonts w:hint="eastAsia"/>
          <w:sz w:val="24"/>
        </w:rPr>
        <w:t>publishNumber</w:t>
      </w:r>
      <w:bookmarkEnd w:id="37"/>
      <w:r>
        <w:rPr>
          <w:rFonts w:hint="eastAsia"/>
          <w:sz w:val="24"/>
        </w:rPr>
        <w:t>：Integer</w:t>
      </w:r>
    </w:p>
    <w:p>
      <w:pPr>
        <w:autoSpaceDE w:val="0"/>
        <w:autoSpaceDN w:val="0"/>
        <w:adjustRightInd w:val="0"/>
        <w:spacing w:line="360" w:lineRule="auto"/>
        <w:ind w:firstLine="480" w:firstLineChars="200"/>
        <w:rPr>
          <w:sz w:val="24"/>
        </w:rPr>
      </w:pPr>
      <w:bookmarkStart w:id="38" w:name="_Hlk153379279"/>
      <w:r>
        <w:rPr>
          <w:rFonts w:hint="eastAsia"/>
          <w:sz w:val="24"/>
        </w:rPr>
        <w:t>publishBook</w:t>
      </w:r>
      <w:bookmarkEnd w:id="38"/>
      <w:r>
        <w:rPr>
          <w:rFonts w:hint="eastAsia"/>
          <w:sz w:val="24"/>
        </w:rPr>
        <w:t>：List&lt;Book&gt;</w:t>
      </w:r>
    </w:p>
    <w:p>
      <w:pPr>
        <w:autoSpaceDE w:val="0"/>
        <w:autoSpaceDN w:val="0"/>
        <w:adjustRightInd w:val="0"/>
        <w:spacing w:line="360" w:lineRule="auto"/>
        <w:rPr>
          <w:b/>
          <w:bCs/>
          <w:sz w:val="24"/>
        </w:rPr>
      </w:pPr>
      <w:r>
        <w:rPr>
          <w:rFonts w:hint="eastAsia"/>
          <w:b/>
          <w:bCs/>
          <w:sz w:val="24"/>
        </w:rPr>
        <w:t>(3</w:t>
      </w:r>
      <w:r>
        <w:rPr>
          <w:b/>
          <w:bCs/>
          <w:sz w:val="24"/>
        </w:rPr>
        <w:t>)</w:t>
      </w:r>
      <w:r>
        <w:rPr>
          <w:rFonts w:hint="eastAsia"/>
          <w:b/>
          <w:bCs/>
          <w:sz w:val="24"/>
        </w:rPr>
        <w:t>接口规范</w:t>
      </w:r>
    </w:p>
    <w:p>
      <w:pPr>
        <w:autoSpaceDE w:val="0"/>
        <w:autoSpaceDN w:val="0"/>
        <w:adjustRightInd w:val="0"/>
        <w:spacing w:line="360" w:lineRule="auto"/>
        <w:ind w:firstLine="480" w:firstLineChars="200"/>
        <w:rPr>
          <w:sz w:val="24"/>
        </w:rPr>
      </w:pPr>
      <w:r>
        <w:rPr>
          <w:rFonts w:hint="eastAsia"/>
          <w:sz w:val="24"/>
        </w:rPr>
        <w:t>功能描述：根据管理员给定的参数插入作者信息。</w:t>
      </w:r>
    </w:p>
    <w:p>
      <w:pPr>
        <w:autoSpaceDE w:val="0"/>
        <w:autoSpaceDN w:val="0"/>
        <w:adjustRightInd w:val="0"/>
        <w:spacing w:line="360" w:lineRule="auto"/>
        <w:ind w:firstLine="480" w:firstLineChars="200"/>
        <w:rPr>
          <w:sz w:val="24"/>
        </w:rPr>
      </w:pPr>
      <w:r>
        <w:rPr>
          <w:rFonts w:hint="eastAsia"/>
          <w:sz w:val="24"/>
        </w:rPr>
        <w:t>参数说明：输入为主要作者名字、作者国籍、出生年份、相关描述、发行的书的本数，输出为数据插入成功页面或数据插入失败页面。在输入中，主要作者名字、作者国籍、出生年份、发行的书的本数为必选字段，不允许接受空值。其他字段为可选字段，允许接受空值。需要注意</w:t>
      </w:r>
      <w:r>
        <w:rPr>
          <w:sz w:val="24"/>
        </w:rPr>
        <w:t>publishNumber</w:t>
      </w:r>
      <w:r>
        <w:rPr>
          <w:rFonts w:hint="eastAsia"/>
          <w:sz w:val="24"/>
        </w:rPr>
        <w:t>与b</w:t>
      </w:r>
      <w:r>
        <w:rPr>
          <w:sz w:val="24"/>
        </w:rPr>
        <w:t>ook</w:t>
      </w:r>
      <w:r>
        <w:rPr>
          <w:rFonts w:hint="eastAsia"/>
          <w:sz w:val="24"/>
        </w:rPr>
        <w:t>对象的对应数量对应，</w:t>
      </w:r>
      <w:r>
        <w:rPr>
          <w:sz w:val="24"/>
        </w:rPr>
        <w:t>publishBook</w:t>
      </w:r>
      <w:r>
        <w:rPr>
          <w:rFonts w:hint="eastAsia"/>
          <w:sz w:val="24"/>
        </w:rPr>
        <w:t>与b</w:t>
      </w:r>
      <w:r>
        <w:rPr>
          <w:sz w:val="24"/>
        </w:rPr>
        <w:t>ook</w:t>
      </w:r>
      <w:r>
        <w:rPr>
          <w:rFonts w:hint="eastAsia"/>
          <w:sz w:val="24"/>
        </w:rPr>
        <w:t>对象相对应。</w:t>
      </w:r>
    </w:p>
    <w:p>
      <w:pPr>
        <w:autoSpaceDE w:val="0"/>
        <w:autoSpaceDN w:val="0"/>
        <w:adjustRightInd w:val="0"/>
        <w:spacing w:before="156" w:beforeLines="50" w:after="156" w:afterLines="50" w:line="360" w:lineRule="auto"/>
        <w:outlineLvl w:val="2"/>
        <w:rPr>
          <w:rFonts w:eastAsia="黑体" w:cs="DFKai-SB"/>
          <w:sz w:val="24"/>
        </w:rPr>
      </w:pPr>
      <w:bookmarkStart w:id="39" w:name="_Toc153733262"/>
      <w:r>
        <w:rPr>
          <w:rFonts w:hint="eastAsia" w:eastAsia="黑体" w:cs="DFKai-SB"/>
          <w:sz w:val="24"/>
        </w:rPr>
        <w:t>2.3.4</w:t>
      </w:r>
      <w:r>
        <w:rPr>
          <w:rFonts w:eastAsia="黑体" w:cs="DFKai-SB"/>
          <w:sz w:val="24"/>
        </w:rPr>
        <w:t xml:space="preserve"> </w:t>
      </w:r>
      <w:bookmarkEnd w:id="36"/>
      <w:r>
        <w:rPr>
          <w:rFonts w:hint="eastAsia" w:eastAsia="黑体" w:cs="DFKai-SB"/>
          <w:sz w:val="24"/>
        </w:rPr>
        <w:t>构件4</w:t>
      </w:r>
      <w:r>
        <w:rPr>
          <w:rFonts w:eastAsia="黑体" w:cs="DFKai-SB"/>
          <w:sz w:val="24"/>
        </w:rPr>
        <w:t xml:space="preserve"> </w:t>
      </w:r>
      <w:r>
        <w:rPr>
          <w:rFonts w:hint="eastAsia" w:eastAsia="黑体" w:cs="DFKai-SB"/>
          <w:sz w:val="24"/>
        </w:rPr>
        <w:t>插入类别信息</w:t>
      </w:r>
      <w:bookmarkEnd w:id="39"/>
    </w:p>
    <w:p>
      <w:pPr>
        <w:autoSpaceDE w:val="0"/>
        <w:autoSpaceDN w:val="0"/>
        <w:adjustRightInd w:val="0"/>
        <w:spacing w:line="360" w:lineRule="auto"/>
        <w:rPr>
          <w:rFonts w:eastAsia="黑体" w:cs="DFKai-SB"/>
          <w:sz w:val="24"/>
        </w:rPr>
      </w:pPr>
      <w:bookmarkStart w:id="40" w:name="_Toc142328284"/>
      <w:r>
        <w:rPr>
          <w:rFonts w:hint="eastAsia" w:eastAsia="黑体" w:cs="DFKai-SB"/>
          <w:sz w:val="24"/>
        </w:rPr>
        <w:t>(</w:t>
      </w:r>
      <w:r>
        <w:rPr>
          <w:rFonts w:eastAsia="黑体" w:cs="DFKai-SB"/>
          <w:sz w:val="24"/>
        </w:rPr>
        <w:t>1)</w:t>
      </w:r>
      <w:r>
        <w:rPr>
          <w:rFonts w:hint="eastAsia" w:eastAsia="黑体" w:cs="DFKai-SB"/>
          <w:sz w:val="24"/>
        </w:rPr>
        <w:t>功能描述</w:t>
      </w:r>
    </w:p>
    <w:p>
      <w:pPr>
        <w:autoSpaceDE w:val="0"/>
        <w:autoSpaceDN w:val="0"/>
        <w:adjustRightInd w:val="0"/>
        <w:spacing w:line="360" w:lineRule="auto"/>
        <w:ind w:firstLine="480" w:firstLineChars="200"/>
        <w:rPr>
          <w:sz w:val="24"/>
        </w:rPr>
      </w:pPr>
      <w:r>
        <w:rPr>
          <w:rFonts w:hint="eastAsia"/>
          <w:sz w:val="24"/>
        </w:rPr>
        <w:t>此构件为插入类别信息。此功能要求管理员输入类别的信息，包括类别名、属于该类别的书的总数，对类别表格进行相应的操作。</w:t>
      </w:r>
    </w:p>
    <w:p>
      <w:pPr>
        <w:autoSpaceDE w:val="0"/>
        <w:autoSpaceDN w:val="0"/>
        <w:adjustRightInd w:val="0"/>
        <w:spacing w:line="360" w:lineRule="auto"/>
        <w:rPr>
          <w:b/>
          <w:bCs/>
          <w:sz w:val="24"/>
        </w:rPr>
      </w:pPr>
      <w:r>
        <w:rPr>
          <w:rFonts w:hint="eastAsia"/>
          <w:b/>
          <w:bCs/>
          <w:sz w:val="24"/>
        </w:rPr>
        <w:t>(</w:t>
      </w:r>
      <w:r>
        <w:rPr>
          <w:b/>
          <w:bCs/>
          <w:sz w:val="24"/>
        </w:rPr>
        <w:t>2)</w:t>
      </w:r>
      <w:r>
        <w:rPr>
          <w:rFonts w:hint="eastAsia"/>
          <w:b/>
          <w:bCs/>
          <w:sz w:val="24"/>
        </w:rPr>
        <w:t>对象模型</w:t>
      </w:r>
    </w:p>
    <w:p>
      <w:pPr>
        <w:autoSpaceDE w:val="0"/>
        <w:autoSpaceDN w:val="0"/>
        <w:adjustRightInd w:val="0"/>
        <w:spacing w:line="360" w:lineRule="auto"/>
        <w:rPr>
          <w:sz w:val="24"/>
        </w:rPr>
      </w:pPr>
      <w:r>
        <w:rPr>
          <w:sz w:val="24"/>
        </w:rPr>
        <w:t>C</w:t>
      </w:r>
      <w:r>
        <w:rPr>
          <w:rFonts w:hint="eastAsia"/>
          <w:sz w:val="24"/>
        </w:rPr>
        <w:t>ategory对象模型：</w:t>
      </w:r>
    </w:p>
    <w:p>
      <w:pPr>
        <w:autoSpaceDE w:val="0"/>
        <w:autoSpaceDN w:val="0"/>
        <w:adjustRightInd w:val="0"/>
        <w:spacing w:line="360" w:lineRule="auto"/>
        <w:ind w:firstLine="480" w:firstLineChars="200"/>
        <w:rPr>
          <w:sz w:val="24"/>
        </w:rPr>
      </w:pPr>
      <w:r>
        <w:rPr>
          <w:rFonts w:hint="eastAsia"/>
          <w:sz w:val="24"/>
        </w:rPr>
        <w:t>categoryName：String</w:t>
      </w:r>
    </w:p>
    <w:p>
      <w:pPr>
        <w:autoSpaceDE w:val="0"/>
        <w:autoSpaceDN w:val="0"/>
        <w:adjustRightInd w:val="0"/>
        <w:spacing w:line="360" w:lineRule="auto"/>
        <w:ind w:firstLine="480" w:firstLineChars="200"/>
        <w:rPr>
          <w:sz w:val="24"/>
        </w:rPr>
      </w:pPr>
      <w:bookmarkStart w:id="41" w:name="_Hlk153379621"/>
      <w:r>
        <w:rPr>
          <w:rFonts w:hint="eastAsia"/>
          <w:sz w:val="24"/>
        </w:rPr>
        <w:t>totalNumber</w:t>
      </w:r>
      <w:bookmarkEnd w:id="41"/>
      <w:r>
        <w:rPr>
          <w:rFonts w:hint="eastAsia"/>
          <w:sz w:val="24"/>
        </w:rPr>
        <w:t>：Integer</w:t>
      </w:r>
    </w:p>
    <w:p>
      <w:pPr>
        <w:autoSpaceDE w:val="0"/>
        <w:autoSpaceDN w:val="0"/>
        <w:adjustRightInd w:val="0"/>
        <w:spacing w:line="360" w:lineRule="auto"/>
        <w:ind w:firstLine="480" w:firstLineChars="200"/>
        <w:rPr>
          <w:sz w:val="24"/>
        </w:rPr>
      </w:pPr>
      <w:r>
        <w:rPr>
          <w:rFonts w:hint="eastAsia"/>
          <w:sz w:val="24"/>
        </w:rPr>
        <w:t>bookList：List&lt;Book&gt;</w:t>
      </w:r>
    </w:p>
    <w:p>
      <w:pPr>
        <w:autoSpaceDE w:val="0"/>
        <w:autoSpaceDN w:val="0"/>
        <w:adjustRightInd w:val="0"/>
        <w:spacing w:line="360" w:lineRule="auto"/>
        <w:rPr>
          <w:b/>
          <w:bCs/>
          <w:sz w:val="24"/>
        </w:rPr>
      </w:pPr>
      <w:r>
        <w:rPr>
          <w:rFonts w:hint="eastAsia"/>
          <w:b/>
          <w:bCs/>
          <w:sz w:val="24"/>
        </w:rPr>
        <w:t>(3</w:t>
      </w:r>
      <w:r>
        <w:rPr>
          <w:b/>
          <w:bCs/>
          <w:sz w:val="24"/>
        </w:rPr>
        <w:t>)</w:t>
      </w:r>
      <w:r>
        <w:rPr>
          <w:rFonts w:hint="eastAsia"/>
          <w:b/>
          <w:bCs/>
          <w:sz w:val="24"/>
        </w:rPr>
        <w:t>接口规范</w:t>
      </w:r>
    </w:p>
    <w:p>
      <w:pPr>
        <w:autoSpaceDE w:val="0"/>
        <w:autoSpaceDN w:val="0"/>
        <w:adjustRightInd w:val="0"/>
        <w:spacing w:line="360" w:lineRule="auto"/>
        <w:ind w:firstLine="480" w:firstLineChars="200"/>
        <w:rPr>
          <w:sz w:val="24"/>
        </w:rPr>
      </w:pPr>
      <w:r>
        <w:rPr>
          <w:rFonts w:hint="eastAsia"/>
          <w:sz w:val="24"/>
        </w:rPr>
        <w:t>功能描述：根据管理员给定的参数插入类别信息。</w:t>
      </w:r>
    </w:p>
    <w:p>
      <w:pPr>
        <w:autoSpaceDE w:val="0"/>
        <w:autoSpaceDN w:val="0"/>
        <w:adjustRightInd w:val="0"/>
        <w:spacing w:line="360" w:lineRule="auto"/>
        <w:ind w:firstLine="480" w:firstLineChars="200"/>
        <w:rPr>
          <w:sz w:val="24"/>
        </w:rPr>
      </w:pPr>
      <w:r>
        <w:rPr>
          <w:rFonts w:hint="eastAsia"/>
          <w:sz w:val="24"/>
        </w:rPr>
        <w:t>参数说明：输入为类别名、属于该类别的书的总数，输出为数据插入成功页面或数据插入失败页面。在输入中，类别名、属于该类别的书的总数为必选字段，不允许接受空值。其他字段为可选字段，允许接受空值。注意</w:t>
      </w:r>
      <w:r>
        <w:rPr>
          <w:sz w:val="24"/>
        </w:rPr>
        <w:t>totalNumber</w:t>
      </w:r>
      <w:r>
        <w:rPr>
          <w:rFonts w:hint="eastAsia"/>
          <w:sz w:val="24"/>
        </w:rPr>
        <w:t>和b</w:t>
      </w:r>
      <w:r>
        <w:rPr>
          <w:sz w:val="24"/>
        </w:rPr>
        <w:t>ookList</w:t>
      </w:r>
      <w:r>
        <w:rPr>
          <w:rFonts w:hint="eastAsia"/>
          <w:sz w:val="24"/>
        </w:rPr>
        <w:t>的对应。</w:t>
      </w:r>
    </w:p>
    <w:p>
      <w:pPr>
        <w:autoSpaceDE w:val="0"/>
        <w:autoSpaceDN w:val="0"/>
        <w:adjustRightInd w:val="0"/>
        <w:spacing w:before="156" w:beforeLines="50" w:after="156" w:afterLines="50" w:line="360" w:lineRule="auto"/>
        <w:outlineLvl w:val="2"/>
        <w:rPr>
          <w:rFonts w:eastAsia="黑体" w:cs="DFKai-SB"/>
          <w:sz w:val="24"/>
        </w:rPr>
      </w:pPr>
      <w:bookmarkStart w:id="42" w:name="_Toc153733263"/>
      <w:r>
        <w:rPr>
          <w:rFonts w:hint="eastAsia" w:eastAsia="黑体" w:cs="DFKai-SB"/>
          <w:sz w:val="24"/>
        </w:rPr>
        <w:t>2.3.5</w:t>
      </w:r>
      <w:r>
        <w:rPr>
          <w:rFonts w:eastAsia="黑体" w:cs="DFKai-SB"/>
          <w:sz w:val="24"/>
        </w:rPr>
        <w:t xml:space="preserve"> </w:t>
      </w:r>
      <w:bookmarkEnd w:id="40"/>
      <w:r>
        <w:rPr>
          <w:rFonts w:hint="eastAsia" w:eastAsia="黑体" w:cs="DFKai-SB"/>
          <w:sz w:val="24"/>
        </w:rPr>
        <w:t>构件5</w:t>
      </w:r>
      <w:r>
        <w:rPr>
          <w:rFonts w:eastAsia="黑体" w:cs="DFKai-SB"/>
          <w:sz w:val="24"/>
        </w:rPr>
        <w:t xml:space="preserve"> </w:t>
      </w:r>
      <w:r>
        <w:rPr>
          <w:rFonts w:hint="eastAsia" w:eastAsia="黑体" w:cs="DFKai-SB"/>
          <w:sz w:val="24"/>
        </w:rPr>
        <w:t>插入出版社信息</w:t>
      </w:r>
      <w:bookmarkEnd w:id="42"/>
    </w:p>
    <w:p>
      <w:pPr>
        <w:autoSpaceDE w:val="0"/>
        <w:autoSpaceDN w:val="0"/>
        <w:adjustRightInd w:val="0"/>
        <w:spacing w:line="360" w:lineRule="auto"/>
        <w:rPr>
          <w:rFonts w:eastAsia="黑体" w:cs="DFKai-SB"/>
          <w:sz w:val="24"/>
        </w:rPr>
      </w:pPr>
      <w:r>
        <w:rPr>
          <w:rFonts w:hint="eastAsia" w:eastAsia="黑体" w:cs="DFKai-SB"/>
          <w:sz w:val="24"/>
        </w:rPr>
        <w:t>(</w:t>
      </w:r>
      <w:r>
        <w:rPr>
          <w:rFonts w:eastAsia="黑体" w:cs="DFKai-SB"/>
          <w:sz w:val="24"/>
        </w:rPr>
        <w:t>1)</w:t>
      </w:r>
      <w:r>
        <w:rPr>
          <w:rFonts w:hint="eastAsia" w:eastAsia="黑体" w:cs="DFKai-SB"/>
          <w:sz w:val="24"/>
        </w:rPr>
        <w:t>功能描述</w:t>
      </w:r>
    </w:p>
    <w:p>
      <w:pPr>
        <w:autoSpaceDE w:val="0"/>
        <w:autoSpaceDN w:val="0"/>
        <w:adjustRightInd w:val="0"/>
        <w:spacing w:line="360" w:lineRule="auto"/>
        <w:ind w:firstLine="480" w:firstLineChars="200"/>
        <w:rPr>
          <w:sz w:val="24"/>
        </w:rPr>
      </w:pPr>
      <w:r>
        <w:rPr>
          <w:rFonts w:hint="eastAsia"/>
          <w:sz w:val="24"/>
        </w:rPr>
        <w:t>此构件为插入出版社信息。此功能要求管理员输入出版社的信息，包括出版社名称、出版社地址、发行的不同书的总量，对出版社表格进行相应的操作。</w:t>
      </w:r>
    </w:p>
    <w:p>
      <w:pPr>
        <w:autoSpaceDE w:val="0"/>
        <w:autoSpaceDN w:val="0"/>
        <w:adjustRightInd w:val="0"/>
        <w:spacing w:line="360" w:lineRule="auto"/>
        <w:rPr>
          <w:b/>
          <w:bCs/>
          <w:sz w:val="24"/>
        </w:rPr>
      </w:pPr>
      <w:r>
        <w:rPr>
          <w:rFonts w:hint="eastAsia"/>
          <w:b/>
          <w:bCs/>
          <w:sz w:val="24"/>
        </w:rPr>
        <w:t>(</w:t>
      </w:r>
      <w:r>
        <w:rPr>
          <w:b/>
          <w:bCs/>
          <w:sz w:val="24"/>
        </w:rPr>
        <w:t>2)</w:t>
      </w:r>
      <w:r>
        <w:rPr>
          <w:rFonts w:hint="eastAsia"/>
          <w:b/>
          <w:bCs/>
          <w:sz w:val="24"/>
        </w:rPr>
        <w:t>对象模型</w:t>
      </w:r>
    </w:p>
    <w:p>
      <w:pPr>
        <w:autoSpaceDE w:val="0"/>
        <w:autoSpaceDN w:val="0"/>
        <w:adjustRightInd w:val="0"/>
        <w:spacing w:line="360" w:lineRule="auto"/>
        <w:rPr>
          <w:sz w:val="24"/>
        </w:rPr>
      </w:pPr>
      <w:r>
        <w:rPr>
          <w:rFonts w:hint="eastAsia"/>
          <w:sz w:val="24"/>
        </w:rPr>
        <w:t>PublishHouse对象模型：</w:t>
      </w:r>
    </w:p>
    <w:p>
      <w:pPr>
        <w:autoSpaceDE w:val="0"/>
        <w:autoSpaceDN w:val="0"/>
        <w:adjustRightInd w:val="0"/>
        <w:spacing w:line="360" w:lineRule="auto"/>
        <w:ind w:firstLine="480" w:firstLineChars="200"/>
        <w:rPr>
          <w:sz w:val="24"/>
        </w:rPr>
      </w:pPr>
      <w:r>
        <w:rPr>
          <w:rFonts w:hint="eastAsia"/>
          <w:sz w:val="24"/>
        </w:rPr>
        <w:t>name：String</w:t>
      </w:r>
    </w:p>
    <w:p>
      <w:pPr>
        <w:autoSpaceDE w:val="0"/>
        <w:autoSpaceDN w:val="0"/>
        <w:adjustRightInd w:val="0"/>
        <w:spacing w:line="360" w:lineRule="auto"/>
        <w:ind w:firstLine="480" w:firstLineChars="200"/>
        <w:rPr>
          <w:sz w:val="24"/>
        </w:rPr>
      </w:pPr>
      <w:r>
        <w:rPr>
          <w:rFonts w:hint="eastAsia"/>
          <w:sz w:val="24"/>
        </w:rPr>
        <w:t>location：String</w:t>
      </w:r>
    </w:p>
    <w:p>
      <w:pPr>
        <w:autoSpaceDE w:val="0"/>
        <w:autoSpaceDN w:val="0"/>
        <w:adjustRightInd w:val="0"/>
        <w:spacing w:line="360" w:lineRule="auto"/>
        <w:ind w:firstLine="480" w:firstLineChars="200"/>
        <w:rPr>
          <w:b/>
          <w:bCs/>
          <w:sz w:val="24"/>
        </w:rPr>
      </w:pPr>
      <w:r>
        <w:rPr>
          <w:rFonts w:hint="eastAsia"/>
          <w:sz w:val="24"/>
        </w:rPr>
        <w:t>totalPublish：Integer</w:t>
      </w:r>
      <w:r>
        <w:rPr>
          <w:rFonts w:hint="eastAsia"/>
          <w:b/>
          <w:bCs/>
          <w:sz w:val="24"/>
        </w:rPr>
        <w:t xml:space="preserve"> </w:t>
      </w:r>
    </w:p>
    <w:p>
      <w:pPr>
        <w:autoSpaceDE w:val="0"/>
        <w:autoSpaceDN w:val="0"/>
        <w:adjustRightInd w:val="0"/>
        <w:spacing w:line="360" w:lineRule="auto"/>
        <w:rPr>
          <w:b/>
          <w:bCs/>
          <w:sz w:val="24"/>
        </w:rPr>
      </w:pPr>
      <w:r>
        <w:rPr>
          <w:rFonts w:hint="eastAsia"/>
          <w:b/>
          <w:bCs/>
          <w:sz w:val="24"/>
        </w:rPr>
        <w:t>(3</w:t>
      </w:r>
      <w:r>
        <w:rPr>
          <w:b/>
          <w:bCs/>
          <w:sz w:val="24"/>
        </w:rPr>
        <w:t>)</w:t>
      </w:r>
      <w:r>
        <w:rPr>
          <w:rFonts w:hint="eastAsia"/>
          <w:b/>
          <w:bCs/>
          <w:sz w:val="24"/>
        </w:rPr>
        <w:t>接口规范</w:t>
      </w:r>
    </w:p>
    <w:p>
      <w:pPr>
        <w:autoSpaceDE w:val="0"/>
        <w:autoSpaceDN w:val="0"/>
        <w:adjustRightInd w:val="0"/>
        <w:spacing w:line="360" w:lineRule="auto"/>
        <w:ind w:firstLine="480" w:firstLineChars="200"/>
        <w:rPr>
          <w:sz w:val="24"/>
        </w:rPr>
      </w:pPr>
      <w:r>
        <w:rPr>
          <w:rFonts w:hint="eastAsia"/>
          <w:sz w:val="24"/>
        </w:rPr>
        <w:t>功能描述：根据管理员给定的参数插入出版社信息。</w:t>
      </w:r>
    </w:p>
    <w:p>
      <w:pPr>
        <w:autoSpaceDE w:val="0"/>
        <w:autoSpaceDN w:val="0"/>
        <w:adjustRightInd w:val="0"/>
        <w:spacing w:line="360" w:lineRule="auto"/>
        <w:ind w:firstLine="480" w:firstLineChars="200"/>
        <w:rPr>
          <w:sz w:val="24"/>
        </w:rPr>
      </w:pPr>
      <w:r>
        <w:rPr>
          <w:rFonts w:hint="eastAsia"/>
          <w:sz w:val="24"/>
        </w:rPr>
        <w:t>参数说明：输入为出版社名称、出版社地址、发行的不同书的总量，输出为数据插入成功页面或数据插入失败页面。在输入中，出版社名称、出版社地址、发行的不同书的总量为必选字段，不允许接受空值。其他字段为可选字段，允许接受空值。注意</w:t>
      </w:r>
      <w:r>
        <w:rPr>
          <w:sz w:val="24"/>
        </w:rPr>
        <w:t>totalPublish</w:t>
      </w:r>
      <w:r>
        <w:rPr>
          <w:rFonts w:hint="eastAsia"/>
          <w:sz w:val="24"/>
        </w:rPr>
        <w:t>需要和Book对象模型中属于该出版社的总数对应。</w:t>
      </w:r>
    </w:p>
    <w:p>
      <w:pPr>
        <w:autoSpaceDE w:val="0"/>
        <w:autoSpaceDN w:val="0"/>
        <w:adjustRightInd w:val="0"/>
        <w:spacing w:before="156" w:beforeLines="50" w:after="156" w:afterLines="50" w:line="360" w:lineRule="auto"/>
        <w:outlineLvl w:val="2"/>
        <w:rPr>
          <w:rFonts w:eastAsia="黑体" w:cs="DFKai-SB"/>
          <w:sz w:val="24"/>
        </w:rPr>
      </w:pPr>
      <w:bookmarkStart w:id="43" w:name="_Toc153733264"/>
      <w:r>
        <w:rPr>
          <w:rFonts w:hint="eastAsia" w:eastAsia="黑体" w:cs="DFKai-SB"/>
          <w:sz w:val="24"/>
        </w:rPr>
        <w:t>2.3.6</w:t>
      </w:r>
      <w:r>
        <w:rPr>
          <w:rFonts w:eastAsia="黑体" w:cs="DFKai-SB"/>
          <w:sz w:val="24"/>
        </w:rPr>
        <w:t xml:space="preserve"> </w:t>
      </w:r>
      <w:r>
        <w:rPr>
          <w:rFonts w:hint="eastAsia" w:eastAsia="黑体" w:cs="DFKai-SB"/>
          <w:sz w:val="24"/>
        </w:rPr>
        <w:t>构件6</w:t>
      </w:r>
      <w:r>
        <w:rPr>
          <w:rFonts w:eastAsia="黑体" w:cs="DFKai-SB"/>
          <w:sz w:val="24"/>
        </w:rPr>
        <w:t xml:space="preserve"> </w:t>
      </w:r>
      <w:r>
        <w:rPr>
          <w:rFonts w:hint="eastAsia" w:eastAsia="黑体" w:cs="DFKai-SB"/>
          <w:sz w:val="24"/>
        </w:rPr>
        <w:t>插入顾客信息</w:t>
      </w:r>
      <w:bookmarkEnd w:id="43"/>
    </w:p>
    <w:p>
      <w:pPr>
        <w:autoSpaceDE w:val="0"/>
        <w:autoSpaceDN w:val="0"/>
        <w:adjustRightInd w:val="0"/>
        <w:spacing w:line="360" w:lineRule="auto"/>
        <w:rPr>
          <w:rFonts w:eastAsia="黑体" w:cs="DFKai-SB"/>
          <w:sz w:val="24"/>
        </w:rPr>
      </w:pPr>
      <w:r>
        <w:rPr>
          <w:rFonts w:hint="eastAsia" w:eastAsia="黑体" w:cs="DFKai-SB"/>
          <w:sz w:val="24"/>
        </w:rPr>
        <w:t>(</w:t>
      </w:r>
      <w:r>
        <w:rPr>
          <w:rFonts w:eastAsia="黑体" w:cs="DFKai-SB"/>
          <w:sz w:val="24"/>
        </w:rPr>
        <w:t>1)</w:t>
      </w:r>
      <w:r>
        <w:rPr>
          <w:rFonts w:hint="eastAsia" w:eastAsia="黑体" w:cs="DFKai-SB"/>
          <w:sz w:val="24"/>
        </w:rPr>
        <w:t>功能描述</w:t>
      </w:r>
    </w:p>
    <w:p>
      <w:pPr>
        <w:autoSpaceDE w:val="0"/>
        <w:autoSpaceDN w:val="0"/>
        <w:adjustRightInd w:val="0"/>
        <w:spacing w:line="360" w:lineRule="auto"/>
        <w:ind w:firstLine="480" w:firstLineChars="200"/>
        <w:rPr>
          <w:sz w:val="24"/>
        </w:rPr>
      </w:pPr>
      <w:r>
        <w:rPr>
          <w:rFonts w:hint="eastAsia"/>
          <w:sz w:val="24"/>
        </w:rPr>
        <w:t>此构件为插入顾客信息。此功能要求管理员输入顾客的信息，包括用户id、用户昵称、用户密码sha256哈希值、用户邮箱、用户手机号、用户vip等级、用户买书的已付总金额、当前订单编号（通过查询语句获取）、用户默认地址，对顾客表单进行相应的操作。</w:t>
      </w:r>
    </w:p>
    <w:p>
      <w:pPr>
        <w:autoSpaceDE w:val="0"/>
        <w:autoSpaceDN w:val="0"/>
        <w:adjustRightInd w:val="0"/>
        <w:spacing w:line="360" w:lineRule="auto"/>
        <w:rPr>
          <w:b/>
          <w:bCs/>
          <w:sz w:val="24"/>
        </w:rPr>
      </w:pPr>
      <w:r>
        <w:rPr>
          <w:rFonts w:hint="eastAsia"/>
          <w:b/>
          <w:bCs/>
          <w:sz w:val="24"/>
        </w:rPr>
        <w:t>(</w:t>
      </w:r>
      <w:r>
        <w:rPr>
          <w:b/>
          <w:bCs/>
          <w:sz w:val="24"/>
        </w:rPr>
        <w:t>2)</w:t>
      </w:r>
      <w:r>
        <w:rPr>
          <w:rFonts w:hint="eastAsia"/>
          <w:b/>
          <w:bCs/>
          <w:sz w:val="24"/>
        </w:rPr>
        <w:t>对象模型</w:t>
      </w:r>
    </w:p>
    <w:p>
      <w:pPr>
        <w:autoSpaceDE w:val="0"/>
        <w:autoSpaceDN w:val="0"/>
        <w:adjustRightInd w:val="0"/>
        <w:spacing w:line="360" w:lineRule="auto"/>
        <w:rPr>
          <w:sz w:val="24"/>
        </w:rPr>
      </w:pPr>
      <w:r>
        <w:rPr>
          <w:rFonts w:hint="eastAsia"/>
          <w:sz w:val="24"/>
        </w:rPr>
        <w:t>Customer对象模型：</w:t>
      </w:r>
    </w:p>
    <w:p>
      <w:pPr>
        <w:autoSpaceDE w:val="0"/>
        <w:autoSpaceDN w:val="0"/>
        <w:adjustRightInd w:val="0"/>
        <w:spacing w:line="360" w:lineRule="auto"/>
        <w:ind w:firstLine="480" w:firstLineChars="200"/>
        <w:rPr>
          <w:sz w:val="24"/>
        </w:rPr>
      </w:pPr>
      <w:r>
        <w:rPr>
          <w:rFonts w:hint="eastAsia"/>
          <w:sz w:val="24"/>
        </w:rPr>
        <w:t>name：String</w:t>
      </w:r>
    </w:p>
    <w:p>
      <w:pPr>
        <w:autoSpaceDE w:val="0"/>
        <w:autoSpaceDN w:val="0"/>
        <w:adjustRightInd w:val="0"/>
        <w:spacing w:line="360" w:lineRule="auto"/>
        <w:ind w:firstLine="480" w:firstLineChars="200"/>
        <w:rPr>
          <w:sz w:val="24"/>
        </w:rPr>
      </w:pPr>
      <w:r>
        <w:rPr>
          <w:rFonts w:hint="eastAsia"/>
          <w:sz w:val="24"/>
        </w:rPr>
        <w:t>password：String</w:t>
      </w:r>
    </w:p>
    <w:p>
      <w:pPr>
        <w:autoSpaceDE w:val="0"/>
        <w:autoSpaceDN w:val="0"/>
        <w:adjustRightInd w:val="0"/>
        <w:spacing w:line="360" w:lineRule="auto"/>
        <w:ind w:firstLine="480" w:firstLineChars="200"/>
        <w:rPr>
          <w:sz w:val="24"/>
        </w:rPr>
      </w:pPr>
      <w:r>
        <w:rPr>
          <w:rFonts w:hint="eastAsia"/>
          <w:sz w:val="24"/>
        </w:rPr>
        <w:t>id：String</w:t>
      </w:r>
    </w:p>
    <w:p>
      <w:pPr>
        <w:autoSpaceDE w:val="0"/>
        <w:autoSpaceDN w:val="0"/>
        <w:adjustRightInd w:val="0"/>
        <w:spacing w:line="360" w:lineRule="auto"/>
        <w:ind w:firstLine="480" w:firstLineChars="200"/>
        <w:rPr>
          <w:sz w:val="24"/>
        </w:rPr>
      </w:pPr>
      <w:r>
        <w:rPr>
          <w:rFonts w:hint="eastAsia"/>
          <w:sz w:val="24"/>
        </w:rPr>
        <w:t>email：String</w:t>
      </w:r>
    </w:p>
    <w:p>
      <w:pPr>
        <w:autoSpaceDE w:val="0"/>
        <w:autoSpaceDN w:val="0"/>
        <w:adjustRightInd w:val="0"/>
        <w:spacing w:line="360" w:lineRule="auto"/>
        <w:ind w:firstLine="480" w:firstLineChars="200"/>
        <w:rPr>
          <w:sz w:val="24"/>
        </w:rPr>
      </w:pPr>
      <w:r>
        <w:rPr>
          <w:rFonts w:hint="eastAsia"/>
          <w:sz w:val="24"/>
        </w:rPr>
        <w:t>telephone：String</w:t>
      </w:r>
    </w:p>
    <w:p>
      <w:pPr>
        <w:autoSpaceDE w:val="0"/>
        <w:autoSpaceDN w:val="0"/>
        <w:adjustRightInd w:val="0"/>
        <w:spacing w:line="360" w:lineRule="auto"/>
        <w:ind w:firstLine="480" w:firstLineChars="200"/>
        <w:rPr>
          <w:sz w:val="24"/>
        </w:rPr>
      </w:pPr>
      <w:r>
        <w:rPr>
          <w:rFonts w:hint="eastAsia"/>
          <w:sz w:val="24"/>
        </w:rPr>
        <w:t>location：String</w:t>
      </w:r>
    </w:p>
    <w:p>
      <w:pPr>
        <w:autoSpaceDE w:val="0"/>
        <w:autoSpaceDN w:val="0"/>
        <w:adjustRightInd w:val="0"/>
        <w:spacing w:line="360" w:lineRule="auto"/>
        <w:ind w:firstLine="480" w:firstLineChars="200"/>
        <w:rPr>
          <w:sz w:val="24"/>
        </w:rPr>
      </w:pPr>
      <w:r>
        <w:rPr>
          <w:rFonts w:hint="eastAsia"/>
          <w:sz w:val="24"/>
        </w:rPr>
        <w:t>viplevel：Integer</w:t>
      </w:r>
    </w:p>
    <w:p>
      <w:pPr>
        <w:autoSpaceDE w:val="0"/>
        <w:autoSpaceDN w:val="0"/>
        <w:adjustRightInd w:val="0"/>
        <w:spacing w:line="360" w:lineRule="auto"/>
        <w:ind w:firstLine="480" w:firstLineChars="200"/>
        <w:rPr>
          <w:sz w:val="24"/>
        </w:rPr>
      </w:pPr>
      <w:r>
        <w:rPr>
          <w:rFonts w:hint="eastAsia"/>
          <w:sz w:val="24"/>
        </w:rPr>
        <w:t>orders：List&lt;Order&gt;</w:t>
      </w:r>
    </w:p>
    <w:p>
      <w:pPr>
        <w:autoSpaceDE w:val="0"/>
        <w:autoSpaceDN w:val="0"/>
        <w:adjustRightInd w:val="0"/>
        <w:spacing w:line="360" w:lineRule="auto"/>
        <w:ind w:firstLine="480" w:firstLineChars="200"/>
        <w:rPr>
          <w:sz w:val="24"/>
        </w:rPr>
      </w:pPr>
      <w:r>
        <w:rPr>
          <w:rFonts w:hint="eastAsia"/>
          <w:sz w:val="24"/>
        </w:rPr>
        <w:t>totalCost：Double</w:t>
      </w:r>
    </w:p>
    <w:p>
      <w:pPr>
        <w:autoSpaceDE w:val="0"/>
        <w:autoSpaceDN w:val="0"/>
        <w:adjustRightInd w:val="0"/>
        <w:spacing w:line="360" w:lineRule="auto"/>
        <w:rPr>
          <w:b/>
          <w:bCs/>
          <w:sz w:val="24"/>
        </w:rPr>
      </w:pPr>
      <w:r>
        <w:rPr>
          <w:rFonts w:hint="eastAsia"/>
          <w:b/>
          <w:bCs/>
          <w:sz w:val="24"/>
        </w:rPr>
        <w:t xml:space="preserve"> (3</w:t>
      </w:r>
      <w:r>
        <w:rPr>
          <w:b/>
          <w:bCs/>
          <w:sz w:val="24"/>
        </w:rPr>
        <w:t>)</w:t>
      </w:r>
      <w:r>
        <w:rPr>
          <w:rFonts w:hint="eastAsia"/>
          <w:b/>
          <w:bCs/>
          <w:sz w:val="24"/>
        </w:rPr>
        <w:t>接口规范</w:t>
      </w:r>
    </w:p>
    <w:p>
      <w:pPr>
        <w:autoSpaceDE w:val="0"/>
        <w:autoSpaceDN w:val="0"/>
        <w:adjustRightInd w:val="0"/>
        <w:spacing w:line="360" w:lineRule="auto"/>
        <w:ind w:firstLine="480" w:firstLineChars="200"/>
        <w:rPr>
          <w:sz w:val="24"/>
        </w:rPr>
      </w:pPr>
      <w:r>
        <w:rPr>
          <w:rFonts w:hint="eastAsia"/>
          <w:sz w:val="24"/>
        </w:rPr>
        <w:t>功能描述：根据管理员给定的参数插入顾客信息。</w:t>
      </w:r>
    </w:p>
    <w:p>
      <w:pPr>
        <w:autoSpaceDE w:val="0"/>
        <w:autoSpaceDN w:val="0"/>
        <w:adjustRightInd w:val="0"/>
        <w:spacing w:line="360" w:lineRule="auto"/>
        <w:ind w:firstLine="480" w:firstLineChars="200"/>
        <w:rPr>
          <w:sz w:val="24"/>
        </w:rPr>
      </w:pPr>
      <w:r>
        <w:rPr>
          <w:rFonts w:hint="eastAsia"/>
          <w:sz w:val="24"/>
        </w:rPr>
        <w:t>参数说明：输入为用户id、用户昵称、用户密码sha256哈希值、用户邮箱、用户手机号、用户vip等级、用户买书的已付总金额、当前订单编号、用户默认地址，输出为数据插入成功页面或数据插入失败页面。在输入中，用户id、用户昵称、用户密码sha256哈希值、用户手机号、识别用户是否为管理员（超级用户）为必选字段，不允许接受空值。其他字段为可选字段，允许接受空值。其中，v</w:t>
      </w:r>
      <w:r>
        <w:rPr>
          <w:sz w:val="24"/>
        </w:rPr>
        <w:t>iplevel</w:t>
      </w:r>
      <w:r>
        <w:rPr>
          <w:rFonts w:hint="eastAsia"/>
          <w:sz w:val="24"/>
        </w:rPr>
        <w:t>字段与</w:t>
      </w:r>
      <w:r>
        <w:rPr>
          <w:sz w:val="24"/>
        </w:rPr>
        <w:t>totalCost</w:t>
      </w:r>
      <w:r>
        <w:rPr>
          <w:rFonts w:hint="eastAsia"/>
          <w:sz w:val="24"/>
        </w:rPr>
        <w:t>有对应的映射关系，具体在2.3.7中叙述。</w:t>
      </w:r>
    </w:p>
    <w:p>
      <w:pPr>
        <w:autoSpaceDE w:val="0"/>
        <w:autoSpaceDN w:val="0"/>
        <w:adjustRightInd w:val="0"/>
        <w:spacing w:before="156" w:beforeLines="50" w:after="156" w:afterLines="50" w:line="360" w:lineRule="auto"/>
        <w:outlineLvl w:val="2"/>
        <w:rPr>
          <w:rFonts w:eastAsia="黑体" w:cs="DFKai-SB"/>
          <w:sz w:val="24"/>
        </w:rPr>
      </w:pPr>
      <w:bookmarkStart w:id="44" w:name="_Toc153733265"/>
      <w:r>
        <w:rPr>
          <w:rFonts w:hint="eastAsia" w:eastAsia="黑体" w:cs="DFKai-SB"/>
          <w:sz w:val="24"/>
        </w:rPr>
        <w:t>2.3.7</w:t>
      </w:r>
      <w:r>
        <w:rPr>
          <w:rFonts w:eastAsia="黑体" w:cs="DFKai-SB"/>
          <w:sz w:val="24"/>
        </w:rPr>
        <w:t xml:space="preserve"> </w:t>
      </w:r>
      <w:r>
        <w:rPr>
          <w:rFonts w:hint="eastAsia" w:eastAsia="黑体" w:cs="DFKai-SB"/>
          <w:sz w:val="24"/>
        </w:rPr>
        <w:t>构件7</w:t>
      </w:r>
      <w:r>
        <w:rPr>
          <w:rFonts w:eastAsia="黑体" w:cs="DFKai-SB"/>
          <w:sz w:val="24"/>
        </w:rPr>
        <w:t xml:space="preserve"> </w:t>
      </w:r>
      <w:r>
        <w:rPr>
          <w:rFonts w:hint="eastAsia" w:eastAsia="黑体" w:cs="DFKai-SB"/>
          <w:sz w:val="24"/>
        </w:rPr>
        <w:t>插入权限与折扣的对应信息</w:t>
      </w:r>
      <w:bookmarkEnd w:id="44"/>
    </w:p>
    <w:p>
      <w:pPr>
        <w:autoSpaceDE w:val="0"/>
        <w:autoSpaceDN w:val="0"/>
        <w:adjustRightInd w:val="0"/>
        <w:spacing w:line="360" w:lineRule="auto"/>
        <w:rPr>
          <w:rFonts w:eastAsia="黑体" w:cs="DFKai-SB"/>
          <w:sz w:val="24"/>
        </w:rPr>
      </w:pPr>
      <w:r>
        <w:rPr>
          <w:rFonts w:hint="eastAsia" w:eastAsia="黑体" w:cs="DFKai-SB"/>
          <w:sz w:val="24"/>
        </w:rPr>
        <w:t>(</w:t>
      </w:r>
      <w:r>
        <w:rPr>
          <w:rFonts w:eastAsia="黑体" w:cs="DFKai-SB"/>
          <w:sz w:val="24"/>
        </w:rPr>
        <w:t>1)</w:t>
      </w:r>
      <w:r>
        <w:rPr>
          <w:rFonts w:hint="eastAsia" w:eastAsia="黑体" w:cs="DFKai-SB"/>
          <w:sz w:val="24"/>
        </w:rPr>
        <w:t>功能描述</w:t>
      </w:r>
    </w:p>
    <w:p>
      <w:pPr>
        <w:autoSpaceDE w:val="0"/>
        <w:autoSpaceDN w:val="0"/>
        <w:adjustRightInd w:val="0"/>
        <w:spacing w:line="360" w:lineRule="auto"/>
        <w:ind w:firstLine="480" w:firstLineChars="200"/>
        <w:rPr>
          <w:sz w:val="24"/>
        </w:rPr>
      </w:pPr>
      <w:r>
        <w:rPr>
          <w:rFonts w:hint="eastAsia"/>
          <w:sz w:val="24"/>
        </w:rPr>
        <w:t>此构件为插入权限与折扣的对应信息。此功能要求管理员输入权限与折扣的对应信息，包括用户vip等级、打折率，对折扣表格进行相应的操作。</w:t>
      </w:r>
    </w:p>
    <w:p>
      <w:pPr>
        <w:autoSpaceDE w:val="0"/>
        <w:autoSpaceDN w:val="0"/>
        <w:adjustRightInd w:val="0"/>
        <w:spacing w:line="360" w:lineRule="auto"/>
        <w:rPr>
          <w:b/>
          <w:bCs/>
          <w:sz w:val="24"/>
        </w:rPr>
      </w:pPr>
      <w:r>
        <w:rPr>
          <w:rFonts w:hint="eastAsia"/>
          <w:b/>
          <w:bCs/>
          <w:sz w:val="24"/>
        </w:rPr>
        <w:t>(</w:t>
      </w:r>
      <w:r>
        <w:rPr>
          <w:b/>
          <w:bCs/>
          <w:sz w:val="24"/>
        </w:rPr>
        <w:t>2)</w:t>
      </w:r>
      <w:r>
        <w:rPr>
          <w:rFonts w:hint="eastAsia"/>
          <w:b/>
          <w:bCs/>
          <w:sz w:val="24"/>
        </w:rPr>
        <w:t>对象模型</w:t>
      </w:r>
    </w:p>
    <w:p>
      <w:pPr>
        <w:autoSpaceDE w:val="0"/>
        <w:autoSpaceDN w:val="0"/>
        <w:adjustRightInd w:val="0"/>
        <w:spacing w:line="360" w:lineRule="auto"/>
        <w:rPr>
          <w:sz w:val="24"/>
        </w:rPr>
      </w:pPr>
      <w:r>
        <w:rPr>
          <w:rFonts w:hint="eastAsia"/>
          <w:sz w:val="24"/>
        </w:rPr>
        <w:t>Vip_rate对象模型：</w:t>
      </w:r>
    </w:p>
    <w:p>
      <w:pPr>
        <w:autoSpaceDE w:val="0"/>
        <w:autoSpaceDN w:val="0"/>
        <w:adjustRightInd w:val="0"/>
        <w:spacing w:line="360" w:lineRule="auto"/>
        <w:ind w:firstLine="480" w:firstLineChars="200"/>
        <w:rPr>
          <w:sz w:val="24"/>
        </w:rPr>
      </w:pPr>
      <w:r>
        <w:rPr>
          <w:rFonts w:hint="eastAsia"/>
          <w:sz w:val="24"/>
        </w:rPr>
        <w:t>level：String</w:t>
      </w:r>
    </w:p>
    <w:p>
      <w:pPr>
        <w:autoSpaceDE w:val="0"/>
        <w:autoSpaceDN w:val="0"/>
        <w:adjustRightInd w:val="0"/>
        <w:spacing w:line="360" w:lineRule="auto"/>
        <w:ind w:firstLine="480" w:firstLineChars="200"/>
        <w:rPr>
          <w:b/>
          <w:bCs/>
          <w:sz w:val="24"/>
        </w:rPr>
      </w:pPr>
      <w:r>
        <w:rPr>
          <w:rFonts w:hint="eastAsia"/>
          <w:sz w:val="24"/>
        </w:rPr>
        <w:t>rate：Double</w:t>
      </w:r>
    </w:p>
    <w:p>
      <w:pPr>
        <w:autoSpaceDE w:val="0"/>
        <w:autoSpaceDN w:val="0"/>
        <w:adjustRightInd w:val="0"/>
        <w:spacing w:line="360" w:lineRule="auto"/>
        <w:rPr>
          <w:b/>
          <w:bCs/>
          <w:sz w:val="24"/>
        </w:rPr>
      </w:pPr>
      <w:r>
        <w:rPr>
          <w:rFonts w:hint="eastAsia"/>
          <w:b/>
          <w:bCs/>
          <w:sz w:val="24"/>
        </w:rPr>
        <w:t>(3</w:t>
      </w:r>
      <w:r>
        <w:rPr>
          <w:b/>
          <w:bCs/>
          <w:sz w:val="24"/>
        </w:rPr>
        <w:t>)</w:t>
      </w:r>
      <w:r>
        <w:rPr>
          <w:rFonts w:hint="eastAsia"/>
          <w:b/>
          <w:bCs/>
          <w:sz w:val="24"/>
        </w:rPr>
        <w:t>接口规范</w:t>
      </w:r>
    </w:p>
    <w:p>
      <w:pPr>
        <w:autoSpaceDE w:val="0"/>
        <w:autoSpaceDN w:val="0"/>
        <w:adjustRightInd w:val="0"/>
        <w:spacing w:line="360" w:lineRule="auto"/>
        <w:ind w:firstLine="480" w:firstLineChars="200"/>
        <w:rPr>
          <w:sz w:val="24"/>
        </w:rPr>
      </w:pPr>
      <w:r>
        <w:rPr>
          <w:rFonts w:hint="eastAsia"/>
          <w:sz w:val="24"/>
        </w:rPr>
        <w:t>功能描述：根据管理员给定的参数插入权限与折扣的对应信息。</w:t>
      </w:r>
    </w:p>
    <w:p>
      <w:pPr>
        <w:autoSpaceDE w:val="0"/>
        <w:autoSpaceDN w:val="0"/>
        <w:adjustRightInd w:val="0"/>
        <w:spacing w:line="360" w:lineRule="auto"/>
        <w:ind w:firstLine="480" w:firstLineChars="200"/>
        <w:rPr>
          <w:sz w:val="24"/>
        </w:rPr>
      </w:pPr>
      <w:r>
        <w:rPr>
          <w:rFonts w:hint="eastAsia"/>
          <w:sz w:val="24"/>
        </w:rPr>
        <w:t>参数说明：输入为用户vip等级、打折率，输出为数据插入成功页面或数据插入失败页面。在输入中，用户vip等级、打折率为必选字段，不允许接受空值。其他字段为可选字段，允许接受空值。</w:t>
      </w:r>
    </w:p>
    <w:p>
      <w:pPr>
        <w:autoSpaceDE w:val="0"/>
        <w:autoSpaceDN w:val="0"/>
        <w:adjustRightInd w:val="0"/>
        <w:spacing w:before="156" w:beforeLines="50" w:after="156" w:afterLines="50" w:line="360" w:lineRule="auto"/>
        <w:outlineLvl w:val="2"/>
        <w:rPr>
          <w:rFonts w:eastAsia="黑体" w:cs="DFKai-SB"/>
          <w:sz w:val="24"/>
        </w:rPr>
      </w:pPr>
      <w:bookmarkStart w:id="45" w:name="_Toc153733266"/>
      <w:r>
        <w:rPr>
          <w:rFonts w:hint="eastAsia" w:eastAsia="黑体" w:cs="DFKai-SB"/>
          <w:sz w:val="24"/>
        </w:rPr>
        <w:t>2.3.8</w:t>
      </w:r>
      <w:r>
        <w:rPr>
          <w:rFonts w:eastAsia="黑体" w:cs="DFKai-SB"/>
          <w:sz w:val="24"/>
        </w:rPr>
        <w:t xml:space="preserve"> </w:t>
      </w:r>
      <w:r>
        <w:rPr>
          <w:rFonts w:hint="eastAsia" w:eastAsia="黑体" w:cs="DFKai-SB"/>
          <w:sz w:val="24"/>
        </w:rPr>
        <w:t>构件8</w:t>
      </w:r>
      <w:r>
        <w:rPr>
          <w:rFonts w:eastAsia="黑体" w:cs="DFKai-SB"/>
          <w:sz w:val="24"/>
        </w:rPr>
        <w:t xml:space="preserve"> </w:t>
      </w:r>
      <w:r>
        <w:rPr>
          <w:rFonts w:hint="eastAsia" w:eastAsia="黑体" w:cs="DFKai-SB"/>
          <w:sz w:val="24"/>
        </w:rPr>
        <w:t>插入订单信息</w:t>
      </w:r>
      <w:bookmarkEnd w:id="45"/>
    </w:p>
    <w:p>
      <w:pPr>
        <w:autoSpaceDE w:val="0"/>
        <w:autoSpaceDN w:val="0"/>
        <w:adjustRightInd w:val="0"/>
        <w:spacing w:line="360" w:lineRule="auto"/>
        <w:rPr>
          <w:rFonts w:eastAsia="黑体" w:cs="DFKai-SB"/>
          <w:sz w:val="24"/>
        </w:rPr>
      </w:pPr>
      <w:r>
        <w:rPr>
          <w:rFonts w:hint="eastAsia" w:eastAsia="黑体" w:cs="DFKai-SB"/>
          <w:sz w:val="24"/>
        </w:rPr>
        <w:t>(</w:t>
      </w:r>
      <w:r>
        <w:rPr>
          <w:rFonts w:eastAsia="黑体" w:cs="DFKai-SB"/>
          <w:sz w:val="24"/>
        </w:rPr>
        <w:t>1)</w:t>
      </w:r>
      <w:r>
        <w:rPr>
          <w:rFonts w:hint="eastAsia" w:eastAsia="黑体" w:cs="DFKai-SB"/>
          <w:sz w:val="24"/>
        </w:rPr>
        <w:t>功能描述</w:t>
      </w:r>
    </w:p>
    <w:p>
      <w:pPr>
        <w:autoSpaceDE w:val="0"/>
        <w:autoSpaceDN w:val="0"/>
        <w:adjustRightInd w:val="0"/>
        <w:spacing w:line="360" w:lineRule="auto"/>
        <w:ind w:firstLine="480" w:firstLineChars="200"/>
        <w:rPr>
          <w:sz w:val="24"/>
        </w:rPr>
      </w:pPr>
      <w:r>
        <w:rPr>
          <w:rFonts w:hint="eastAsia"/>
          <w:sz w:val="24"/>
        </w:rPr>
        <w:t>此构件为插入订单信息。此功能要求用户输入选择的书籍，代码逻辑对信息进行自动处理，加入用户对应的当前订单中，同时Order</w:t>
      </w:r>
      <w:r>
        <w:rPr>
          <w:sz w:val="24"/>
        </w:rPr>
        <w:t>Book</w:t>
      </w:r>
      <w:r>
        <w:rPr>
          <w:rFonts w:hint="eastAsia"/>
          <w:sz w:val="24"/>
        </w:rPr>
        <w:t>对象模型也需要做相应的改动。</w:t>
      </w:r>
    </w:p>
    <w:p>
      <w:pPr>
        <w:autoSpaceDE w:val="0"/>
        <w:autoSpaceDN w:val="0"/>
        <w:adjustRightInd w:val="0"/>
        <w:spacing w:line="360" w:lineRule="auto"/>
        <w:rPr>
          <w:b/>
          <w:bCs/>
          <w:sz w:val="24"/>
        </w:rPr>
      </w:pPr>
      <w:r>
        <w:rPr>
          <w:rFonts w:hint="eastAsia"/>
          <w:b/>
          <w:bCs/>
          <w:sz w:val="24"/>
        </w:rPr>
        <w:t>(</w:t>
      </w:r>
      <w:r>
        <w:rPr>
          <w:b/>
          <w:bCs/>
          <w:sz w:val="24"/>
        </w:rPr>
        <w:t>2)</w:t>
      </w:r>
      <w:r>
        <w:rPr>
          <w:rFonts w:hint="eastAsia"/>
          <w:b/>
          <w:bCs/>
          <w:sz w:val="24"/>
        </w:rPr>
        <w:t>对象模型</w:t>
      </w:r>
    </w:p>
    <w:p>
      <w:pPr>
        <w:autoSpaceDE w:val="0"/>
        <w:autoSpaceDN w:val="0"/>
        <w:adjustRightInd w:val="0"/>
        <w:spacing w:line="360" w:lineRule="auto"/>
        <w:rPr>
          <w:sz w:val="24"/>
        </w:rPr>
      </w:pPr>
      <w:r>
        <w:rPr>
          <w:rFonts w:hint="eastAsia"/>
          <w:sz w:val="24"/>
        </w:rPr>
        <w:t>Order对象模型：</w:t>
      </w:r>
    </w:p>
    <w:p>
      <w:pPr>
        <w:autoSpaceDE w:val="0"/>
        <w:autoSpaceDN w:val="0"/>
        <w:adjustRightInd w:val="0"/>
        <w:spacing w:line="360" w:lineRule="auto"/>
        <w:ind w:firstLine="480" w:firstLineChars="200"/>
        <w:rPr>
          <w:sz w:val="24"/>
        </w:rPr>
      </w:pPr>
      <w:bookmarkStart w:id="46" w:name="_Hlk153382370"/>
      <w:r>
        <w:rPr>
          <w:rFonts w:hint="eastAsia"/>
          <w:sz w:val="24"/>
        </w:rPr>
        <w:t>orderNumber</w:t>
      </w:r>
      <w:bookmarkEnd w:id="46"/>
      <w:r>
        <w:rPr>
          <w:rFonts w:hint="eastAsia"/>
          <w:sz w:val="24"/>
        </w:rPr>
        <w:t>：</w:t>
      </w:r>
      <w:r>
        <w:rPr>
          <w:sz w:val="24"/>
        </w:rPr>
        <w:t>String</w:t>
      </w:r>
    </w:p>
    <w:p>
      <w:pPr>
        <w:autoSpaceDE w:val="0"/>
        <w:autoSpaceDN w:val="0"/>
        <w:adjustRightInd w:val="0"/>
        <w:spacing w:line="360" w:lineRule="auto"/>
        <w:ind w:firstLine="480" w:firstLineChars="200"/>
        <w:rPr>
          <w:sz w:val="24"/>
        </w:rPr>
      </w:pPr>
      <w:r>
        <w:rPr>
          <w:rFonts w:hint="eastAsia"/>
          <w:sz w:val="24"/>
        </w:rPr>
        <w:t>customer：Customer</w:t>
      </w:r>
    </w:p>
    <w:p>
      <w:pPr>
        <w:autoSpaceDE w:val="0"/>
        <w:autoSpaceDN w:val="0"/>
        <w:adjustRightInd w:val="0"/>
        <w:spacing w:line="360" w:lineRule="auto"/>
        <w:ind w:firstLine="480" w:firstLineChars="200"/>
        <w:rPr>
          <w:sz w:val="24"/>
        </w:rPr>
      </w:pPr>
      <w:r>
        <w:rPr>
          <w:rFonts w:hint="eastAsia"/>
          <w:sz w:val="24"/>
        </w:rPr>
        <w:t>updateTime：String</w:t>
      </w:r>
    </w:p>
    <w:p>
      <w:pPr>
        <w:autoSpaceDE w:val="0"/>
        <w:autoSpaceDN w:val="0"/>
        <w:adjustRightInd w:val="0"/>
        <w:spacing w:line="360" w:lineRule="auto"/>
        <w:ind w:firstLine="480" w:firstLineChars="200"/>
        <w:rPr>
          <w:sz w:val="24"/>
        </w:rPr>
      </w:pPr>
      <w:r>
        <w:rPr>
          <w:rFonts w:hint="eastAsia"/>
          <w:sz w:val="24"/>
        </w:rPr>
        <w:t>address：String</w:t>
      </w:r>
    </w:p>
    <w:p>
      <w:pPr>
        <w:autoSpaceDE w:val="0"/>
        <w:autoSpaceDN w:val="0"/>
        <w:adjustRightInd w:val="0"/>
        <w:spacing w:line="360" w:lineRule="auto"/>
        <w:ind w:firstLine="480" w:firstLineChars="200"/>
        <w:rPr>
          <w:sz w:val="24"/>
        </w:rPr>
      </w:pPr>
      <w:r>
        <w:rPr>
          <w:rFonts w:hint="eastAsia"/>
          <w:sz w:val="24"/>
        </w:rPr>
        <w:t>price：Double</w:t>
      </w:r>
    </w:p>
    <w:p>
      <w:pPr>
        <w:autoSpaceDE w:val="0"/>
        <w:autoSpaceDN w:val="0"/>
        <w:adjustRightInd w:val="0"/>
        <w:spacing w:line="360" w:lineRule="auto"/>
        <w:ind w:firstLine="480" w:firstLineChars="200"/>
        <w:rPr>
          <w:sz w:val="24"/>
        </w:rPr>
      </w:pPr>
      <w:r>
        <w:rPr>
          <w:rFonts w:hint="eastAsia"/>
          <w:sz w:val="24"/>
        </w:rPr>
        <w:t>amount：Integer</w:t>
      </w:r>
    </w:p>
    <w:p>
      <w:pPr>
        <w:autoSpaceDE w:val="0"/>
        <w:autoSpaceDN w:val="0"/>
        <w:adjustRightInd w:val="0"/>
        <w:spacing w:line="360" w:lineRule="auto"/>
        <w:ind w:firstLine="480" w:firstLineChars="200"/>
        <w:rPr>
          <w:b/>
          <w:bCs/>
          <w:sz w:val="24"/>
        </w:rPr>
      </w:pPr>
      <w:r>
        <w:rPr>
          <w:rFonts w:hint="eastAsia"/>
          <w:sz w:val="24"/>
        </w:rPr>
        <w:t>bookList：List&lt;Book&gt;</w:t>
      </w:r>
    </w:p>
    <w:p>
      <w:pPr>
        <w:autoSpaceDE w:val="0"/>
        <w:autoSpaceDN w:val="0"/>
        <w:adjustRightInd w:val="0"/>
        <w:spacing w:line="360" w:lineRule="auto"/>
        <w:rPr>
          <w:b/>
          <w:bCs/>
          <w:sz w:val="24"/>
        </w:rPr>
      </w:pPr>
      <w:r>
        <w:rPr>
          <w:rFonts w:hint="eastAsia"/>
          <w:b/>
          <w:bCs/>
          <w:sz w:val="24"/>
        </w:rPr>
        <w:t>(3</w:t>
      </w:r>
      <w:r>
        <w:rPr>
          <w:b/>
          <w:bCs/>
          <w:sz w:val="24"/>
        </w:rPr>
        <w:t>)</w:t>
      </w:r>
      <w:r>
        <w:rPr>
          <w:rFonts w:hint="eastAsia"/>
          <w:b/>
          <w:bCs/>
          <w:sz w:val="24"/>
        </w:rPr>
        <w:t>接口规范</w:t>
      </w:r>
    </w:p>
    <w:p>
      <w:pPr>
        <w:autoSpaceDE w:val="0"/>
        <w:autoSpaceDN w:val="0"/>
        <w:adjustRightInd w:val="0"/>
        <w:spacing w:line="360" w:lineRule="auto"/>
        <w:ind w:firstLine="480" w:firstLineChars="200"/>
        <w:rPr>
          <w:sz w:val="24"/>
        </w:rPr>
      </w:pPr>
      <w:r>
        <w:rPr>
          <w:rFonts w:hint="eastAsia"/>
          <w:sz w:val="24"/>
        </w:rPr>
        <w:t>功能描述：根据代码逻辑以及相关参数插入订单信息。</w:t>
      </w:r>
    </w:p>
    <w:p>
      <w:pPr>
        <w:autoSpaceDE w:val="0"/>
        <w:autoSpaceDN w:val="0"/>
        <w:adjustRightInd w:val="0"/>
        <w:spacing w:line="360" w:lineRule="auto"/>
        <w:ind w:firstLine="480" w:firstLineChars="200"/>
        <w:rPr>
          <w:sz w:val="24"/>
        </w:rPr>
      </w:pPr>
      <w:r>
        <w:rPr>
          <w:rFonts w:hint="eastAsia"/>
          <w:sz w:val="24"/>
        </w:rPr>
        <w:t>参数说明：</w:t>
      </w:r>
      <w:r>
        <w:rPr>
          <w:sz w:val="24"/>
        </w:rPr>
        <w:t xml:space="preserve"> orderNumber</w:t>
      </w:r>
      <w:r>
        <w:rPr>
          <w:rFonts w:hint="eastAsia"/>
          <w:sz w:val="24"/>
        </w:rPr>
        <w:t>自增，</w:t>
      </w:r>
      <w:r>
        <w:rPr>
          <w:sz w:val="24"/>
        </w:rPr>
        <w:t>updateTime</w:t>
      </w:r>
      <w:r>
        <w:rPr>
          <w:rFonts w:hint="eastAsia"/>
          <w:sz w:val="24"/>
        </w:rPr>
        <w:t>取当前时间，address与用户的默认地址对应，一个订单只能属于一个用户。</w:t>
      </w:r>
    </w:p>
    <w:p>
      <w:pPr>
        <w:autoSpaceDE w:val="0"/>
        <w:autoSpaceDN w:val="0"/>
        <w:adjustRightInd w:val="0"/>
        <w:spacing w:before="156" w:beforeLines="50" w:after="156" w:afterLines="50" w:line="360" w:lineRule="auto"/>
        <w:outlineLvl w:val="2"/>
        <w:rPr>
          <w:rFonts w:eastAsia="黑体" w:cs="DFKai-SB"/>
          <w:sz w:val="24"/>
        </w:rPr>
      </w:pPr>
      <w:bookmarkStart w:id="47" w:name="_Toc153733267"/>
      <w:r>
        <w:rPr>
          <w:rFonts w:hint="eastAsia" w:eastAsia="黑体" w:cs="DFKai-SB"/>
          <w:sz w:val="24"/>
        </w:rPr>
        <w:t>2.3.9</w:t>
      </w:r>
      <w:r>
        <w:rPr>
          <w:rFonts w:eastAsia="黑体" w:cs="DFKai-SB"/>
          <w:sz w:val="24"/>
        </w:rPr>
        <w:t xml:space="preserve"> </w:t>
      </w:r>
      <w:r>
        <w:rPr>
          <w:rFonts w:hint="eastAsia" w:eastAsia="黑体" w:cs="DFKai-SB"/>
          <w:sz w:val="24"/>
        </w:rPr>
        <w:t>构件9</w:t>
      </w:r>
      <w:r>
        <w:rPr>
          <w:rFonts w:eastAsia="黑体" w:cs="DFKai-SB"/>
          <w:sz w:val="24"/>
        </w:rPr>
        <w:t xml:space="preserve"> </w:t>
      </w:r>
      <w:r>
        <w:rPr>
          <w:rFonts w:hint="eastAsia" w:eastAsia="黑体" w:cs="DFKai-SB"/>
          <w:sz w:val="24"/>
        </w:rPr>
        <w:t>插入订单与书的对应信息</w:t>
      </w:r>
      <w:bookmarkEnd w:id="47"/>
    </w:p>
    <w:p>
      <w:pPr>
        <w:autoSpaceDE w:val="0"/>
        <w:autoSpaceDN w:val="0"/>
        <w:adjustRightInd w:val="0"/>
        <w:spacing w:line="360" w:lineRule="auto"/>
        <w:rPr>
          <w:rFonts w:eastAsia="黑体" w:cs="DFKai-SB"/>
          <w:sz w:val="24"/>
        </w:rPr>
      </w:pPr>
      <w:r>
        <w:rPr>
          <w:rFonts w:hint="eastAsia" w:eastAsia="黑体" w:cs="DFKai-SB"/>
          <w:sz w:val="24"/>
        </w:rPr>
        <w:t>(</w:t>
      </w:r>
      <w:r>
        <w:rPr>
          <w:rFonts w:eastAsia="黑体" w:cs="DFKai-SB"/>
          <w:sz w:val="24"/>
        </w:rPr>
        <w:t>1)</w:t>
      </w:r>
      <w:r>
        <w:rPr>
          <w:rFonts w:hint="eastAsia" w:eastAsia="黑体" w:cs="DFKai-SB"/>
          <w:sz w:val="24"/>
        </w:rPr>
        <w:t>功能描述</w:t>
      </w:r>
    </w:p>
    <w:p>
      <w:pPr>
        <w:autoSpaceDE w:val="0"/>
        <w:autoSpaceDN w:val="0"/>
        <w:adjustRightInd w:val="0"/>
        <w:spacing w:line="360" w:lineRule="auto"/>
        <w:ind w:firstLine="480" w:firstLineChars="200"/>
        <w:rPr>
          <w:sz w:val="24"/>
        </w:rPr>
      </w:pPr>
      <w:r>
        <w:rPr>
          <w:rFonts w:hint="eastAsia"/>
          <w:sz w:val="24"/>
        </w:rPr>
        <w:t>此构件为插入订单与书的对应信息，由代码自动处理。</w:t>
      </w:r>
    </w:p>
    <w:p>
      <w:pPr>
        <w:autoSpaceDE w:val="0"/>
        <w:autoSpaceDN w:val="0"/>
        <w:adjustRightInd w:val="0"/>
        <w:spacing w:line="360" w:lineRule="auto"/>
        <w:rPr>
          <w:b/>
          <w:bCs/>
          <w:sz w:val="24"/>
        </w:rPr>
      </w:pPr>
      <w:r>
        <w:rPr>
          <w:rFonts w:hint="eastAsia"/>
          <w:b/>
          <w:bCs/>
          <w:sz w:val="24"/>
        </w:rPr>
        <w:t>(</w:t>
      </w:r>
      <w:r>
        <w:rPr>
          <w:b/>
          <w:bCs/>
          <w:sz w:val="24"/>
        </w:rPr>
        <w:t>2)</w:t>
      </w:r>
      <w:r>
        <w:rPr>
          <w:rFonts w:hint="eastAsia"/>
          <w:b/>
          <w:bCs/>
          <w:sz w:val="24"/>
        </w:rPr>
        <w:t>对象模型</w:t>
      </w:r>
    </w:p>
    <w:p>
      <w:pPr>
        <w:autoSpaceDE w:val="0"/>
        <w:autoSpaceDN w:val="0"/>
        <w:adjustRightInd w:val="0"/>
        <w:spacing w:line="360" w:lineRule="auto"/>
        <w:rPr>
          <w:sz w:val="24"/>
        </w:rPr>
      </w:pPr>
      <w:r>
        <w:rPr>
          <w:rFonts w:hint="eastAsia"/>
          <w:sz w:val="24"/>
        </w:rPr>
        <w:t>Order</w:t>
      </w:r>
      <w:r>
        <w:rPr>
          <w:sz w:val="24"/>
        </w:rPr>
        <w:t>Book</w:t>
      </w:r>
      <w:r>
        <w:rPr>
          <w:rFonts w:hint="eastAsia"/>
          <w:sz w:val="24"/>
        </w:rPr>
        <w:t>对象模型：</w:t>
      </w:r>
    </w:p>
    <w:p>
      <w:pPr>
        <w:autoSpaceDE w:val="0"/>
        <w:autoSpaceDN w:val="0"/>
        <w:adjustRightInd w:val="0"/>
        <w:spacing w:line="360" w:lineRule="auto"/>
        <w:ind w:firstLine="480" w:firstLineChars="200"/>
        <w:rPr>
          <w:sz w:val="24"/>
        </w:rPr>
      </w:pPr>
      <w:r>
        <w:rPr>
          <w:sz w:val="24"/>
        </w:rPr>
        <w:t>ISBN</w:t>
      </w:r>
      <w:r>
        <w:rPr>
          <w:rFonts w:hint="eastAsia"/>
          <w:sz w:val="24"/>
        </w:rPr>
        <w:t>:String</w:t>
      </w:r>
    </w:p>
    <w:p>
      <w:pPr>
        <w:autoSpaceDE w:val="0"/>
        <w:autoSpaceDN w:val="0"/>
        <w:adjustRightInd w:val="0"/>
        <w:spacing w:line="360" w:lineRule="auto"/>
        <w:ind w:firstLine="480" w:firstLineChars="200"/>
        <w:rPr>
          <w:sz w:val="24"/>
        </w:rPr>
      </w:pPr>
      <w:r>
        <w:rPr>
          <w:rFonts w:hint="eastAsia"/>
          <w:sz w:val="24"/>
        </w:rPr>
        <w:t>o</w:t>
      </w:r>
      <w:r>
        <w:rPr>
          <w:sz w:val="24"/>
        </w:rPr>
        <w:t>rder_id:int</w:t>
      </w:r>
    </w:p>
    <w:p>
      <w:pPr>
        <w:autoSpaceDE w:val="0"/>
        <w:autoSpaceDN w:val="0"/>
        <w:adjustRightInd w:val="0"/>
        <w:spacing w:line="360" w:lineRule="auto"/>
        <w:ind w:firstLine="480" w:firstLineChars="200"/>
        <w:rPr>
          <w:sz w:val="24"/>
        </w:rPr>
      </w:pPr>
      <w:r>
        <w:rPr>
          <w:rFonts w:hint="eastAsia"/>
          <w:sz w:val="24"/>
        </w:rPr>
        <w:t>o</w:t>
      </w:r>
      <w:r>
        <w:rPr>
          <w:sz w:val="24"/>
        </w:rPr>
        <w:t>rder_sum:int</w:t>
      </w:r>
    </w:p>
    <w:p>
      <w:pPr>
        <w:autoSpaceDE w:val="0"/>
        <w:autoSpaceDN w:val="0"/>
        <w:adjustRightInd w:val="0"/>
        <w:spacing w:line="360" w:lineRule="auto"/>
        <w:ind w:firstLine="480" w:firstLineChars="200"/>
        <w:rPr>
          <w:sz w:val="24"/>
        </w:rPr>
      </w:pPr>
      <w:r>
        <w:rPr>
          <w:rFonts w:hint="eastAsia"/>
          <w:sz w:val="24"/>
        </w:rPr>
        <w:t>b</w:t>
      </w:r>
      <w:r>
        <w:rPr>
          <w:sz w:val="24"/>
        </w:rPr>
        <w:t>ook_name:String</w:t>
      </w:r>
    </w:p>
    <w:p>
      <w:pPr>
        <w:autoSpaceDE w:val="0"/>
        <w:autoSpaceDN w:val="0"/>
        <w:adjustRightInd w:val="0"/>
        <w:spacing w:line="360" w:lineRule="auto"/>
        <w:ind w:firstLine="480" w:firstLineChars="200"/>
        <w:rPr>
          <w:sz w:val="24"/>
        </w:rPr>
      </w:pPr>
      <w:r>
        <w:rPr>
          <w:rFonts w:hint="eastAsia"/>
          <w:sz w:val="24"/>
        </w:rPr>
        <w:t>p</w:t>
      </w:r>
      <w:r>
        <w:rPr>
          <w:sz w:val="24"/>
        </w:rPr>
        <w:t>rice:double</w:t>
      </w:r>
    </w:p>
    <w:p>
      <w:pPr>
        <w:autoSpaceDE w:val="0"/>
        <w:autoSpaceDN w:val="0"/>
        <w:adjustRightInd w:val="0"/>
        <w:spacing w:line="360" w:lineRule="auto"/>
        <w:rPr>
          <w:b/>
          <w:bCs/>
          <w:sz w:val="24"/>
        </w:rPr>
      </w:pPr>
      <w:r>
        <w:rPr>
          <w:rFonts w:hint="eastAsia"/>
          <w:b/>
          <w:bCs/>
          <w:sz w:val="24"/>
        </w:rPr>
        <w:t>(3</w:t>
      </w:r>
      <w:r>
        <w:rPr>
          <w:b/>
          <w:bCs/>
          <w:sz w:val="24"/>
        </w:rPr>
        <w:t>)</w:t>
      </w:r>
      <w:r>
        <w:rPr>
          <w:rFonts w:hint="eastAsia"/>
          <w:b/>
          <w:bCs/>
          <w:sz w:val="24"/>
        </w:rPr>
        <w:t>接口规范</w:t>
      </w:r>
    </w:p>
    <w:p>
      <w:pPr>
        <w:autoSpaceDE w:val="0"/>
        <w:autoSpaceDN w:val="0"/>
        <w:adjustRightInd w:val="0"/>
        <w:spacing w:line="360" w:lineRule="auto"/>
        <w:ind w:firstLine="480" w:firstLineChars="200"/>
        <w:rPr>
          <w:sz w:val="24"/>
        </w:rPr>
      </w:pPr>
      <w:r>
        <w:rPr>
          <w:rFonts w:hint="eastAsia"/>
          <w:sz w:val="24"/>
        </w:rPr>
        <w:t>功能描述：用户对当前订单的书籍进行添加后代码逻辑自动执行</w:t>
      </w:r>
    </w:p>
    <w:p>
      <w:pPr>
        <w:autoSpaceDE w:val="0"/>
        <w:autoSpaceDN w:val="0"/>
        <w:adjustRightInd w:val="0"/>
        <w:spacing w:line="360" w:lineRule="auto"/>
        <w:ind w:firstLine="480" w:firstLineChars="200"/>
        <w:rPr>
          <w:sz w:val="24"/>
        </w:rPr>
      </w:pPr>
      <w:r>
        <w:rPr>
          <w:rFonts w:hint="eastAsia"/>
          <w:sz w:val="24"/>
        </w:rPr>
        <w:t>参数说明：参数与B</w:t>
      </w:r>
      <w:r>
        <w:rPr>
          <w:sz w:val="24"/>
        </w:rPr>
        <w:t>ook</w:t>
      </w:r>
      <w:r>
        <w:rPr>
          <w:rFonts w:hint="eastAsia"/>
          <w:sz w:val="24"/>
        </w:rPr>
        <w:t>对象模型、O</w:t>
      </w:r>
      <w:r>
        <w:rPr>
          <w:sz w:val="24"/>
        </w:rPr>
        <w:t>rder</w:t>
      </w:r>
      <w:r>
        <w:rPr>
          <w:rFonts w:hint="eastAsia"/>
          <w:sz w:val="24"/>
        </w:rPr>
        <w:t>对象模型有所对应</w:t>
      </w:r>
    </w:p>
    <w:p>
      <w:pPr>
        <w:autoSpaceDE w:val="0"/>
        <w:autoSpaceDN w:val="0"/>
        <w:adjustRightInd w:val="0"/>
        <w:spacing w:before="156" w:beforeLines="50" w:after="156" w:afterLines="50" w:line="360" w:lineRule="auto"/>
        <w:outlineLvl w:val="2"/>
        <w:rPr>
          <w:rFonts w:eastAsia="黑体" w:cs="DFKai-SB"/>
          <w:sz w:val="24"/>
        </w:rPr>
      </w:pPr>
      <w:bookmarkStart w:id="48" w:name="_Toc153733268"/>
      <w:r>
        <w:rPr>
          <w:rFonts w:hint="eastAsia" w:eastAsia="黑体" w:cs="DFKai-SB"/>
          <w:sz w:val="24"/>
        </w:rPr>
        <w:t>2.3.10</w:t>
      </w:r>
      <w:r>
        <w:rPr>
          <w:rFonts w:eastAsia="黑体" w:cs="DFKai-SB"/>
          <w:sz w:val="24"/>
        </w:rPr>
        <w:t xml:space="preserve"> </w:t>
      </w:r>
      <w:r>
        <w:rPr>
          <w:rFonts w:hint="eastAsia" w:eastAsia="黑体" w:cs="DFKai-SB"/>
          <w:sz w:val="24"/>
        </w:rPr>
        <w:t>构件10</w:t>
      </w:r>
      <w:r>
        <w:rPr>
          <w:rFonts w:eastAsia="黑体" w:cs="DFKai-SB"/>
          <w:sz w:val="24"/>
        </w:rPr>
        <w:t xml:space="preserve"> </w:t>
      </w:r>
      <w:r>
        <w:rPr>
          <w:rFonts w:hint="eastAsia" w:eastAsia="黑体" w:cs="DFKai-SB"/>
          <w:sz w:val="24"/>
        </w:rPr>
        <w:t>插入管理员的信息</w:t>
      </w:r>
      <w:bookmarkEnd w:id="48"/>
    </w:p>
    <w:p>
      <w:pPr>
        <w:autoSpaceDE w:val="0"/>
        <w:autoSpaceDN w:val="0"/>
        <w:adjustRightInd w:val="0"/>
        <w:spacing w:line="360" w:lineRule="auto"/>
        <w:rPr>
          <w:rFonts w:eastAsia="黑体" w:cs="DFKai-SB"/>
          <w:sz w:val="24"/>
        </w:rPr>
      </w:pPr>
      <w:r>
        <w:rPr>
          <w:rFonts w:hint="eastAsia" w:eastAsia="黑体" w:cs="DFKai-SB"/>
          <w:sz w:val="24"/>
        </w:rPr>
        <w:t>(</w:t>
      </w:r>
      <w:r>
        <w:rPr>
          <w:rFonts w:eastAsia="黑体" w:cs="DFKai-SB"/>
          <w:sz w:val="24"/>
        </w:rPr>
        <w:t>1)</w:t>
      </w:r>
      <w:r>
        <w:rPr>
          <w:rFonts w:hint="eastAsia" w:eastAsia="黑体" w:cs="DFKai-SB"/>
          <w:sz w:val="24"/>
        </w:rPr>
        <w:t>功能描述</w:t>
      </w:r>
    </w:p>
    <w:p>
      <w:pPr>
        <w:autoSpaceDE w:val="0"/>
        <w:autoSpaceDN w:val="0"/>
        <w:adjustRightInd w:val="0"/>
        <w:spacing w:line="360" w:lineRule="auto"/>
        <w:ind w:firstLine="480" w:firstLineChars="200"/>
        <w:rPr>
          <w:sz w:val="24"/>
        </w:rPr>
      </w:pPr>
      <w:r>
        <w:rPr>
          <w:rFonts w:hint="eastAsia"/>
          <w:sz w:val="24"/>
        </w:rPr>
        <w:t>此构件为管理员的信息。此功能要求管理员输入另一个管理员的信息，包括昵称、密码、i</w:t>
      </w:r>
      <w:r>
        <w:rPr>
          <w:sz w:val="24"/>
        </w:rPr>
        <w:t>d</w:t>
      </w:r>
      <w:r>
        <w:rPr>
          <w:rFonts w:hint="eastAsia"/>
          <w:sz w:val="24"/>
        </w:rPr>
        <w:t>、邮箱(可选</w:t>
      </w:r>
      <w:r>
        <w:rPr>
          <w:sz w:val="24"/>
        </w:rPr>
        <w:t>)</w:t>
      </w:r>
      <w:r>
        <w:rPr>
          <w:rFonts w:hint="eastAsia"/>
          <w:sz w:val="24"/>
        </w:rPr>
        <w:t>、手机号、地址(可选</w:t>
      </w:r>
      <w:r>
        <w:rPr>
          <w:sz w:val="24"/>
        </w:rPr>
        <w:t>)</w:t>
      </w:r>
      <w:r>
        <w:rPr>
          <w:rFonts w:hint="eastAsia"/>
          <w:sz w:val="24"/>
        </w:rPr>
        <w:t>，对管理员表格进行相应的操作。</w:t>
      </w:r>
    </w:p>
    <w:p>
      <w:pPr>
        <w:autoSpaceDE w:val="0"/>
        <w:autoSpaceDN w:val="0"/>
        <w:adjustRightInd w:val="0"/>
        <w:spacing w:line="360" w:lineRule="auto"/>
        <w:rPr>
          <w:b/>
          <w:bCs/>
          <w:sz w:val="24"/>
        </w:rPr>
      </w:pPr>
      <w:r>
        <w:rPr>
          <w:rFonts w:hint="eastAsia"/>
          <w:b/>
          <w:bCs/>
          <w:sz w:val="24"/>
        </w:rPr>
        <w:t>(</w:t>
      </w:r>
      <w:r>
        <w:rPr>
          <w:b/>
          <w:bCs/>
          <w:sz w:val="24"/>
        </w:rPr>
        <w:t>2)</w:t>
      </w:r>
      <w:r>
        <w:rPr>
          <w:rFonts w:hint="eastAsia"/>
          <w:b/>
          <w:bCs/>
          <w:sz w:val="24"/>
        </w:rPr>
        <w:t>对象模型</w:t>
      </w:r>
    </w:p>
    <w:p>
      <w:pPr>
        <w:autoSpaceDE w:val="0"/>
        <w:autoSpaceDN w:val="0"/>
        <w:adjustRightInd w:val="0"/>
        <w:spacing w:line="360" w:lineRule="auto"/>
        <w:rPr>
          <w:sz w:val="24"/>
        </w:rPr>
      </w:pPr>
      <w:r>
        <w:rPr>
          <w:rFonts w:hint="eastAsia"/>
          <w:sz w:val="24"/>
        </w:rPr>
        <w:t>Administrator对象模型：</w:t>
      </w:r>
    </w:p>
    <w:p>
      <w:pPr>
        <w:autoSpaceDE w:val="0"/>
        <w:autoSpaceDN w:val="0"/>
        <w:adjustRightInd w:val="0"/>
        <w:spacing w:line="360" w:lineRule="auto"/>
        <w:ind w:firstLine="480" w:firstLineChars="200"/>
        <w:rPr>
          <w:sz w:val="24"/>
        </w:rPr>
      </w:pPr>
      <w:r>
        <w:rPr>
          <w:rFonts w:hint="eastAsia"/>
          <w:sz w:val="24"/>
        </w:rPr>
        <w:t>name：String</w:t>
      </w:r>
    </w:p>
    <w:p>
      <w:pPr>
        <w:autoSpaceDE w:val="0"/>
        <w:autoSpaceDN w:val="0"/>
        <w:adjustRightInd w:val="0"/>
        <w:spacing w:line="360" w:lineRule="auto"/>
        <w:ind w:firstLine="480" w:firstLineChars="200"/>
        <w:rPr>
          <w:sz w:val="24"/>
        </w:rPr>
      </w:pPr>
      <w:r>
        <w:rPr>
          <w:rFonts w:hint="eastAsia"/>
          <w:sz w:val="24"/>
        </w:rPr>
        <w:t>password：String</w:t>
      </w:r>
    </w:p>
    <w:p>
      <w:pPr>
        <w:autoSpaceDE w:val="0"/>
        <w:autoSpaceDN w:val="0"/>
        <w:adjustRightInd w:val="0"/>
        <w:spacing w:line="360" w:lineRule="auto"/>
        <w:ind w:firstLine="480" w:firstLineChars="200"/>
        <w:rPr>
          <w:sz w:val="24"/>
        </w:rPr>
      </w:pPr>
      <w:r>
        <w:rPr>
          <w:rFonts w:hint="eastAsia"/>
          <w:sz w:val="24"/>
        </w:rPr>
        <w:t>id：String</w:t>
      </w:r>
    </w:p>
    <w:p>
      <w:pPr>
        <w:autoSpaceDE w:val="0"/>
        <w:autoSpaceDN w:val="0"/>
        <w:adjustRightInd w:val="0"/>
        <w:spacing w:line="360" w:lineRule="auto"/>
        <w:ind w:firstLine="480" w:firstLineChars="200"/>
        <w:rPr>
          <w:sz w:val="24"/>
        </w:rPr>
      </w:pPr>
      <w:r>
        <w:rPr>
          <w:rFonts w:hint="eastAsia"/>
          <w:sz w:val="24"/>
        </w:rPr>
        <w:t>email：String</w:t>
      </w:r>
    </w:p>
    <w:p>
      <w:pPr>
        <w:autoSpaceDE w:val="0"/>
        <w:autoSpaceDN w:val="0"/>
        <w:adjustRightInd w:val="0"/>
        <w:spacing w:line="360" w:lineRule="auto"/>
        <w:ind w:firstLine="480" w:firstLineChars="200"/>
        <w:rPr>
          <w:sz w:val="24"/>
        </w:rPr>
      </w:pPr>
      <w:r>
        <w:rPr>
          <w:rFonts w:hint="eastAsia"/>
          <w:sz w:val="24"/>
        </w:rPr>
        <w:t>telephone：String</w:t>
      </w:r>
    </w:p>
    <w:p>
      <w:pPr>
        <w:autoSpaceDE w:val="0"/>
        <w:autoSpaceDN w:val="0"/>
        <w:adjustRightInd w:val="0"/>
        <w:spacing w:line="360" w:lineRule="auto"/>
        <w:ind w:firstLine="480" w:firstLineChars="200"/>
        <w:rPr>
          <w:b/>
          <w:bCs/>
          <w:sz w:val="24"/>
        </w:rPr>
      </w:pPr>
      <w:r>
        <w:rPr>
          <w:rFonts w:hint="eastAsia"/>
          <w:sz w:val="24"/>
        </w:rPr>
        <w:t>location：String</w:t>
      </w:r>
      <w:r>
        <w:rPr>
          <w:rFonts w:hint="eastAsia"/>
          <w:b/>
          <w:bCs/>
          <w:sz w:val="24"/>
        </w:rPr>
        <w:t xml:space="preserve"> </w:t>
      </w:r>
    </w:p>
    <w:p>
      <w:pPr>
        <w:autoSpaceDE w:val="0"/>
        <w:autoSpaceDN w:val="0"/>
        <w:adjustRightInd w:val="0"/>
        <w:spacing w:line="360" w:lineRule="auto"/>
        <w:rPr>
          <w:b/>
          <w:bCs/>
          <w:sz w:val="24"/>
        </w:rPr>
      </w:pPr>
      <w:r>
        <w:rPr>
          <w:rFonts w:hint="eastAsia"/>
          <w:b/>
          <w:bCs/>
          <w:sz w:val="24"/>
        </w:rPr>
        <w:t>(3</w:t>
      </w:r>
      <w:r>
        <w:rPr>
          <w:b/>
          <w:bCs/>
          <w:sz w:val="24"/>
        </w:rPr>
        <w:t>)</w:t>
      </w:r>
      <w:r>
        <w:rPr>
          <w:rFonts w:hint="eastAsia"/>
          <w:b/>
          <w:bCs/>
          <w:sz w:val="24"/>
        </w:rPr>
        <w:t>接口规范</w:t>
      </w:r>
    </w:p>
    <w:p>
      <w:pPr>
        <w:autoSpaceDE w:val="0"/>
        <w:autoSpaceDN w:val="0"/>
        <w:adjustRightInd w:val="0"/>
        <w:spacing w:line="360" w:lineRule="auto"/>
        <w:ind w:firstLine="480" w:firstLineChars="200"/>
        <w:rPr>
          <w:sz w:val="24"/>
        </w:rPr>
      </w:pPr>
      <w:r>
        <w:rPr>
          <w:rFonts w:hint="eastAsia"/>
          <w:sz w:val="24"/>
        </w:rPr>
        <w:t>功能描述：根据管理员给定的参数插入其他管理员信息。</w:t>
      </w:r>
    </w:p>
    <w:p>
      <w:pPr>
        <w:autoSpaceDE w:val="0"/>
        <w:autoSpaceDN w:val="0"/>
        <w:adjustRightInd w:val="0"/>
        <w:spacing w:line="360" w:lineRule="auto"/>
        <w:ind w:firstLine="480" w:firstLineChars="200"/>
        <w:rPr>
          <w:sz w:val="24"/>
        </w:rPr>
      </w:pPr>
      <w:r>
        <w:rPr>
          <w:rFonts w:hint="eastAsia"/>
          <w:sz w:val="24"/>
        </w:rPr>
        <w:t>参数说明：思路与2.3.6类似</w:t>
      </w:r>
    </w:p>
    <w:p>
      <w:pPr>
        <w:autoSpaceDE w:val="0"/>
        <w:autoSpaceDN w:val="0"/>
        <w:adjustRightInd w:val="0"/>
        <w:spacing w:before="156" w:beforeLines="50" w:after="156" w:afterLines="50" w:line="360" w:lineRule="auto"/>
        <w:outlineLvl w:val="2"/>
        <w:rPr>
          <w:rFonts w:eastAsia="黑体" w:cs="DFKai-SB"/>
          <w:sz w:val="24"/>
        </w:rPr>
      </w:pPr>
      <w:bookmarkStart w:id="49" w:name="_Toc153733269"/>
      <w:r>
        <w:rPr>
          <w:rFonts w:hint="eastAsia" w:eastAsia="黑体" w:cs="DFKai-SB"/>
          <w:sz w:val="24"/>
        </w:rPr>
        <w:t>2.3.11</w:t>
      </w:r>
      <w:r>
        <w:rPr>
          <w:rFonts w:eastAsia="黑体" w:cs="DFKai-SB"/>
          <w:sz w:val="24"/>
        </w:rPr>
        <w:t xml:space="preserve"> </w:t>
      </w:r>
      <w:r>
        <w:rPr>
          <w:rFonts w:hint="eastAsia" w:eastAsia="黑体" w:cs="DFKai-SB"/>
          <w:sz w:val="24"/>
        </w:rPr>
        <w:t>构件11</w:t>
      </w:r>
      <w:r>
        <w:rPr>
          <w:rFonts w:eastAsia="黑体" w:cs="DFKai-SB"/>
          <w:sz w:val="24"/>
        </w:rPr>
        <w:t xml:space="preserve"> </w:t>
      </w:r>
      <w:r>
        <w:rPr>
          <w:rFonts w:hint="eastAsia" w:eastAsia="黑体" w:cs="DFKai-SB"/>
          <w:sz w:val="24"/>
        </w:rPr>
        <w:t>删除用户账号</w:t>
      </w:r>
      <w:bookmarkEnd w:id="49"/>
    </w:p>
    <w:p>
      <w:pPr>
        <w:autoSpaceDE w:val="0"/>
        <w:autoSpaceDN w:val="0"/>
        <w:adjustRightInd w:val="0"/>
        <w:spacing w:line="360" w:lineRule="auto"/>
        <w:rPr>
          <w:rFonts w:eastAsia="黑体" w:cs="DFKai-SB"/>
          <w:sz w:val="24"/>
        </w:rPr>
      </w:pPr>
      <w:r>
        <w:rPr>
          <w:rFonts w:hint="eastAsia" w:eastAsia="黑体" w:cs="DFKai-SB"/>
          <w:sz w:val="24"/>
        </w:rPr>
        <w:t>(</w:t>
      </w:r>
      <w:r>
        <w:rPr>
          <w:rFonts w:eastAsia="黑体" w:cs="DFKai-SB"/>
          <w:sz w:val="24"/>
        </w:rPr>
        <w:t>1)</w:t>
      </w:r>
      <w:r>
        <w:rPr>
          <w:rFonts w:hint="eastAsia" w:eastAsia="黑体" w:cs="DFKai-SB"/>
          <w:sz w:val="24"/>
        </w:rPr>
        <w:t>功能描述</w:t>
      </w:r>
    </w:p>
    <w:p>
      <w:pPr>
        <w:autoSpaceDE w:val="0"/>
        <w:autoSpaceDN w:val="0"/>
        <w:adjustRightInd w:val="0"/>
        <w:spacing w:line="360" w:lineRule="auto"/>
        <w:ind w:firstLine="480" w:firstLineChars="200"/>
        <w:rPr>
          <w:sz w:val="24"/>
        </w:rPr>
      </w:pPr>
      <w:r>
        <w:rPr>
          <w:rFonts w:hint="eastAsia"/>
          <w:sz w:val="24"/>
        </w:rPr>
        <w:t>删除i</w:t>
      </w:r>
      <w:r>
        <w:rPr>
          <w:sz w:val="24"/>
        </w:rPr>
        <w:t>d</w:t>
      </w:r>
      <w:r>
        <w:rPr>
          <w:rFonts w:hint="eastAsia"/>
          <w:sz w:val="24"/>
        </w:rPr>
        <w:t>与管理员输入相同的对应元组，相关订单信息也需要级联删除。</w:t>
      </w:r>
    </w:p>
    <w:p>
      <w:pPr>
        <w:autoSpaceDE w:val="0"/>
        <w:autoSpaceDN w:val="0"/>
        <w:adjustRightInd w:val="0"/>
        <w:spacing w:line="360" w:lineRule="auto"/>
        <w:rPr>
          <w:b/>
          <w:bCs/>
          <w:sz w:val="24"/>
        </w:rPr>
      </w:pPr>
      <w:r>
        <w:rPr>
          <w:rFonts w:hint="eastAsia"/>
          <w:b/>
          <w:bCs/>
          <w:sz w:val="24"/>
        </w:rPr>
        <w:t>(</w:t>
      </w:r>
      <w:r>
        <w:rPr>
          <w:b/>
          <w:bCs/>
          <w:sz w:val="24"/>
        </w:rPr>
        <w:t>2)</w:t>
      </w:r>
      <w:r>
        <w:rPr>
          <w:rFonts w:hint="eastAsia"/>
          <w:b/>
          <w:bCs/>
          <w:sz w:val="24"/>
        </w:rPr>
        <w:t>对象模型</w:t>
      </w:r>
    </w:p>
    <w:p>
      <w:pPr>
        <w:autoSpaceDE w:val="0"/>
        <w:autoSpaceDN w:val="0"/>
        <w:adjustRightInd w:val="0"/>
        <w:spacing w:line="360" w:lineRule="auto"/>
        <w:rPr>
          <w:sz w:val="24"/>
        </w:rPr>
      </w:pPr>
      <w:r>
        <w:rPr>
          <w:rFonts w:hint="eastAsia"/>
          <w:sz w:val="24"/>
        </w:rPr>
        <w:t>Customer对象模型：</w:t>
      </w:r>
    </w:p>
    <w:p>
      <w:pPr>
        <w:autoSpaceDE w:val="0"/>
        <w:autoSpaceDN w:val="0"/>
        <w:adjustRightInd w:val="0"/>
        <w:spacing w:line="360" w:lineRule="auto"/>
        <w:ind w:firstLine="480" w:firstLineChars="200"/>
        <w:rPr>
          <w:sz w:val="24"/>
        </w:rPr>
      </w:pPr>
      <w:r>
        <w:rPr>
          <w:rFonts w:hint="eastAsia"/>
          <w:sz w:val="24"/>
        </w:rPr>
        <w:t>name：String</w:t>
      </w:r>
    </w:p>
    <w:p>
      <w:pPr>
        <w:autoSpaceDE w:val="0"/>
        <w:autoSpaceDN w:val="0"/>
        <w:adjustRightInd w:val="0"/>
        <w:spacing w:line="360" w:lineRule="auto"/>
        <w:ind w:firstLine="480" w:firstLineChars="200"/>
        <w:rPr>
          <w:sz w:val="24"/>
        </w:rPr>
      </w:pPr>
      <w:r>
        <w:rPr>
          <w:rFonts w:hint="eastAsia"/>
          <w:sz w:val="24"/>
        </w:rPr>
        <w:t>password：String</w:t>
      </w:r>
    </w:p>
    <w:p>
      <w:pPr>
        <w:autoSpaceDE w:val="0"/>
        <w:autoSpaceDN w:val="0"/>
        <w:adjustRightInd w:val="0"/>
        <w:spacing w:line="360" w:lineRule="auto"/>
        <w:ind w:firstLine="480" w:firstLineChars="200"/>
        <w:rPr>
          <w:sz w:val="24"/>
        </w:rPr>
      </w:pPr>
      <w:r>
        <w:rPr>
          <w:rFonts w:hint="eastAsia"/>
          <w:sz w:val="24"/>
        </w:rPr>
        <w:t>id：String</w:t>
      </w:r>
    </w:p>
    <w:p>
      <w:pPr>
        <w:autoSpaceDE w:val="0"/>
        <w:autoSpaceDN w:val="0"/>
        <w:adjustRightInd w:val="0"/>
        <w:spacing w:line="360" w:lineRule="auto"/>
        <w:ind w:firstLine="480" w:firstLineChars="200"/>
        <w:rPr>
          <w:sz w:val="24"/>
        </w:rPr>
      </w:pPr>
      <w:r>
        <w:rPr>
          <w:rFonts w:hint="eastAsia"/>
          <w:sz w:val="24"/>
        </w:rPr>
        <w:t>email：String</w:t>
      </w:r>
    </w:p>
    <w:p>
      <w:pPr>
        <w:autoSpaceDE w:val="0"/>
        <w:autoSpaceDN w:val="0"/>
        <w:adjustRightInd w:val="0"/>
        <w:spacing w:line="360" w:lineRule="auto"/>
        <w:ind w:firstLine="480" w:firstLineChars="200"/>
        <w:rPr>
          <w:sz w:val="24"/>
        </w:rPr>
      </w:pPr>
      <w:r>
        <w:rPr>
          <w:rFonts w:hint="eastAsia"/>
          <w:sz w:val="24"/>
        </w:rPr>
        <w:t>telephone：String</w:t>
      </w:r>
    </w:p>
    <w:p>
      <w:pPr>
        <w:autoSpaceDE w:val="0"/>
        <w:autoSpaceDN w:val="0"/>
        <w:adjustRightInd w:val="0"/>
        <w:spacing w:line="360" w:lineRule="auto"/>
        <w:ind w:firstLine="480" w:firstLineChars="200"/>
        <w:rPr>
          <w:sz w:val="24"/>
        </w:rPr>
      </w:pPr>
      <w:r>
        <w:rPr>
          <w:rFonts w:hint="eastAsia"/>
          <w:sz w:val="24"/>
        </w:rPr>
        <w:t>location：String</w:t>
      </w:r>
    </w:p>
    <w:p>
      <w:pPr>
        <w:autoSpaceDE w:val="0"/>
        <w:autoSpaceDN w:val="0"/>
        <w:adjustRightInd w:val="0"/>
        <w:spacing w:line="360" w:lineRule="auto"/>
        <w:ind w:firstLine="480" w:firstLineChars="200"/>
        <w:rPr>
          <w:sz w:val="24"/>
        </w:rPr>
      </w:pPr>
      <w:r>
        <w:rPr>
          <w:rFonts w:hint="eastAsia"/>
          <w:sz w:val="24"/>
        </w:rPr>
        <w:t>viplevel：Integer</w:t>
      </w:r>
    </w:p>
    <w:p>
      <w:pPr>
        <w:autoSpaceDE w:val="0"/>
        <w:autoSpaceDN w:val="0"/>
        <w:adjustRightInd w:val="0"/>
        <w:spacing w:line="360" w:lineRule="auto"/>
        <w:ind w:firstLine="480" w:firstLineChars="200"/>
        <w:rPr>
          <w:sz w:val="24"/>
        </w:rPr>
      </w:pPr>
      <w:r>
        <w:rPr>
          <w:rFonts w:hint="eastAsia"/>
          <w:sz w:val="24"/>
        </w:rPr>
        <w:t>orders：List&lt;Order&gt;</w:t>
      </w:r>
    </w:p>
    <w:p>
      <w:pPr>
        <w:autoSpaceDE w:val="0"/>
        <w:autoSpaceDN w:val="0"/>
        <w:adjustRightInd w:val="0"/>
        <w:spacing w:line="360" w:lineRule="auto"/>
        <w:ind w:firstLine="480" w:firstLineChars="200"/>
        <w:rPr>
          <w:sz w:val="24"/>
        </w:rPr>
      </w:pPr>
      <w:r>
        <w:rPr>
          <w:rFonts w:hint="eastAsia"/>
          <w:sz w:val="24"/>
        </w:rPr>
        <w:t>totalCost：Double</w:t>
      </w:r>
    </w:p>
    <w:p>
      <w:pPr>
        <w:autoSpaceDE w:val="0"/>
        <w:autoSpaceDN w:val="0"/>
        <w:adjustRightInd w:val="0"/>
        <w:spacing w:line="360" w:lineRule="auto"/>
        <w:rPr>
          <w:sz w:val="24"/>
        </w:rPr>
      </w:pPr>
      <w:r>
        <w:rPr>
          <w:rFonts w:hint="eastAsia"/>
          <w:sz w:val="24"/>
        </w:rPr>
        <w:t>Order对象模型：</w:t>
      </w:r>
    </w:p>
    <w:p>
      <w:pPr>
        <w:autoSpaceDE w:val="0"/>
        <w:autoSpaceDN w:val="0"/>
        <w:adjustRightInd w:val="0"/>
        <w:spacing w:line="360" w:lineRule="auto"/>
        <w:ind w:firstLine="480" w:firstLineChars="200"/>
        <w:rPr>
          <w:sz w:val="24"/>
        </w:rPr>
      </w:pPr>
      <w:r>
        <w:rPr>
          <w:rFonts w:hint="eastAsia"/>
          <w:sz w:val="24"/>
        </w:rPr>
        <w:t>orderNumber：String</w:t>
      </w:r>
    </w:p>
    <w:p>
      <w:pPr>
        <w:autoSpaceDE w:val="0"/>
        <w:autoSpaceDN w:val="0"/>
        <w:adjustRightInd w:val="0"/>
        <w:spacing w:line="360" w:lineRule="auto"/>
        <w:ind w:firstLine="480" w:firstLineChars="200"/>
        <w:rPr>
          <w:sz w:val="24"/>
        </w:rPr>
      </w:pPr>
      <w:r>
        <w:rPr>
          <w:rFonts w:hint="eastAsia"/>
          <w:sz w:val="24"/>
        </w:rPr>
        <w:t>customer：Customer</w:t>
      </w:r>
    </w:p>
    <w:p>
      <w:pPr>
        <w:autoSpaceDE w:val="0"/>
        <w:autoSpaceDN w:val="0"/>
        <w:adjustRightInd w:val="0"/>
        <w:spacing w:line="360" w:lineRule="auto"/>
        <w:ind w:firstLine="480" w:firstLineChars="200"/>
        <w:rPr>
          <w:sz w:val="24"/>
        </w:rPr>
      </w:pPr>
      <w:r>
        <w:rPr>
          <w:rFonts w:hint="eastAsia"/>
          <w:sz w:val="24"/>
        </w:rPr>
        <w:t>updateTime：String</w:t>
      </w:r>
    </w:p>
    <w:p>
      <w:pPr>
        <w:autoSpaceDE w:val="0"/>
        <w:autoSpaceDN w:val="0"/>
        <w:adjustRightInd w:val="0"/>
        <w:spacing w:line="360" w:lineRule="auto"/>
        <w:ind w:firstLine="480" w:firstLineChars="200"/>
        <w:rPr>
          <w:sz w:val="24"/>
        </w:rPr>
      </w:pPr>
      <w:r>
        <w:rPr>
          <w:rFonts w:hint="eastAsia"/>
          <w:sz w:val="24"/>
        </w:rPr>
        <w:t>address：String</w:t>
      </w:r>
    </w:p>
    <w:p>
      <w:pPr>
        <w:autoSpaceDE w:val="0"/>
        <w:autoSpaceDN w:val="0"/>
        <w:adjustRightInd w:val="0"/>
        <w:spacing w:line="360" w:lineRule="auto"/>
        <w:ind w:firstLine="480" w:firstLineChars="200"/>
        <w:rPr>
          <w:sz w:val="24"/>
        </w:rPr>
      </w:pPr>
      <w:r>
        <w:rPr>
          <w:rFonts w:hint="eastAsia"/>
          <w:sz w:val="24"/>
        </w:rPr>
        <w:t>price：Double</w:t>
      </w:r>
    </w:p>
    <w:p>
      <w:pPr>
        <w:autoSpaceDE w:val="0"/>
        <w:autoSpaceDN w:val="0"/>
        <w:adjustRightInd w:val="0"/>
        <w:spacing w:line="360" w:lineRule="auto"/>
        <w:ind w:firstLine="480" w:firstLineChars="200"/>
        <w:rPr>
          <w:sz w:val="24"/>
        </w:rPr>
      </w:pPr>
      <w:r>
        <w:rPr>
          <w:rFonts w:hint="eastAsia"/>
          <w:sz w:val="24"/>
        </w:rPr>
        <w:t>amount：Integer</w:t>
      </w:r>
    </w:p>
    <w:p>
      <w:pPr>
        <w:autoSpaceDE w:val="0"/>
        <w:autoSpaceDN w:val="0"/>
        <w:adjustRightInd w:val="0"/>
        <w:spacing w:line="360" w:lineRule="auto"/>
        <w:ind w:firstLine="480" w:firstLineChars="200"/>
        <w:rPr>
          <w:sz w:val="24"/>
        </w:rPr>
      </w:pPr>
      <w:r>
        <w:rPr>
          <w:rFonts w:hint="eastAsia"/>
          <w:sz w:val="24"/>
        </w:rPr>
        <w:t>bookList：List&lt;Book&gt;</w:t>
      </w:r>
    </w:p>
    <w:p>
      <w:pPr>
        <w:autoSpaceDE w:val="0"/>
        <w:autoSpaceDN w:val="0"/>
        <w:adjustRightInd w:val="0"/>
        <w:spacing w:line="360" w:lineRule="auto"/>
        <w:rPr>
          <w:sz w:val="24"/>
        </w:rPr>
      </w:pPr>
      <w:r>
        <w:rPr>
          <w:rFonts w:hint="eastAsia"/>
          <w:sz w:val="24"/>
        </w:rPr>
        <w:t>Order</w:t>
      </w:r>
      <w:r>
        <w:rPr>
          <w:sz w:val="24"/>
        </w:rPr>
        <w:t>Book</w:t>
      </w:r>
      <w:r>
        <w:rPr>
          <w:rFonts w:hint="eastAsia"/>
          <w:sz w:val="24"/>
        </w:rPr>
        <w:t>对象模型：</w:t>
      </w:r>
    </w:p>
    <w:p>
      <w:pPr>
        <w:autoSpaceDE w:val="0"/>
        <w:autoSpaceDN w:val="0"/>
        <w:adjustRightInd w:val="0"/>
        <w:spacing w:line="360" w:lineRule="auto"/>
        <w:ind w:firstLine="480" w:firstLineChars="200"/>
        <w:rPr>
          <w:sz w:val="24"/>
        </w:rPr>
      </w:pPr>
      <w:r>
        <w:rPr>
          <w:sz w:val="24"/>
        </w:rPr>
        <w:t>ISBN</w:t>
      </w:r>
      <w:r>
        <w:rPr>
          <w:rFonts w:hint="eastAsia"/>
          <w:sz w:val="24"/>
        </w:rPr>
        <w:t>:String</w:t>
      </w:r>
    </w:p>
    <w:p>
      <w:pPr>
        <w:autoSpaceDE w:val="0"/>
        <w:autoSpaceDN w:val="0"/>
        <w:adjustRightInd w:val="0"/>
        <w:spacing w:line="360" w:lineRule="auto"/>
        <w:ind w:firstLine="480" w:firstLineChars="200"/>
        <w:rPr>
          <w:sz w:val="24"/>
        </w:rPr>
      </w:pPr>
      <w:r>
        <w:rPr>
          <w:rFonts w:hint="eastAsia"/>
          <w:sz w:val="24"/>
        </w:rPr>
        <w:t>o</w:t>
      </w:r>
      <w:r>
        <w:rPr>
          <w:sz w:val="24"/>
        </w:rPr>
        <w:t>rder_id:int</w:t>
      </w:r>
    </w:p>
    <w:p>
      <w:pPr>
        <w:autoSpaceDE w:val="0"/>
        <w:autoSpaceDN w:val="0"/>
        <w:adjustRightInd w:val="0"/>
        <w:spacing w:line="360" w:lineRule="auto"/>
        <w:ind w:firstLine="480" w:firstLineChars="200"/>
        <w:rPr>
          <w:sz w:val="24"/>
        </w:rPr>
      </w:pPr>
      <w:r>
        <w:rPr>
          <w:rFonts w:hint="eastAsia"/>
          <w:sz w:val="24"/>
        </w:rPr>
        <w:t>o</w:t>
      </w:r>
      <w:r>
        <w:rPr>
          <w:sz w:val="24"/>
        </w:rPr>
        <w:t>rder_sum:int</w:t>
      </w:r>
    </w:p>
    <w:p>
      <w:pPr>
        <w:autoSpaceDE w:val="0"/>
        <w:autoSpaceDN w:val="0"/>
        <w:adjustRightInd w:val="0"/>
        <w:spacing w:line="360" w:lineRule="auto"/>
        <w:ind w:firstLine="480" w:firstLineChars="200"/>
        <w:rPr>
          <w:sz w:val="24"/>
        </w:rPr>
      </w:pPr>
      <w:r>
        <w:rPr>
          <w:rFonts w:hint="eastAsia"/>
          <w:sz w:val="24"/>
        </w:rPr>
        <w:t>b</w:t>
      </w:r>
      <w:r>
        <w:rPr>
          <w:sz w:val="24"/>
        </w:rPr>
        <w:t>ook_name:String</w:t>
      </w:r>
    </w:p>
    <w:p>
      <w:pPr>
        <w:autoSpaceDE w:val="0"/>
        <w:autoSpaceDN w:val="0"/>
        <w:adjustRightInd w:val="0"/>
        <w:spacing w:line="360" w:lineRule="auto"/>
        <w:ind w:firstLine="480" w:firstLineChars="200"/>
        <w:rPr>
          <w:sz w:val="24"/>
        </w:rPr>
      </w:pPr>
      <w:r>
        <w:rPr>
          <w:rFonts w:hint="eastAsia"/>
          <w:sz w:val="24"/>
        </w:rPr>
        <w:t>p</w:t>
      </w:r>
      <w:r>
        <w:rPr>
          <w:sz w:val="24"/>
        </w:rPr>
        <w:t>rice:double</w:t>
      </w:r>
    </w:p>
    <w:p>
      <w:pPr>
        <w:autoSpaceDE w:val="0"/>
        <w:autoSpaceDN w:val="0"/>
        <w:adjustRightInd w:val="0"/>
        <w:spacing w:line="360" w:lineRule="auto"/>
        <w:rPr>
          <w:b/>
          <w:bCs/>
          <w:sz w:val="24"/>
        </w:rPr>
      </w:pPr>
      <w:r>
        <w:rPr>
          <w:rFonts w:hint="eastAsia"/>
          <w:b/>
          <w:bCs/>
          <w:sz w:val="24"/>
        </w:rPr>
        <w:t>(3</w:t>
      </w:r>
      <w:r>
        <w:rPr>
          <w:b/>
          <w:bCs/>
          <w:sz w:val="24"/>
        </w:rPr>
        <w:t>)</w:t>
      </w:r>
      <w:r>
        <w:rPr>
          <w:rFonts w:hint="eastAsia"/>
          <w:b/>
          <w:bCs/>
          <w:sz w:val="24"/>
        </w:rPr>
        <w:t>接口规范</w:t>
      </w:r>
    </w:p>
    <w:p>
      <w:pPr>
        <w:autoSpaceDE w:val="0"/>
        <w:autoSpaceDN w:val="0"/>
        <w:adjustRightInd w:val="0"/>
        <w:spacing w:line="360" w:lineRule="auto"/>
        <w:ind w:firstLine="480" w:firstLineChars="200"/>
        <w:rPr>
          <w:sz w:val="24"/>
        </w:rPr>
      </w:pPr>
      <w:r>
        <w:rPr>
          <w:rFonts w:hint="eastAsia"/>
          <w:sz w:val="24"/>
        </w:rPr>
        <w:t>功能描述：管理员发现用户异常信息后，删除对应i</w:t>
      </w:r>
      <w:r>
        <w:rPr>
          <w:sz w:val="24"/>
        </w:rPr>
        <w:t>d</w:t>
      </w:r>
      <w:r>
        <w:rPr>
          <w:rFonts w:hint="eastAsia"/>
          <w:sz w:val="24"/>
        </w:rPr>
        <w:t>的信息，并对订单相关内容进行级联删除。</w:t>
      </w:r>
    </w:p>
    <w:p>
      <w:pPr>
        <w:autoSpaceDE w:val="0"/>
        <w:autoSpaceDN w:val="0"/>
        <w:adjustRightInd w:val="0"/>
        <w:spacing w:line="360" w:lineRule="auto"/>
        <w:ind w:firstLine="480" w:firstLineChars="200"/>
        <w:rPr>
          <w:sz w:val="24"/>
        </w:rPr>
      </w:pPr>
      <w:r>
        <w:rPr>
          <w:rFonts w:hint="eastAsia"/>
          <w:sz w:val="24"/>
        </w:rPr>
        <w:t>参数说明：输入为管理员输入的用户i</w:t>
      </w:r>
      <w:r>
        <w:rPr>
          <w:sz w:val="24"/>
        </w:rPr>
        <w:t>d</w:t>
      </w:r>
      <w:r>
        <w:rPr>
          <w:rFonts w:hint="eastAsia"/>
          <w:sz w:val="24"/>
        </w:rPr>
        <w:t>并点击提交按键，展示删除的订单信息。其中，用户i</w:t>
      </w:r>
      <w:r>
        <w:rPr>
          <w:sz w:val="24"/>
        </w:rPr>
        <w:t>d</w:t>
      </w:r>
      <w:r>
        <w:rPr>
          <w:rFonts w:hint="eastAsia"/>
          <w:sz w:val="24"/>
        </w:rPr>
        <w:t>为必填字段，不允许接受空值。</w:t>
      </w:r>
    </w:p>
    <w:p>
      <w:pPr>
        <w:autoSpaceDE w:val="0"/>
        <w:autoSpaceDN w:val="0"/>
        <w:adjustRightInd w:val="0"/>
        <w:spacing w:before="156" w:beforeLines="50" w:after="156" w:afterLines="50" w:line="360" w:lineRule="auto"/>
        <w:outlineLvl w:val="2"/>
        <w:rPr>
          <w:rFonts w:eastAsia="黑体" w:cs="DFKai-SB"/>
          <w:sz w:val="24"/>
        </w:rPr>
      </w:pPr>
      <w:bookmarkStart w:id="50" w:name="_Toc153733270"/>
      <w:r>
        <w:rPr>
          <w:rFonts w:hint="eastAsia" w:eastAsia="黑体" w:cs="DFKai-SB"/>
          <w:sz w:val="24"/>
        </w:rPr>
        <w:t>2.3.1</w:t>
      </w:r>
      <w:r>
        <w:rPr>
          <w:rFonts w:eastAsia="黑体" w:cs="DFKai-SB"/>
          <w:sz w:val="24"/>
        </w:rPr>
        <w:t xml:space="preserve">2 </w:t>
      </w:r>
      <w:r>
        <w:rPr>
          <w:rFonts w:hint="eastAsia" w:eastAsia="黑体" w:cs="DFKai-SB"/>
          <w:sz w:val="24"/>
        </w:rPr>
        <w:t>构件1</w:t>
      </w:r>
      <w:r>
        <w:rPr>
          <w:rFonts w:eastAsia="黑体" w:cs="DFKai-SB"/>
          <w:sz w:val="24"/>
        </w:rPr>
        <w:t xml:space="preserve">2 </w:t>
      </w:r>
      <w:r>
        <w:rPr>
          <w:rFonts w:hint="eastAsia" w:eastAsia="黑体" w:cs="DFKai-SB"/>
          <w:sz w:val="24"/>
        </w:rPr>
        <w:t>删除当前订单对应信息</w:t>
      </w:r>
      <w:bookmarkEnd w:id="50"/>
    </w:p>
    <w:p>
      <w:pPr>
        <w:autoSpaceDE w:val="0"/>
        <w:autoSpaceDN w:val="0"/>
        <w:adjustRightInd w:val="0"/>
        <w:spacing w:line="360" w:lineRule="auto"/>
        <w:rPr>
          <w:rFonts w:eastAsia="黑体" w:cs="DFKai-SB"/>
          <w:sz w:val="24"/>
        </w:rPr>
      </w:pPr>
      <w:r>
        <w:rPr>
          <w:rFonts w:hint="eastAsia" w:eastAsia="黑体" w:cs="DFKai-SB"/>
          <w:sz w:val="24"/>
        </w:rPr>
        <w:t>(</w:t>
      </w:r>
      <w:r>
        <w:rPr>
          <w:rFonts w:eastAsia="黑体" w:cs="DFKai-SB"/>
          <w:sz w:val="24"/>
        </w:rPr>
        <w:t>1)</w:t>
      </w:r>
      <w:r>
        <w:rPr>
          <w:rFonts w:hint="eastAsia" w:eastAsia="黑体" w:cs="DFKai-SB"/>
          <w:sz w:val="24"/>
        </w:rPr>
        <w:t>功能描述</w:t>
      </w:r>
    </w:p>
    <w:p>
      <w:pPr>
        <w:autoSpaceDE w:val="0"/>
        <w:autoSpaceDN w:val="0"/>
        <w:adjustRightInd w:val="0"/>
        <w:spacing w:line="360" w:lineRule="auto"/>
        <w:ind w:firstLine="480" w:firstLineChars="200"/>
        <w:rPr>
          <w:sz w:val="24"/>
        </w:rPr>
      </w:pPr>
      <w:r>
        <w:rPr>
          <w:rFonts w:hint="eastAsia"/>
          <w:sz w:val="24"/>
        </w:rPr>
        <w:t>用户在确定不购买某一I</w:t>
      </w:r>
      <w:r>
        <w:rPr>
          <w:sz w:val="24"/>
        </w:rPr>
        <w:t>SBN</w:t>
      </w:r>
      <w:r>
        <w:rPr>
          <w:rFonts w:hint="eastAsia"/>
          <w:sz w:val="24"/>
        </w:rPr>
        <w:t>对应的书后，提交信息，将其从当前订单中删除，修改订单相关属性值或者删除相关元组。</w:t>
      </w:r>
    </w:p>
    <w:p>
      <w:pPr>
        <w:autoSpaceDE w:val="0"/>
        <w:autoSpaceDN w:val="0"/>
        <w:adjustRightInd w:val="0"/>
        <w:spacing w:line="360" w:lineRule="auto"/>
        <w:rPr>
          <w:b/>
          <w:bCs/>
          <w:sz w:val="24"/>
        </w:rPr>
      </w:pPr>
      <w:r>
        <w:rPr>
          <w:rFonts w:hint="eastAsia"/>
          <w:b/>
          <w:bCs/>
          <w:sz w:val="24"/>
        </w:rPr>
        <w:t>(</w:t>
      </w:r>
      <w:r>
        <w:rPr>
          <w:b/>
          <w:bCs/>
          <w:sz w:val="24"/>
        </w:rPr>
        <w:t>2)</w:t>
      </w:r>
      <w:r>
        <w:rPr>
          <w:rFonts w:hint="eastAsia"/>
          <w:b/>
          <w:bCs/>
          <w:sz w:val="24"/>
        </w:rPr>
        <w:t>对象模型</w:t>
      </w:r>
    </w:p>
    <w:p>
      <w:pPr>
        <w:autoSpaceDE w:val="0"/>
        <w:autoSpaceDN w:val="0"/>
        <w:adjustRightInd w:val="0"/>
        <w:spacing w:line="360" w:lineRule="auto"/>
        <w:rPr>
          <w:sz w:val="24"/>
        </w:rPr>
      </w:pPr>
      <w:r>
        <w:rPr>
          <w:rFonts w:hint="eastAsia"/>
          <w:sz w:val="24"/>
        </w:rPr>
        <w:t>Order对象模型：</w:t>
      </w:r>
    </w:p>
    <w:p>
      <w:pPr>
        <w:autoSpaceDE w:val="0"/>
        <w:autoSpaceDN w:val="0"/>
        <w:adjustRightInd w:val="0"/>
        <w:spacing w:line="360" w:lineRule="auto"/>
        <w:ind w:firstLine="480" w:firstLineChars="200"/>
        <w:rPr>
          <w:sz w:val="24"/>
        </w:rPr>
      </w:pPr>
      <w:r>
        <w:rPr>
          <w:rFonts w:hint="eastAsia"/>
          <w:sz w:val="24"/>
        </w:rPr>
        <w:t>orderNumber：String</w:t>
      </w:r>
    </w:p>
    <w:p>
      <w:pPr>
        <w:autoSpaceDE w:val="0"/>
        <w:autoSpaceDN w:val="0"/>
        <w:adjustRightInd w:val="0"/>
        <w:spacing w:line="360" w:lineRule="auto"/>
        <w:ind w:firstLine="480" w:firstLineChars="200"/>
        <w:rPr>
          <w:sz w:val="24"/>
        </w:rPr>
      </w:pPr>
      <w:r>
        <w:rPr>
          <w:rFonts w:hint="eastAsia"/>
          <w:sz w:val="24"/>
        </w:rPr>
        <w:t>customer：Customer</w:t>
      </w:r>
    </w:p>
    <w:p>
      <w:pPr>
        <w:autoSpaceDE w:val="0"/>
        <w:autoSpaceDN w:val="0"/>
        <w:adjustRightInd w:val="0"/>
        <w:spacing w:line="360" w:lineRule="auto"/>
        <w:ind w:firstLine="480" w:firstLineChars="200"/>
        <w:rPr>
          <w:sz w:val="24"/>
        </w:rPr>
      </w:pPr>
      <w:r>
        <w:rPr>
          <w:rFonts w:hint="eastAsia"/>
          <w:sz w:val="24"/>
        </w:rPr>
        <w:t>updateTime：String</w:t>
      </w:r>
    </w:p>
    <w:p>
      <w:pPr>
        <w:autoSpaceDE w:val="0"/>
        <w:autoSpaceDN w:val="0"/>
        <w:adjustRightInd w:val="0"/>
        <w:spacing w:line="360" w:lineRule="auto"/>
        <w:ind w:firstLine="480" w:firstLineChars="200"/>
        <w:rPr>
          <w:sz w:val="24"/>
        </w:rPr>
      </w:pPr>
      <w:r>
        <w:rPr>
          <w:rFonts w:hint="eastAsia"/>
          <w:sz w:val="24"/>
        </w:rPr>
        <w:t>address：String</w:t>
      </w:r>
    </w:p>
    <w:p>
      <w:pPr>
        <w:autoSpaceDE w:val="0"/>
        <w:autoSpaceDN w:val="0"/>
        <w:adjustRightInd w:val="0"/>
        <w:spacing w:line="360" w:lineRule="auto"/>
        <w:ind w:firstLine="480" w:firstLineChars="200"/>
        <w:rPr>
          <w:sz w:val="24"/>
        </w:rPr>
      </w:pPr>
      <w:r>
        <w:rPr>
          <w:rFonts w:hint="eastAsia"/>
          <w:sz w:val="24"/>
        </w:rPr>
        <w:t>price：Double</w:t>
      </w:r>
    </w:p>
    <w:p>
      <w:pPr>
        <w:autoSpaceDE w:val="0"/>
        <w:autoSpaceDN w:val="0"/>
        <w:adjustRightInd w:val="0"/>
        <w:spacing w:line="360" w:lineRule="auto"/>
        <w:ind w:firstLine="480" w:firstLineChars="200"/>
        <w:rPr>
          <w:sz w:val="24"/>
        </w:rPr>
      </w:pPr>
      <w:r>
        <w:rPr>
          <w:rFonts w:hint="eastAsia"/>
          <w:sz w:val="24"/>
        </w:rPr>
        <w:t>amount：Integer</w:t>
      </w:r>
    </w:p>
    <w:p>
      <w:pPr>
        <w:autoSpaceDE w:val="0"/>
        <w:autoSpaceDN w:val="0"/>
        <w:adjustRightInd w:val="0"/>
        <w:spacing w:line="360" w:lineRule="auto"/>
        <w:ind w:firstLine="480" w:firstLineChars="200"/>
        <w:rPr>
          <w:sz w:val="24"/>
        </w:rPr>
      </w:pPr>
      <w:r>
        <w:rPr>
          <w:rFonts w:hint="eastAsia"/>
          <w:sz w:val="24"/>
        </w:rPr>
        <w:t>bookList：List&lt;Book&gt;</w:t>
      </w:r>
    </w:p>
    <w:p>
      <w:pPr>
        <w:autoSpaceDE w:val="0"/>
        <w:autoSpaceDN w:val="0"/>
        <w:adjustRightInd w:val="0"/>
        <w:spacing w:line="360" w:lineRule="auto"/>
        <w:rPr>
          <w:sz w:val="24"/>
        </w:rPr>
      </w:pPr>
      <w:r>
        <w:rPr>
          <w:rFonts w:hint="eastAsia"/>
          <w:sz w:val="24"/>
        </w:rPr>
        <w:t>Order</w:t>
      </w:r>
      <w:r>
        <w:rPr>
          <w:sz w:val="24"/>
        </w:rPr>
        <w:t>Book</w:t>
      </w:r>
      <w:r>
        <w:rPr>
          <w:rFonts w:hint="eastAsia"/>
          <w:sz w:val="24"/>
        </w:rPr>
        <w:t>对象模型：</w:t>
      </w:r>
    </w:p>
    <w:p>
      <w:pPr>
        <w:autoSpaceDE w:val="0"/>
        <w:autoSpaceDN w:val="0"/>
        <w:adjustRightInd w:val="0"/>
        <w:spacing w:line="360" w:lineRule="auto"/>
        <w:ind w:firstLine="480" w:firstLineChars="200"/>
        <w:rPr>
          <w:sz w:val="24"/>
        </w:rPr>
      </w:pPr>
      <w:r>
        <w:rPr>
          <w:sz w:val="24"/>
        </w:rPr>
        <w:t>ISBN</w:t>
      </w:r>
      <w:r>
        <w:rPr>
          <w:rFonts w:hint="eastAsia"/>
          <w:sz w:val="24"/>
        </w:rPr>
        <w:t>:String</w:t>
      </w:r>
    </w:p>
    <w:p>
      <w:pPr>
        <w:autoSpaceDE w:val="0"/>
        <w:autoSpaceDN w:val="0"/>
        <w:adjustRightInd w:val="0"/>
        <w:spacing w:line="360" w:lineRule="auto"/>
        <w:ind w:firstLine="480" w:firstLineChars="200"/>
        <w:rPr>
          <w:sz w:val="24"/>
        </w:rPr>
      </w:pPr>
      <w:r>
        <w:rPr>
          <w:rFonts w:hint="eastAsia"/>
          <w:sz w:val="24"/>
        </w:rPr>
        <w:t>o</w:t>
      </w:r>
      <w:r>
        <w:rPr>
          <w:sz w:val="24"/>
        </w:rPr>
        <w:t>rder_id:int</w:t>
      </w:r>
    </w:p>
    <w:p>
      <w:pPr>
        <w:autoSpaceDE w:val="0"/>
        <w:autoSpaceDN w:val="0"/>
        <w:adjustRightInd w:val="0"/>
        <w:spacing w:line="360" w:lineRule="auto"/>
        <w:ind w:firstLine="480" w:firstLineChars="200"/>
        <w:rPr>
          <w:sz w:val="24"/>
        </w:rPr>
      </w:pPr>
      <w:r>
        <w:rPr>
          <w:rFonts w:hint="eastAsia"/>
          <w:sz w:val="24"/>
        </w:rPr>
        <w:t>o</w:t>
      </w:r>
      <w:r>
        <w:rPr>
          <w:sz w:val="24"/>
        </w:rPr>
        <w:t>rder_sum:int</w:t>
      </w:r>
    </w:p>
    <w:p>
      <w:pPr>
        <w:autoSpaceDE w:val="0"/>
        <w:autoSpaceDN w:val="0"/>
        <w:adjustRightInd w:val="0"/>
        <w:spacing w:line="360" w:lineRule="auto"/>
        <w:ind w:firstLine="480" w:firstLineChars="200"/>
        <w:rPr>
          <w:sz w:val="24"/>
        </w:rPr>
      </w:pPr>
      <w:r>
        <w:rPr>
          <w:rFonts w:hint="eastAsia"/>
          <w:sz w:val="24"/>
        </w:rPr>
        <w:t>b</w:t>
      </w:r>
      <w:r>
        <w:rPr>
          <w:sz w:val="24"/>
        </w:rPr>
        <w:t>ook_name:String</w:t>
      </w:r>
    </w:p>
    <w:p>
      <w:pPr>
        <w:autoSpaceDE w:val="0"/>
        <w:autoSpaceDN w:val="0"/>
        <w:adjustRightInd w:val="0"/>
        <w:spacing w:line="360" w:lineRule="auto"/>
        <w:ind w:firstLine="480" w:firstLineChars="200"/>
        <w:rPr>
          <w:sz w:val="24"/>
        </w:rPr>
      </w:pPr>
      <w:r>
        <w:rPr>
          <w:rFonts w:hint="eastAsia"/>
          <w:sz w:val="24"/>
        </w:rPr>
        <w:t>p</w:t>
      </w:r>
      <w:r>
        <w:rPr>
          <w:sz w:val="24"/>
        </w:rPr>
        <w:t>rice:double</w:t>
      </w:r>
    </w:p>
    <w:p>
      <w:pPr>
        <w:autoSpaceDE w:val="0"/>
        <w:autoSpaceDN w:val="0"/>
        <w:adjustRightInd w:val="0"/>
        <w:spacing w:line="360" w:lineRule="auto"/>
        <w:rPr>
          <w:b/>
          <w:bCs/>
          <w:sz w:val="24"/>
        </w:rPr>
      </w:pPr>
      <w:r>
        <w:rPr>
          <w:rFonts w:hint="eastAsia"/>
          <w:b/>
          <w:bCs/>
          <w:sz w:val="24"/>
        </w:rPr>
        <w:t>(3</w:t>
      </w:r>
      <w:r>
        <w:rPr>
          <w:b/>
          <w:bCs/>
          <w:sz w:val="24"/>
        </w:rPr>
        <w:t>)</w:t>
      </w:r>
      <w:r>
        <w:rPr>
          <w:rFonts w:hint="eastAsia"/>
          <w:b/>
          <w:bCs/>
          <w:sz w:val="24"/>
        </w:rPr>
        <w:t>接口规范</w:t>
      </w:r>
    </w:p>
    <w:p>
      <w:pPr>
        <w:autoSpaceDE w:val="0"/>
        <w:autoSpaceDN w:val="0"/>
        <w:adjustRightInd w:val="0"/>
        <w:spacing w:line="360" w:lineRule="auto"/>
        <w:ind w:firstLine="480" w:firstLineChars="200"/>
        <w:rPr>
          <w:sz w:val="24"/>
        </w:rPr>
      </w:pPr>
      <w:r>
        <w:rPr>
          <w:rFonts w:hint="eastAsia"/>
          <w:sz w:val="24"/>
        </w:rPr>
        <w:t>功能描述：用户对需要在当前订单中删除的I</w:t>
      </w:r>
      <w:r>
        <w:rPr>
          <w:sz w:val="24"/>
        </w:rPr>
        <w:t>SBN</w:t>
      </w:r>
      <w:r>
        <w:rPr>
          <w:rFonts w:hint="eastAsia"/>
          <w:sz w:val="24"/>
        </w:rPr>
        <w:t>进行选择，删除关联信息</w:t>
      </w:r>
    </w:p>
    <w:p>
      <w:pPr>
        <w:autoSpaceDE w:val="0"/>
        <w:autoSpaceDN w:val="0"/>
        <w:adjustRightInd w:val="0"/>
        <w:spacing w:line="360" w:lineRule="auto"/>
        <w:ind w:firstLine="480" w:firstLineChars="200"/>
        <w:rPr>
          <w:sz w:val="24"/>
        </w:rPr>
      </w:pPr>
      <w:r>
        <w:rPr>
          <w:rFonts w:hint="eastAsia"/>
          <w:sz w:val="24"/>
        </w:rPr>
        <w:t>参数说明：输入为用户输入的I</w:t>
      </w:r>
      <w:r>
        <w:rPr>
          <w:sz w:val="24"/>
        </w:rPr>
        <w:t>SBN</w:t>
      </w:r>
      <w:r>
        <w:rPr>
          <w:rFonts w:hint="eastAsia"/>
          <w:sz w:val="24"/>
        </w:rPr>
        <w:t>信息并点击提交按键，删除成功。其中，I</w:t>
      </w:r>
      <w:r>
        <w:rPr>
          <w:sz w:val="24"/>
        </w:rPr>
        <w:t>SBN</w:t>
      </w:r>
      <w:r>
        <w:rPr>
          <w:rFonts w:hint="eastAsia"/>
          <w:sz w:val="24"/>
        </w:rPr>
        <w:t>为必填字段，不允许接受空值。同时，金额和数量信息会由更改。</w:t>
      </w:r>
    </w:p>
    <w:p>
      <w:pPr>
        <w:autoSpaceDE w:val="0"/>
        <w:autoSpaceDN w:val="0"/>
        <w:adjustRightInd w:val="0"/>
        <w:spacing w:before="156" w:beforeLines="50" w:after="156" w:afterLines="50" w:line="360" w:lineRule="auto"/>
        <w:outlineLvl w:val="2"/>
        <w:rPr>
          <w:rFonts w:eastAsia="黑体" w:cs="DFKai-SB"/>
          <w:sz w:val="24"/>
        </w:rPr>
      </w:pPr>
      <w:bookmarkStart w:id="51" w:name="_Toc153733271"/>
      <w:r>
        <w:rPr>
          <w:rFonts w:hint="eastAsia" w:eastAsia="黑体" w:cs="DFKai-SB"/>
          <w:sz w:val="24"/>
        </w:rPr>
        <w:t>2.3.1</w:t>
      </w:r>
      <w:r>
        <w:rPr>
          <w:rFonts w:eastAsia="黑体" w:cs="DFKai-SB"/>
          <w:sz w:val="24"/>
        </w:rPr>
        <w:t xml:space="preserve">3 </w:t>
      </w:r>
      <w:r>
        <w:rPr>
          <w:rFonts w:hint="eastAsia" w:eastAsia="黑体" w:cs="DFKai-SB"/>
          <w:sz w:val="24"/>
        </w:rPr>
        <w:t>构件1</w:t>
      </w:r>
      <w:r>
        <w:rPr>
          <w:rFonts w:eastAsia="黑体" w:cs="DFKai-SB"/>
          <w:sz w:val="24"/>
        </w:rPr>
        <w:t xml:space="preserve">3 </w:t>
      </w:r>
      <w:r>
        <w:rPr>
          <w:rFonts w:hint="eastAsia" w:eastAsia="黑体" w:cs="DFKai-SB"/>
          <w:sz w:val="24"/>
        </w:rPr>
        <w:t>修改书籍相关信息</w:t>
      </w:r>
      <w:bookmarkEnd w:id="51"/>
    </w:p>
    <w:p>
      <w:pPr>
        <w:autoSpaceDE w:val="0"/>
        <w:autoSpaceDN w:val="0"/>
        <w:adjustRightInd w:val="0"/>
        <w:spacing w:line="360" w:lineRule="auto"/>
        <w:rPr>
          <w:rFonts w:eastAsia="黑体" w:cs="DFKai-SB"/>
          <w:sz w:val="24"/>
        </w:rPr>
      </w:pPr>
      <w:r>
        <w:rPr>
          <w:rFonts w:hint="eastAsia" w:eastAsia="黑体" w:cs="DFKai-SB"/>
          <w:sz w:val="24"/>
        </w:rPr>
        <w:t>(</w:t>
      </w:r>
      <w:r>
        <w:rPr>
          <w:rFonts w:eastAsia="黑体" w:cs="DFKai-SB"/>
          <w:sz w:val="24"/>
        </w:rPr>
        <w:t>1)</w:t>
      </w:r>
      <w:r>
        <w:rPr>
          <w:rFonts w:hint="eastAsia" w:eastAsia="黑体" w:cs="DFKai-SB"/>
          <w:sz w:val="24"/>
        </w:rPr>
        <w:t>功能描述</w:t>
      </w:r>
    </w:p>
    <w:p>
      <w:pPr>
        <w:autoSpaceDE w:val="0"/>
        <w:autoSpaceDN w:val="0"/>
        <w:adjustRightInd w:val="0"/>
        <w:spacing w:line="360" w:lineRule="auto"/>
        <w:ind w:firstLine="480" w:firstLineChars="200"/>
        <w:rPr>
          <w:sz w:val="24"/>
        </w:rPr>
      </w:pPr>
      <w:r>
        <w:rPr>
          <w:rFonts w:hint="eastAsia"/>
          <w:sz w:val="24"/>
        </w:rPr>
        <w:t>为保证信息的时效性，管理员需要对书籍的信息进行定期维护。</w:t>
      </w:r>
    </w:p>
    <w:p>
      <w:pPr>
        <w:autoSpaceDE w:val="0"/>
        <w:autoSpaceDN w:val="0"/>
        <w:adjustRightInd w:val="0"/>
        <w:spacing w:line="360" w:lineRule="auto"/>
        <w:rPr>
          <w:b/>
          <w:bCs/>
          <w:sz w:val="24"/>
        </w:rPr>
      </w:pPr>
      <w:r>
        <w:rPr>
          <w:rFonts w:hint="eastAsia"/>
          <w:b/>
          <w:bCs/>
          <w:sz w:val="24"/>
        </w:rPr>
        <w:t>(</w:t>
      </w:r>
      <w:r>
        <w:rPr>
          <w:b/>
          <w:bCs/>
          <w:sz w:val="24"/>
        </w:rPr>
        <w:t>2)</w:t>
      </w:r>
      <w:r>
        <w:rPr>
          <w:rFonts w:hint="eastAsia"/>
          <w:b/>
          <w:bCs/>
          <w:sz w:val="24"/>
        </w:rPr>
        <w:t>对象模型</w:t>
      </w:r>
    </w:p>
    <w:p>
      <w:pPr>
        <w:autoSpaceDE w:val="0"/>
        <w:autoSpaceDN w:val="0"/>
        <w:adjustRightInd w:val="0"/>
        <w:spacing w:line="360" w:lineRule="auto"/>
        <w:rPr>
          <w:sz w:val="24"/>
        </w:rPr>
      </w:pPr>
      <w:r>
        <w:rPr>
          <w:sz w:val="24"/>
        </w:rPr>
        <w:t>B</w:t>
      </w:r>
      <w:r>
        <w:rPr>
          <w:rFonts w:hint="eastAsia"/>
          <w:sz w:val="24"/>
        </w:rPr>
        <w:t>ook对象模型：</w:t>
      </w:r>
    </w:p>
    <w:p>
      <w:pPr>
        <w:autoSpaceDE w:val="0"/>
        <w:autoSpaceDN w:val="0"/>
        <w:adjustRightInd w:val="0"/>
        <w:spacing w:line="360" w:lineRule="auto"/>
        <w:ind w:firstLine="480" w:firstLineChars="200"/>
        <w:rPr>
          <w:sz w:val="24"/>
        </w:rPr>
      </w:pPr>
      <w:r>
        <w:rPr>
          <w:rFonts w:hint="eastAsia"/>
          <w:sz w:val="24"/>
        </w:rPr>
        <w:t>title：String</w:t>
      </w:r>
    </w:p>
    <w:p>
      <w:pPr>
        <w:autoSpaceDE w:val="0"/>
        <w:autoSpaceDN w:val="0"/>
        <w:adjustRightInd w:val="0"/>
        <w:spacing w:line="360" w:lineRule="auto"/>
        <w:ind w:firstLine="480" w:firstLineChars="200"/>
        <w:rPr>
          <w:sz w:val="24"/>
        </w:rPr>
      </w:pPr>
      <w:r>
        <w:rPr>
          <w:rFonts w:hint="eastAsia"/>
          <w:sz w:val="24"/>
        </w:rPr>
        <w:t>isbn：String</w:t>
      </w:r>
    </w:p>
    <w:p>
      <w:pPr>
        <w:autoSpaceDE w:val="0"/>
        <w:autoSpaceDN w:val="0"/>
        <w:adjustRightInd w:val="0"/>
        <w:spacing w:line="360" w:lineRule="auto"/>
        <w:ind w:firstLine="480" w:firstLineChars="200"/>
        <w:rPr>
          <w:sz w:val="24"/>
        </w:rPr>
      </w:pPr>
      <w:r>
        <w:rPr>
          <w:rFonts w:hint="eastAsia"/>
          <w:sz w:val="24"/>
        </w:rPr>
        <w:t>publishHouse：publishHouse</w:t>
      </w:r>
    </w:p>
    <w:p>
      <w:pPr>
        <w:autoSpaceDE w:val="0"/>
        <w:autoSpaceDN w:val="0"/>
        <w:adjustRightInd w:val="0"/>
        <w:spacing w:line="360" w:lineRule="auto"/>
        <w:ind w:firstLine="480" w:firstLineChars="200"/>
        <w:rPr>
          <w:sz w:val="24"/>
        </w:rPr>
      </w:pPr>
      <w:r>
        <w:rPr>
          <w:rFonts w:hint="eastAsia"/>
          <w:sz w:val="24"/>
        </w:rPr>
        <w:t>author：Author</w:t>
      </w:r>
    </w:p>
    <w:p>
      <w:pPr>
        <w:autoSpaceDE w:val="0"/>
        <w:autoSpaceDN w:val="0"/>
        <w:adjustRightInd w:val="0"/>
        <w:spacing w:line="360" w:lineRule="auto"/>
        <w:ind w:firstLine="480" w:firstLineChars="200"/>
        <w:rPr>
          <w:sz w:val="24"/>
        </w:rPr>
      </w:pPr>
      <w:r>
        <w:rPr>
          <w:rFonts w:hint="eastAsia"/>
          <w:sz w:val="24"/>
        </w:rPr>
        <w:t>description：String</w:t>
      </w:r>
    </w:p>
    <w:p>
      <w:pPr>
        <w:autoSpaceDE w:val="0"/>
        <w:autoSpaceDN w:val="0"/>
        <w:adjustRightInd w:val="0"/>
        <w:spacing w:line="360" w:lineRule="auto"/>
        <w:ind w:firstLine="480" w:firstLineChars="200"/>
        <w:rPr>
          <w:sz w:val="24"/>
        </w:rPr>
      </w:pPr>
      <w:r>
        <w:rPr>
          <w:rFonts w:hint="eastAsia"/>
          <w:sz w:val="24"/>
        </w:rPr>
        <w:t>publishDate：String</w:t>
      </w:r>
    </w:p>
    <w:p>
      <w:pPr>
        <w:autoSpaceDE w:val="0"/>
        <w:autoSpaceDN w:val="0"/>
        <w:adjustRightInd w:val="0"/>
        <w:spacing w:line="360" w:lineRule="auto"/>
        <w:ind w:firstLine="480" w:firstLineChars="200"/>
        <w:rPr>
          <w:sz w:val="24"/>
        </w:rPr>
      </w:pPr>
      <w:r>
        <w:rPr>
          <w:rFonts w:hint="eastAsia"/>
          <w:sz w:val="24"/>
        </w:rPr>
        <w:t>category：Category</w:t>
      </w:r>
    </w:p>
    <w:p>
      <w:pPr>
        <w:autoSpaceDE w:val="0"/>
        <w:autoSpaceDN w:val="0"/>
        <w:adjustRightInd w:val="0"/>
        <w:spacing w:line="360" w:lineRule="auto"/>
        <w:ind w:firstLine="480" w:firstLineChars="200"/>
        <w:rPr>
          <w:sz w:val="24"/>
        </w:rPr>
      </w:pPr>
      <w:r>
        <w:rPr>
          <w:rFonts w:hint="eastAsia"/>
          <w:sz w:val="24"/>
        </w:rPr>
        <w:t>reviewAmount：Integer</w:t>
      </w:r>
    </w:p>
    <w:p>
      <w:pPr>
        <w:autoSpaceDE w:val="0"/>
        <w:autoSpaceDN w:val="0"/>
        <w:adjustRightInd w:val="0"/>
        <w:spacing w:line="360" w:lineRule="auto"/>
        <w:ind w:firstLine="480" w:firstLineChars="200"/>
        <w:rPr>
          <w:sz w:val="24"/>
        </w:rPr>
      </w:pPr>
      <w:r>
        <w:rPr>
          <w:rFonts w:hint="eastAsia"/>
          <w:sz w:val="24"/>
        </w:rPr>
        <w:t>goodRate：Double</w:t>
      </w:r>
    </w:p>
    <w:p>
      <w:pPr>
        <w:autoSpaceDE w:val="0"/>
        <w:autoSpaceDN w:val="0"/>
        <w:adjustRightInd w:val="0"/>
        <w:spacing w:line="360" w:lineRule="auto"/>
        <w:ind w:firstLine="480" w:firstLineChars="200"/>
        <w:rPr>
          <w:sz w:val="24"/>
        </w:rPr>
      </w:pPr>
      <w:r>
        <w:rPr>
          <w:rFonts w:hint="eastAsia"/>
          <w:sz w:val="24"/>
        </w:rPr>
        <w:t>price：Double</w:t>
      </w:r>
    </w:p>
    <w:p>
      <w:pPr>
        <w:autoSpaceDE w:val="0"/>
        <w:autoSpaceDN w:val="0"/>
        <w:adjustRightInd w:val="0"/>
        <w:spacing w:line="360" w:lineRule="auto"/>
        <w:ind w:firstLine="480" w:firstLineChars="200"/>
        <w:rPr>
          <w:sz w:val="24"/>
        </w:rPr>
      </w:pPr>
      <w:r>
        <w:rPr>
          <w:rFonts w:hint="eastAsia"/>
          <w:sz w:val="24"/>
        </w:rPr>
        <w:t>surplus：Integer</w:t>
      </w:r>
    </w:p>
    <w:p>
      <w:pPr>
        <w:autoSpaceDE w:val="0"/>
        <w:autoSpaceDN w:val="0"/>
        <w:adjustRightInd w:val="0"/>
        <w:spacing w:line="360" w:lineRule="auto"/>
        <w:rPr>
          <w:sz w:val="24"/>
        </w:rPr>
      </w:pPr>
      <w:r>
        <w:rPr>
          <w:sz w:val="24"/>
        </w:rPr>
        <w:t>A</w:t>
      </w:r>
      <w:r>
        <w:rPr>
          <w:rFonts w:hint="eastAsia"/>
          <w:sz w:val="24"/>
        </w:rPr>
        <w:t>uthor对象模型：</w:t>
      </w:r>
    </w:p>
    <w:p>
      <w:pPr>
        <w:autoSpaceDE w:val="0"/>
        <w:autoSpaceDN w:val="0"/>
        <w:adjustRightInd w:val="0"/>
        <w:spacing w:line="360" w:lineRule="auto"/>
        <w:ind w:firstLine="480" w:firstLineChars="200"/>
        <w:rPr>
          <w:sz w:val="24"/>
        </w:rPr>
      </w:pPr>
      <w:r>
        <w:rPr>
          <w:rFonts w:hint="eastAsia"/>
          <w:sz w:val="24"/>
        </w:rPr>
        <w:t>name：String</w:t>
      </w:r>
    </w:p>
    <w:p>
      <w:pPr>
        <w:autoSpaceDE w:val="0"/>
        <w:autoSpaceDN w:val="0"/>
        <w:adjustRightInd w:val="0"/>
        <w:spacing w:line="360" w:lineRule="auto"/>
        <w:ind w:firstLine="480" w:firstLineChars="200"/>
        <w:rPr>
          <w:sz w:val="24"/>
        </w:rPr>
      </w:pPr>
      <w:r>
        <w:rPr>
          <w:rFonts w:hint="eastAsia"/>
          <w:sz w:val="24"/>
        </w:rPr>
        <w:t>nationality：String</w:t>
      </w:r>
    </w:p>
    <w:p>
      <w:pPr>
        <w:autoSpaceDE w:val="0"/>
        <w:autoSpaceDN w:val="0"/>
        <w:adjustRightInd w:val="0"/>
        <w:spacing w:line="360" w:lineRule="auto"/>
        <w:ind w:firstLine="480" w:firstLineChars="200"/>
        <w:rPr>
          <w:sz w:val="24"/>
        </w:rPr>
      </w:pPr>
      <w:r>
        <w:rPr>
          <w:rFonts w:hint="eastAsia"/>
          <w:sz w:val="24"/>
        </w:rPr>
        <w:t>birthDay：String</w:t>
      </w:r>
    </w:p>
    <w:p>
      <w:pPr>
        <w:autoSpaceDE w:val="0"/>
        <w:autoSpaceDN w:val="0"/>
        <w:adjustRightInd w:val="0"/>
        <w:spacing w:line="360" w:lineRule="auto"/>
        <w:ind w:firstLine="480" w:firstLineChars="200"/>
        <w:rPr>
          <w:sz w:val="24"/>
        </w:rPr>
      </w:pPr>
      <w:r>
        <w:rPr>
          <w:rFonts w:hint="eastAsia"/>
          <w:sz w:val="24"/>
        </w:rPr>
        <w:t>description：String</w:t>
      </w:r>
    </w:p>
    <w:p>
      <w:pPr>
        <w:autoSpaceDE w:val="0"/>
        <w:autoSpaceDN w:val="0"/>
        <w:adjustRightInd w:val="0"/>
        <w:spacing w:line="360" w:lineRule="auto"/>
        <w:ind w:firstLine="480" w:firstLineChars="200"/>
        <w:rPr>
          <w:sz w:val="24"/>
        </w:rPr>
      </w:pPr>
      <w:r>
        <w:rPr>
          <w:rFonts w:hint="eastAsia"/>
          <w:sz w:val="24"/>
        </w:rPr>
        <w:t>publishNumber：Integer</w:t>
      </w:r>
    </w:p>
    <w:p>
      <w:pPr>
        <w:autoSpaceDE w:val="0"/>
        <w:autoSpaceDN w:val="0"/>
        <w:adjustRightInd w:val="0"/>
        <w:spacing w:line="360" w:lineRule="auto"/>
        <w:ind w:firstLine="480" w:firstLineChars="200"/>
        <w:rPr>
          <w:sz w:val="24"/>
        </w:rPr>
      </w:pPr>
      <w:r>
        <w:rPr>
          <w:rFonts w:hint="eastAsia"/>
          <w:sz w:val="24"/>
        </w:rPr>
        <w:t>publishBook：List&lt;Book&gt;</w:t>
      </w:r>
    </w:p>
    <w:p>
      <w:pPr>
        <w:autoSpaceDE w:val="0"/>
        <w:autoSpaceDN w:val="0"/>
        <w:adjustRightInd w:val="0"/>
        <w:spacing w:line="360" w:lineRule="auto"/>
        <w:rPr>
          <w:sz w:val="24"/>
        </w:rPr>
      </w:pPr>
      <w:r>
        <w:rPr>
          <w:sz w:val="24"/>
        </w:rPr>
        <w:t>C</w:t>
      </w:r>
      <w:r>
        <w:rPr>
          <w:rFonts w:hint="eastAsia"/>
          <w:sz w:val="24"/>
        </w:rPr>
        <w:t>ategory对象模型：</w:t>
      </w:r>
    </w:p>
    <w:p>
      <w:pPr>
        <w:autoSpaceDE w:val="0"/>
        <w:autoSpaceDN w:val="0"/>
        <w:adjustRightInd w:val="0"/>
        <w:spacing w:line="360" w:lineRule="auto"/>
        <w:ind w:firstLine="480" w:firstLineChars="200"/>
        <w:rPr>
          <w:sz w:val="24"/>
        </w:rPr>
      </w:pPr>
      <w:r>
        <w:rPr>
          <w:rFonts w:hint="eastAsia"/>
          <w:sz w:val="24"/>
        </w:rPr>
        <w:t>categoryName：String</w:t>
      </w:r>
    </w:p>
    <w:p>
      <w:pPr>
        <w:autoSpaceDE w:val="0"/>
        <w:autoSpaceDN w:val="0"/>
        <w:adjustRightInd w:val="0"/>
        <w:spacing w:line="360" w:lineRule="auto"/>
        <w:ind w:firstLine="480" w:firstLineChars="200"/>
        <w:rPr>
          <w:sz w:val="24"/>
        </w:rPr>
      </w:pPr>
      <w:r>
        <w:rPr>
          <w:rFonts w:hint="eastAsia"/>
          <w:sz w:val="24"/>
        </w:rPr>
        <w:t>totalNumber：Integer</w:t>
      </w:r>
    </w:p>
    <w:p>
      <w:pPr>
        <w:autoSpaceDE w:val="0"/>
        <w:autoSpaceDN w:val="0"/>
        <w:adjustRightInd w:val="0"/>
        <w:spacing w:line="360" w:lineRule="auto"/>
        <w:ind w:firstLine="480" w:firstLineChars="200"/>
        <w:rPr>
          <w:sz w:val="24"/>
        </w:rPr>
      </w:pPr>
      <w:r>
        <w:rPr>
          <w:rFonts w:hint="eastAsia"/>
          <w:sz w:val="24"/>
        </w:rPr>
        <w:t>bookList：List&lt;Book&gt;</w:t>
      </w:r>
    </w:p>
    <w:p>
      <w:pPr>
        <w:autoSpaceDE w:val="0"/>
        <w:autoSpaceDN w:val="0"/>
        <w:adjustRightInd w:val="0"/>
        <w:spacing w:line="360" w:lineRule="auto"/>
        <w:rPr>
          <w:sz w:val="24"/>
        </w:rPr>
      </w:pPr>
      <w:r>
        <w:rPr>
          <w:rFonts w:hint="eastAsia"/>
          <w:sz w:val="24"/>
        </w:rPr>
        <w:t>PublishHouse对象模型：</w:t>
      </w:r>
    </w:p>
    <w:p>
      <w:pPr>
        <w:autoSpaceDE w:val="0"/>
        <w:autoSpaceDN w:val="0"/>
        <w:adjustRightInd w:val="0"/>
        <w:spacing w:line="360" w:lineRule="auto"/>
        <w:ind w:firstLine="480" w:firstLineChars="200"/>
        <w:rPr>
          <w:sz w:val="24"/>
        </w:rPr>
      </w:pPr>
      <w:r>
        <w:rPr>
          <w:rFonts w:hint="eastAsia"/>
          <w:sz w:val="24"/>
        </w:rPr>
        <w:t>name：String</w:t>
      </w:r>
    </w:p>
    <w:p>
      <w:pPr>
        <w:autoSpaceDE w:val="0"/>
        <w:autoSpaceDN w:val="0"/>
        <w:adjustRightInd w:val="0"/>
        <w:spacing w:line="360" w:lineRule="auto"/>
        <w:ind w:firstLine="480" w:firstLineChars="200"/>
        <w:rPr>
          <w:sz w:val="24"/>
        </w:rPr>
      </w:pPr>
      <w:r>
        <w:rPr>
          <w:rFonts w:hint="eastAsia"/>
          <w:sz w:val="24"/>
        </w:rPr>
        <w:t>location：String</w:t>
      </w:r>
    </w:p>
    <w:p>
      <w:pPr>
        <w:autoSpaceDE w:val="0"/>
        <w:autoSpaceDN w:val="0"/>
        <w:adjustRightInd w:val="0"/>
        <w:spacing w:line="360" w:lineRule="auto"/>
        <w:ind w:firstLine="480" w:firstLineChars="200"/>
        <w:rPr>
          <w:b/>
          <w:bCs/>
          <w:sz w:val="24"/>
        </w:rPr>
      </w:pPr>
      <w:r>
        <w:rPr>
          <w:rFonts w:hint="eastAsia"/>
          <w:sz w:val="24"/>
        </w:rPr>
        <w:t>totalPublish：Integer</w:t>
      </w:r>
      <w:r>
        <w:rPr>
          <w:rFonts w:hint="eastAsia"/>
          <w:b/>
          <w:bCs/>
          <w:sz w:val="24"/>
        </w:rPr>
        <w:t xml:space="preserve"> </w:t>
      </w:r>
    </w:p>
    <w:p>
      <w:pPr>
        <w:autoSpaceDE w:val="0"/>
        <w:autoSpaceDN w:val="0"/>
        <w:adjustRightInd w:val="0"/>
        <w:spacing w:line="360" w:lineRule="auto"/>
        <w:rPr>
          <w:b/>
          <w:bCs/>
          <w:sz w:val="24"/>
        </w:rPr>
      </w:pPr>
      <w:r>
        <w:rPr>
          <w:rFonts w:hint="eastAsia"/>
          <w:b/>
          <w:bCs/>
          <w:sz w:val="24"/>
        </w:rPr>
        <w:t>(3</w:t>
      </w:r>
      <w:r>
        <w:rPr>
          <w:b/>
          <w:bCs/>
          <w:sz w:val="24"/>
        </w:rPr>
        <w:t>)</w:t>
      </w:r>
      <w:r>
        <w:rPr>
          <w:rFonts w:hint="eastAsia"/>
          <w:b/>
          <w:bCs/>
          <w:sz w:val="24"/>
        </w:rPr>
        <w:t>接口规范</w:t>
      </w:r>
    </w:p>
    <w:p>
      <w:pPr>
        <w:autoSpaceDE w:val="0"/>
        <w:autoSpaceDN w:val="0"/>
        <w:adjustRightInd w:val="0"/>
        <w:spacing w:line="360" w:lineRule="auto"/>
        <w:ind w:firstLine="480" w:firstLineChars="200"/>
        <w:rPr>
          <w:sz w:val="24"/>
        </w:rPr>
      </w:pPr>
      <w:r>
        <w:rPr>
          <w:rFonts w:hint="eastAsia"/>
          <w:sz w:val="24"/>
        </w:rPr>
        <w:t>功能描述：修改一些不违反外键约束的属性，如修改d</w:t>
      </w:r>
      <w:r>
        <w:rPr>
          <w:sz w:val="24"/>
        </w:rPr>
        <w:t>escription</w:t>
      </w:r>
      <w:r>
        <w:rPr>
          <w:rFonts w:hint="eastAsia"/>
          <w:sz w:val="24"/>
        </w:rPr>
        <w:t>的内容或更改书籍的作者为数据库中存在的其他作者，并同时修改出版社或作者的出版总数。</w:t>
      </w:r>
    </w:p>
    <w:p>
      <w:pPr>
        <w:autoSpaceDE w:val="0"/>
        <w:autoSpaceDN w:val="0"/>
        <w:adjustRightInd w:val="0"/>
        <w:spacing w:line="360" w:lineRule="auto"/>
        <w:ind w:firstLine="480" w:firstLineChars="200"/>
        <w:rPr>
          <w:sz w:val="24"/>
        </w:rPr>
      </w:pPr>
      <w:r>
        <w:rPr>
          <w:rFonts w:hint="eastAsia"/>
          <w:sz w:val="24"/>
        </w:rPr>
        <w:t>参数说明：根据需求选择需要更改的属性并做对应的修改，不接受破坏外键约束等恶意修改。</w:t>
      </w:r>
    </w:p>
    <w:p>
      <w:pPr>
        <w:autoSpaceDE w:val="0"/>
        <w:autoSpaceDN w:val="0"/>
        <w:adjustRightInd w:val="0"/>
        <w:spacing w:before="156" w:beforeLines="50" w:after="156" w:afterLines="50" w:line="360" w:lineRule="auto"/>
        <w:outlineLvl w:val="2"/>
        <w:rPr>
          <w:rFonts w:eastAsia="黑体" w:cs="DFKai-SB"/>
          <w:sz w:val="24"/>
        </w:rPr>
      </w:pPr>
      <w:bookmarkStart w:id="52" w:name="_Toc153733272"/>
      <w:r>
        <w:rPr>
          <w:rFonts w:hint="eastAsia" w:eastAsia="黑体" w:cs="DFKai-SB"/>
          <w:sz w:val="24"/>
        </w:rPr>
        <w:t>2.3.14</w:t>
      </w:r>
      <w:r>
        <w:rPr>
          <w:rFonts w:eastAsia="黑体" w:cs="DFKai-SB"/>
          <w:sz w:val="24"/>
        </w:rPr>
        <w:t xml:space="preserve"> </w:t>
      </w:r>
      <w:r>
        <w:rPr>
          <w:rFonts w:hint="eastAsia" w:eastAsia="黑体" w:cs="DFKai-SB"/>
          <w:sz w:val="24"/>
        </w:rPr>
        <w:t>构件14</w:t>
      </w:r>
      <w:r>
        <w:rPr>
          <w:rFonts w:eastAsia="黑体" w:cs="DFKai-SB"/>
          <w:sz w:val="24"/>
        </w:rPr>
        <w:t xml:space="preserve"> </w:t>
      </w:r>
      <w:r>
        <w:rPr>
          <w:rFonts w:hint="eastAsia" w:eastAsia="黑体" w:cs="DFKai-SB"/>
          <w:sz w:val="24"/>
        </w:rPr>
        <w:t>修改当前订单对应信息</w:t>
      </w:r>
      <w:bookmarkEnd w:id="52"/>
    </w:p>
    <w:p>
      <w:pPr>
        <w:autoSpaceDE w:val="0"/>
        <w:autoSpaceDN w:val="0"/>
        <w:adjustRightInd w:val="0"/>
        <w:spacing w:line="360" w:lineRule="auto"/>
        <w:rPr>
          <w:rFonts w:eastAsia="黑体" w:cs="DFKai-SB"/>
          <w:sz w:val="24"/>
        </w:rPr>
      </w:pPr>
      <w:r>
        <w:rPr>
          <w:rFonts w:hint="eastAsia" w:eastAsia="黑体" w:cs="DFKai-SB"/>
          <w:sz w:val="24"/>
        </w:rPr>
        <w:t>(</w:t>
      </w:r>
      <w:r>
        <w:rPr>
          <w:rFonts w:eastAsia="黑体" w:cs="DFKai-SB"/>
          <w:sz w:val="24"/>
        </w:rPr>
        <w:t>1)</w:t>
      </w:r>
      <w:r>
        <w:rPr>
          <w:rFonts w:hint="eastAsia" w:eastAsia="黑体" w:cs="DFKai-SB"/>
          <w:sz w:val="24"/>
        </w:rPr>
        <w:t>功能描述</w:t>
      </w:r>
    </w:p>
    <w:p>
      <w:pPr>
        <w:autoSpaceDE w:val="0"/>
        <w:autoSpaceDN w:val="0"/>
        <w:adjustRightInd w:val="0"/>
        <w:spacing w:line="360" w:lineRule="auto"/>
        <w:ind w:firstLine="480" w:firstLineChars="200"/>
        <w:rPr>
          <w:sz w:val="24"/>
        </w:rPr>
      </w:pPr>
      <w:r>
        <w:rPr>
          <w:rFonts w:hint="eastAsia"/>
          <w:sz w:val="24"/>
        </w:rPr>
        <w:t>用户在确定更改某一I</w:t>
      </w:r>
      <w:r>
        <w:rPr>
          <w:sz w:val="24"/>
        </w:rPr>
        <w:t>SBN</w:t>
      </w:r>
      <w:r>
        <w:rPr>
          <w:rFonts w:hint="eastAsia"/>
          <w:sz w:val="24"/>
        </w:rPr>
        <w:t>对应的书的欲购买数目后，提交信息，修改订单相关属性值。</w:t>
      </w:r>
    </w:p>
    <w:p>
      <w:pPr>
        <w:autoSpaceDE w:val="0"/>
        <w:autoSpaceDN w:val="0"/>
        <w:adjustRightInd w:val="0"/>
        <w:spacing w:line="360" w:lineRule="auto"/>
        <w:rPr>
          <w:b/>
          <w:bCs/>
          <w:sz w:val="24"/>
        </w:rPr>
      </w:pPr>
      <w:r>
        <w:rPr>
          <w:rFonts w:hint="eastAsia"/>
          <w:b/>
          <w:bCs/>
          <w:sz w:val="24"/>
        </w:rPr>
        <w:t>(</w:t>
      </w:r>
      <w:r>
        <w:rPr>
          <w:b/>
          <w:bCs/>
          <w:sz w:val="24"/>
        </w:rPr>
        <w:t>2)</w:t>
      </w:r>
      <w:r>
        <w:rPr>
          <w:rFonts w:hint="eastAsia"/>
          <w:b/>
          <w:bCs/>
          <w:sz w:val="24"/>
        </w:rPr>
        <w:t>对象模型</w:t>
      </w:r>
    </w:p>
    <w:p>
      <w:pPr>
        <w:autoSpaceDE w:val="0"/>
        <w:autoSpaceDN w:val="0"/>
        <w:adjustRightInd w:val="0"/>
        <w:spacing w:line="360" w:lineRule="auto"/>
        <w:rPr>
          <w:sz w:val="24"/>
        </w:rPr>
      </w:pPr>
      <w:r>
        <w:rPr>
          <w:rFonts w:hint="eastAsia"/>
          <w:sz w:val="24"/>
        </w:rPr>
        <w:t>Order对象模型：</w:t>
      </w:r>
    </w:p>
    <w:p>
      <w:pPr>
        <w:autoSpaceDE w:val="0"/>
        <w:autoSpaceDN w:val="0"/>
        <w:adjustRightInd w:val="0"/>
        <w:spacing w:line="360" w:lineRule="auto"/>
        <w:ind w:firstLine="480" w:firstLineChars="200"/>
        <w:rPr>
          <w:sz w:val="24"/>
        </w:rPr>
      </w:pPr>
      <w:r>
        <w:rPr>
          <w:rFonts w:hint="eastAsia"/>
          <w:sz w:val="24"/>
        </w:rPr>
        <w:t>orderNumber：String</w:t>
      </w:r>
    </w:p>
    <w:p>
      <w:pPr>
        <w:autoSpaceDE w:val="0"/>
        <w:autoSpaceDN w:val="0"/>
        <w:adjustRightInd w:val="0"/>
        <w:spacing w:line="360" w:lineRule="auto"/>
        <w:ind w:firstLine="480" w:firstLineChars="200"/>
        <w:rPr>
          <w:sz w:val="24"/>
        </w:rPr>
      </w:pPr>
      <w:r>
        <w:rPr>
          <w:rFonts w:hint="eastAsia"/>
          <w:sz w:val="24"/>
        </w:rPr>
        <w:t>customer：Customer</w:t>
      </w:r>
    </w:p>
    <w:p>
      <w:pPr>
        <w:autoSpaceDE w:val="0"/>
        <w:autoSpaceDN w:val="0"/>
        <w:adjustRightInd w:val="0"/>
        <w:spacing w:line="360" w:lineRule="auto"/>
        <w:ind w:firstLine="480" w:firstLineChars="200"/>
        <w:rPr>
          <w:sz w:val="24"/>
        </w:rPr>
      </w:pPr>
      <w:r>
        <w:rPr>
          <w:rFonts w:hint="eastAsia"/>
          <w:sz w:val="24"/>
        </w:rPr>
        <w:t>updateTime：String</w:t>
      </w:r>
    </w:p>
    <w:p>
      <w:pPr>
        <w:autoSpaceDE w:val="0"/>
        <w:autoSpaceDN w:val="0"/>
        <w:adjustRightInd w:val="0"/>
        <w:spacing w:line="360" w:lineRule="auto"/>
        <w:ind w:firstLine="480" w:firstLineChars="200"/>
        <w:rPr>
          <w:sz w:val="24"/>
        </w:rPr>
      </w:pPr>
      <w:r>
        <w:rPr>
          <w:rFonts w:hint="eastAsia"/>
          <w:sz w:val="24"/>
        </w:rPr>
        <w:t>address：String</w:t>
      </w:r>
    </w:p>
    <w:p>
      <w:pPr>
        <w:autoSpaceDE w:val="0"/>
        <w:autoSpaceDN w:val="0"/>
        <w:adjustRightInd w:val="0"/>
        <w:spacing w:line="360" w:lineRule="auto"/>
        <w:ind w:firstLine="480" w:firstLineChars="200"/>
        <w:rPr>
          <w:sz w:val="24"/>
        </w:rPr>
      </w:pPr>
      <w:r>
        <w:rPr>
          <w:rFonts w:hint="eastAsia"/>
          <w:sz w:val="24"/>
        </w:rPr>
        <w:t>price：Double</w:t>
      </w:r>
    </w:p>
    <w:p>
      <w:pPr>
        <w:autoSpaceDE w:val="0"/>
        <w:autoSpaceDN w:val="0"/>
        <w:adjustRightInd w:val="0"/>
        <w:spacing w:line="360" w:lineRule="auto"/>
        <w:ind w:firstLine="480" w:firstLineChars="200"/>
        <w:rPr>
          <w:sz w:val="24"/>
        </w:rPr>
      </w:pPr>
      <w:r>
        <w:rPr>
          <w:rFonts w:hint="eastAsia"/>
          <w:sz w:val="24"/>
        </w:rPr>
        <w:t>amount：Integer</w:t>
      </w:r>
    </w:p>
    <w:p>
      <w:pPr>
        <w:autoSpaceDE w:val="0"/>
        <w:autoSpaceDN w:val="0"/>
        <w:adjustRightInd w:val="0"/>
        <w:spacing w:line="360" w:lineRule="auto"/>
        <w:ind w:firstLine="480" w:firstLineChars="200"/>
        <w:rPr>
          <w:sz w:val="24"/>
        </w:rPr>
      </w:pPr>
      <w:r>
        <w:rPr>
          <w:rFonts w:hint="eastAsia"/>
          <w:sz w:val="24"/>
        </w:rPr>
        <w:t>bookList：List&lt;Book&gt;</w:t>
      </w:r>
    </w:p>
    <w:p>
      <w:pPr>
        <w:autoSpaceDE w:val="0"/>
        <w:autoSpaceDN w:val="0"/>
        <w:adjustRightInd w:val="0"/>
        <w:spacing w:line="360" w:lineRule="auto"/>
        <w:rPr>
          <w:sz w:val="24"/>
        </w:rPr>
      </w:pPr>
      <w:r>
        <w:rPr>
          <w:rFonts w:hint="eastAsia"/>
          <w:sz w:val="24"/>
        </w:rPr>
        <w:t>Order</w:t>
      </w:r>
      <w:r>
        <w:rPr>
          <w:sz w:val="24"/>
        </w:rPr>
        <w:t>Book</w:t>
      </w:r>
      <w:r>
        <w:rPr>
          <w:rFonts w:hint="eastAsia"/>
          <w:sz w:val="24"/>
        </w:rPr>
        <w:t>对象模型：</w:t>
      </w:r>
    </w:p>
    <w:p>
      <w:pPr>
        <w:autoSpaceDE w:val="0"/>
        <w:autoSpaceDN w:val="0"/>
        <w:adjustRightInd w:val="0"/>
        <w:spacing w:line="360" w:lineRule="auto"/>
        <w:ind w:firstLine="480" w:firstLineChars="200"/>
        <w:rPr>
          <w:sz w:val="24"/>
        </w:rPr>
      </w:pPr>
      <w:r>
        <w:rPr>
          <w:sz w:val="24"/>
        </w:rPr>
        <w:t>ISBN</w:t>
      </w:r>
      <w:r>
        <w:rPr>
          <w:rFonts w:hint="eastAsia"/>
          <w:sz w:val="24"/>
        </w:rPr>
        <w:t>:String</w:t>
      </w:r>
    </w:p>
    <w:p>
      <w:pPr>
        <w:autoSpaceDE w:val="0"/>
        <w:autoSpaceDN w:val="0"/>
        <w:adjustRightInd w:val="0"/>
        <w:spacing w:line="360" w:lineRule="auto"/>
        <w:ind w:firstLine="480" w:firstLineChars="200"/>
        <w:rPr>
          <w:sz w:val="24"/>
        </w:rPr>
      </w:pPr>
      <w:r>
        <w:rPr>
          <w:rFonts w:hint="eastAsia"/>
          <w:sz w:val="24"/>
        </w:rPr>
        <w:t>o</w:t>
      </w:r>
      <w:r>
        <w:rPr>
          <w:sz w:val="24"/>
        </w:rPr>
        <w:t>rder_id:int</w:t>
      </w:r>
    </w:p>
    <w:p>
      <w:pPr>
        <w:autoSpaceDE w:val="0"/>
        <w:autoSpaceDN w:val="0"/>
        <w:adjustRightInd w:val="0"/>
        <w:spacing w:line="360" w:lineRule="auto"/>
        <w:ind w:firstLine="480" w:firstLineChars="200"/>
        <w:rPr>
          <w:sz w:val="24"/>
        </w:rPr>
      </w:pPr>
      <w:r>
        <w:rPr>
          <w:rFonts w:hint="eastAsia"/>
          <w:sz w:val="24"/>
        </w:rPr>
        <w:t>o</w:t>
      </w:r>
      <w:r>
        <w:rPr>
          <w:sz w:val="24"/>
        </w:rPr>
        <w:t>rder_sum:int</w:t>
      </w:r>
    </w:p>
    <w:p>
      <w:pPr>
        <w:autoSpaceDE w:val="0"/>
        <w:autoSpaceDN w:val="0"/>
        <w:adjustRightInd w:val="0"/>
        <w:spacing w:line="360" w:lineRule="auto"/>
        <w:ind w:firstLine="480" w:firstLineChars="200"/>
        <w:rPr>
          <w:sz w:val="24"/>
        </w:rPr>
      </w:pPr>
      <w:r>
        <w:rPr>
          <w:rFonts w:hint="eastAsia"/>
          <w:sz w:val="24"/>
        </w:rPr>
        <w:t>b</w:t>
      </w:r>
      <w:r>
        <w:rPr>
          <w:sz w:val="24"/>
        </w:rPr>
        <w:t>ook_name:String</w:t>
      </w:r>
    </w:p>
    <w:p>
      <w:pPr>
        <w:autoSpaceDE w:val="0"/>
        <w:autoSpaceDN w:val="0"/>
        <w:adjustRightInd w:val="0"/>
        <w:spacing w:line="360" w:lineRule="auto"/>
        <w:ind w:firstLine="480" w:firstLineChars="200"/>
        <w:rPr>
          <w:sz w:val="24"/>
        </w:rPr>
      </w:pPr>
      <w:r>
        <w:rPr>
          <w:rFonts w:hint="eastAsia"/>
          <w:sz w:val="24"/>
        </w:rPr>
        <w:t>p</w:t>
      </w:r>
      <w:r>
        <w:rPr>
          <w:sz w:val="24"/>
        </w:rPr>
        <w:t>rice:double</w:t>
      </w:r>
    </w:p>
    <w:p>
      <w:pPr>
        <w:autoSpaceDE w:val="0"/>
        <w:autoSpaceDN w:val="0"/>
        <w:adjustRightInd w:val="0"/>
        <w:spacing w:line="360" w:lineRule="auto"/>
        <w:rPr>
          <w:b/>
          <w:bCs/>
          <w:sz w:val="24"/>
        </w:rPr>
      </w:pPr>
      <w:r>
        <w:rPr>
          <w:rFonts w:hint="eastAsia"/>
          <w:b/>
          <w:bCs/>
          <w:sz w:val="24"/>
        </w:rPr>
        <w:t>(3</w:t>
      </w:r>
      <w:r>
        <w:rPr>
          <w:b/>
          <w:bCs/>
          <w:sz w:val="24"/>
        </w:rPr>
        <w:t>)</w:t>
      </w:r>
      <w:r>
        <w:rPr>
          <w:rFonts w:hint="eastAsia"/>
          <w:b/>
          <w:bCs/>
          <w:sz w:val="24"/>
        </w:rPr>
        <w:t>接口规范</w:t>
      </w:r>
    </w:p>
    <w:p>
      <w:pPr>
        <w:autoSpaceDE w:val="0"/>
        <w:autoSpaceDN w:val="0"/>
        <w:adjustRightInd w:val="0"/>
        <w:spacing w:line="360" w:lineRule="auto"/>
        <w:ind w:firstLine="480" w:firstLineChars="200"/>
        <w:rPr>
          <w:sz w:val="24"/>
        </w:rPr>
      </w:pPr>
      <w:r>
        <w:rPr>
          <w:rFonts w:hint="eastAsia"/>
          <w:sz w:val="24"/>
        </w:rPr>
        <w:t>功能描述：用户对需要输入在当前订单中的I</w:t>
      </w:r>
      <w:r>
        <w:rPr>
          <w:sz w:val="24"/>
        </w:rPr>
        <w:t>SBN</w:t>
      </w:r>
      <w:r>
        <w:rPr>
          <w:rFonts w:hint="eastAsia"/>
          <w:sz w:val="24"/>
        </w:rPr>
        <w:t>值和更改后的数目，实现对当前订单的更新。</w:t>
      </w:r>
    </w:p>
    <w:p>
      <w:pPr>
        <w:autoSpaceDE w:val="0"/>
        <w:autoSpaceDN w:val="0"/>
        <w:adjustRightInd w:val="0"/>
        <w:spacing w:line="360" w:lineRule="auto"/>
        <w:ind w:firstLine="480" w:firstLineChars="200"/>
        <w:rPr>
          <w:sz w:val="24"/>
        </w:rPr>
      </w:pPr>
      <w:r>
        <w:rPr>
          <w:rFonts w:hint="eastAsia"/>
          <w:sz w:val="24"/>
        </w:rPr>
        <w:t>参数说明：输入为用户输入的I</w:t>
      </w:r>
      <w:r>
        <w:rPr>
          <w:sz w:val="24"/>
        </w:rPr>
        <w:t>SBN</w:t>
      </w:r>
      <w:r>
        <w:rPr>
          <w:rFonts w:hint="eastAsia"/>
          <w:sz w:val="24"/>
        </w:rPr>
        <w:t>信息和更改后的订购量，并点击提交按键，更新成功。其中，I</w:t>
      </w:r>
      <w:r>
        <w:rPr>
          <w:sz w:val="24"/>
        </w:rPr>
        <w:t>SBN</w:t>
      </w:r>
      <w:r>
        <w:rPr>
          <w:rFonts w:hint="eastAsia"/>
          <w:sz w:val="24"/>
        </w:rPr>
        <w:t>和更新后的订购量为必填字段，不允许接受空值。同时，金额和数量信息会由更改。</w:t>
      </w:r>
    </w:p>
    <w:p>
      <w:pPr>
        <w:autoSpaceDE w:val="0"/>
        <w:autoSpaceDN w:val="0"/>
        <w:adjustRightInd w:val="0"/>
        <w:spacing w:before="156" w:beforeLines="50" w:after="156" w:afterLines="50" w:line="360" w:lineRule="auto"/>
        <w:outlineLvl w:val="2"/>
        <w:rPr>
          <w:rFonts w:eastAsia="黑体" w:cs="DFKai-SB"/>
          <w:sz w:val="24"/>
        </w:rPr>
      </w:pPr>
      <w:bookmarkStart w:id="53" w:name="_Toc153733273"/>
      <w:r>
        <w:rPr>
          <w:rFonts w:hint="eastAsia" w:eastAsia="黑体" w:cs="DFKai-SB"/>
          <w:sz w:val="24"/>
        </w:rPr>
        <w:t>2.3.15</w:t>
      </w:r>
      <w:r>
        <w:rPr>
          <w:rFonts w:eastAsia="黑体" w:cs="DFKai-SB"/>
          <w:sz w:val="24"/>
        </w:rPr>
        <w:t xml:space="preserve"> </w:t>
      </w:r>
      <w:r>
        <w:rPr>
          <w:rFonts w:hint="eastAsia" w:eastAsia="黑体" w:cs="DFKai-SB"/>
          <w:sz w:val="24"/>
        </w:rPr>
        <w:t>构件15</w:t>
      </w:r>
      <w:r>
        <w:rPr>
          <w:rFonts w:eastAsia="黑体" w:cs="DFKai-SB"/>
          <w:sz w:val="24"/>
        </w:rPr>
        <w:t xml:space="preserve"> </w:t>
      </w:r>
      <w:r>
        <w:rPr>
          <w:rFonts w:hint="eastAsia" w:eastAsia="黑体" w:cs="DFKai-SB"/>
          <w:sz w:val="24"/>
        </w:rPr>
        <w:t>查询并精准查看书籍对应信息</w:t>
      </w:r>
      <w:bookmarkEnd w:id="53"/>
    </w:p>
    <w:p>
      <w:pPr>
        <w:autoSpaceDE w:val="0"/>
        <w:autoSpaceDN w:val="0"/>
        <w:adjustRightInd w:val="0"/>
        <w:spacing w:line="360" w:lineRule="auto"/>
        <w:rPr>
          <w:rFonts w:eastAsia="黑体" w:cs="DFKai-SB"/>
          <w:sz w:val="24"/>
        </w:rPr>
      </w:pPr>
      <w:r>
        <w:rPr>
          <w:rFonts w:hint="eastAsia" w:eastAsia="黑体" w:cs="DFKai-SB"/>
          <w:sz w:val="24"/>
        </w:rPr>
        <w:t>(</w:t>
      </w:r>
      <w:r>
        <w:rPr>
          <w:rFonts w:eastAsia="黑体" w:cs="DFKai-SB"/>
          <w:sz w:val="24"/>
        </w:rPr>
        <w:t>1)</w:t>
      </w:r>
      <w:r>
        <w:rPr>
          <w:rFonts w:hint="eastAsia" w:eastAsia="黑体" w:cs="DFKai-SB"/>
          <w:sz w:val="24"/>
        </w:rPr>
        <w:t>功能描述</w:t>
      </w:r>
    </w:p>
    <w:p>
      <w:pPr>
        <w:autoSpaceDE w:val="0"/>
        <w:autoSpaceDN w:val="0"/>
        <w:adjustRightInd w:val="0"/>
        <w:spacing w:line="360" w:lineRule="auto"/>
        <w:ind w:firstLine="480" w:firstLineChars="200"/>
        <w:rPr>
          <w:sz w:val="24"/>
        </w:rPr>
      </w:pPr>
      <w:r>
        <w:rPr>
          <w:rFonts w:hint="eastAsia"/>
          <w:sz w:val="24"/>
        </w:rPr>
        <w:t>可以选择根据一个和多个属性进行书籍查询，最后也可以点击链接跳转至对应内容。</w:t>
      </w:r>
    </w:p>
    <w:p>
      <w:pPr>
        <w:autoSpaceDE w:val="0"/>
        <w:autoSpaceDN w:val="0"/>
        <w:adjustRightInd w:val="0"/>
        <w:spacing w:line="360" w:lineRule="auto"/>
        <w:rPr>
          <w:b/>
          <w:bCs/>
          <w:sz w:val="24"/>
        </w:rPr>
      </w:pPr>
      <w:r>
        <w:rPr>
          <w:rFonts w:hint="eastAsia"/>
          <w:b/>
          <w:bCs/>
          <w:sz w:val="24"/>
        </w:rPr>
        <w:t>(</w:t>
      </w:r>
      <w:r>
        <w:rPr>
          <w:b/>
          <w:bCs/>
          <w:sz w:val="24"/>
        </w:rPr>
        <w:t>2)</w:t>
      </w:r>
      <w:r>
        <w:rPr>
          <w:rFonts w:hint="eastAsia"/>
          <w:b/>
          <w:bCs/>
          <w:sz w:val="24"/>
        </w:rPr>
        <w:t>对象模型</w:t>
      </w:r>
    </w:p>
    <w:p>
      <w:pPr>
        <w:autoSpaceDE w:val="0"/>
        <w:autoSpaceDN w:val="0"/>
        <w:adjustRightInd w:val="0"/>
        <w:spacing w:line="360" w:lineRule="auto"/>
        <w:rPr>
          <w:sz w:val="24"/>
        </w:rPr>
      </w:pPr>
      <w:r>
        <w:rPr>
          <w:sz w:val="24"/>
        </w:rPr>
        <w:t>B</w:t>
      </w:r>
      <w:r>
        <w:rPr>
          <w:rFonts w:hint="eastAsia"/>
          <w:sz w:val="24"/>
        </w:rPr>
        <w:t>ook对象模型：</w:t>
      </w:r>
    </w:p>
    <w:p>
      <w:pPr>
        <w:autoSpaceDE w:val="0"/>
        <w:autoSpaceDN w:val="0"/>
        <w:adjustRightInd w:val="0"/>
        <w:spacing w:line="360" w:lineRule="auto"/>
        <w:ind w:firstLine="480" w:firstLineChars="200"/>
        <w:rPr>
          <w:sz w:val="24"/>
        </w:rPr>
      </w:pPr>
      <w:r>
        <w:rPr>
          <w:rFonts w:hint="eastAsia"/>
          <w:sz w:val="24"/>
        </w:rPr>
        <w:t>title：String</w:t>
      </w:r>
    </w:p>
    <w:p>
      <w:pPr>
        <w:autoSpaceDE w:val="0"/>
        <w:autoSpaceDN w:val="0"/>
        <w:adjustRightInd w:val="0"/>
        <w:spacing w:line="360" w:lineRule="auto"/>
        <w:ind w:firstLine="480" w:firstLineChars="200"/>
        <w:rPr>
          <w:sz w:val="24"/>
        </w:rPr>
      </w:pPr>
      <w:r>
        <w:rPr>
          <w:rFonts w:hint="eastAsia"/>
          <w:sz w:val="24"/>
        </w:rPr>
        <w:t>isbn：String</w:t>
      </w:r>
    </w:p>
    <w:p>
      <w:pPr>
        <w:autoSpaceDE w:val="0"/>
        <w:autoSpaceDN w:val="0"/>
        <w:adjustRightInd w:val="0"/>
        <w:spacing w:line="360" w:lineRule="auto"/>
        <w:ind w:firstLine="480" w:firstLineChars="200"/>
        <w:rPr>
          <w:sz w:val="24"/>
        </w:rPr>
      </w:pPr>
      <w:r>
        <w:rPr>
          <w:rFonts w:hint="eastAsia"/>
          <w:sz w:val="24"/>
        </w:rPr>
        <w:t>publishHouse：publishHouse</w:t>
      </w:r>
    </w:p>
    <w:p>
      <w:pPr>
        <w:autoSpaceDE w:val="0"/>
        <w:autoSpaceDN w:val="0"/>
        <w:adjustRightInd w:val="0"/>
        <w:spacing w:line="360" w:lineRule="auto"/>
        <w:ind w:firstLine="480" w:firstLineChars="200"/>
        <w:rPr>
          <w:sz w:val="24"/>
        </w:rPr>
      </w:pPr>
      <w:r>
        <w:rPr>
          <w:rFonts w:hint="eastAsia"/>
          <w:sz w:val="24"/>
        </w:rPr>
        <w:t>author：Author</w:t>
      </w:r>
    </w:p>
    <w:p>
      <w:pPr>
        <w:autoSpaceDE w:val="0"/>
        <w:autoSpaceDN w:val="0"/>
        <w:adjustRightInd w:val="0"/>
        <w:spacing w:line="360" w:lineRule="auto"/>
        <w:ind w:firstLine="480" w:firstLineChars="200"/>
        <w:rPr>
          <w:sz w:val="24"/>
        </w:rPr>
      </w:pPr>
      <w:r>
        <w:rPr>
          <w:rFonts w:hint="eastAsia"/>
          <w:sz w:val="24"/>
        </w:rPr>
        <w:t>description：String</w:t>
      </w:r>
    </w:p>
    <w:p>
      <w:pPr>
        <w:autoSpaceDE w:val="0"/>
        <w:autoSpaceDN w:val="0"/>
        <w:adjustRightInd w:val="0"/>
        <w:spacing w:line="360" w:lineRule="auto"/>
        <w:ind w:firstLine="480" w:firstLineChars="200"/>
        <w:rPr>
          <w:sz w:val="24"/>
        </w:rPr>
      </w:pPr>
      <w:r>
        <w:rPr>
          <w:rFonts w:hint="eastAsia"/>
          <w:sz w:val="24"/>
        </w:rPr>
        <w:t>publishDate：String</w:t>
      </w:r>
    </w:p>
    <w:p>
      <w:pPr>
        <w:autoSpaceDE w:val="0"/>
        <w:autoSpaceDN w:val="0"/>
        <w:adjustRightInd w:val="0"/>
        <w:spacing w:line="360" w:lineRule="auto"/>
        <w:ind w:firstLine="480" w:firstLineChars="200"/>
        <w:rPr>
          <w:sz w:val="24"/>
        </w:rPr>
      </w:pPr>
      <w:r>
        <w:rPr>
          <w:rFonts w:hint="eastAsia"/>
          <w:sz w:val="24"/>
        </w:rPr>
        <w:t>category：Category</w:t>
      </w:r>
    </w:p>
    <w:p>
      <w:pPr>
        <w:autoSpaceDE w:val="0"/>
        <w:autoSpaceDN w:val="0"/>
        <w:adjustRightInd w:val="0"/>
        <w:spacing w:line="360" w:lineRule="auto"/>
        <w:ind w:firstLine="480" w:firstLineChars="200"/>
        <w:rPr>
          <w:sz w:val="24"/>
        </w:rPr>
      </w:pPr>
      <w:r>
        <w:rPr>
          <w:rFonts w:hint="eastAsia"/>
          <w:sz w:val="24"/>
        </w:rPr>
        <w:t>reviewAmount：Integer</w:t>
      </w:r>
    </w:p>
    <w:p>
      <w:pPr>
        <w:autoSpaceDE w:val="0"/>
        <w:autoSpaceDN w:val="0"/>
        <w:adjustRightInd w:val="0"/>
        <w:spacing w:line="360" w:lineRule="auto"/>
        <w:ind w:firstLine="480" w:firstLineChars="200"/>
        <w:rPr>
          <w:sz w:val="24"/>
        </w:rPr>
      </w:pPr>
      <w:r>
        <w:rPr>
          <w:rFonts w:hint="eastAsia"/>
          <w:sz w:val="24"/>
        </w:rPr>
        <w:t>goodRate：Double</w:t>
      </w:r>
    </w:p>
    <w:p>
      <w:pPr>
        <w:autoSpaceDE w:val="0"/>
        <w:autoSpaceDN w:val="0"/>
        <w:adjustRightInd w:val="0"/>
        <w:spacing w:line="360" w:lineRule="auto"/>
        <w:ind w:firstLine="480" w:firstLineChars="200"/>
        <w:rPr>
          <w:sz w:val="24"/>
        </w:rPr>
      </w:pPr>
      <w:r>
        <w:rPr>
          <w:rFonts w:hint="eastAsia"/>
          <w:sz w:val="24"/>
        </w:rPr>
        <w:t>price：Double</w:t>
      </w:r>
    </w:p>
    <w:p>
      <w:pPr>
        <w:autoSpaceDE w:val="0"/>
        <w:autoSpaceDN w:val="0"/>
        <w:adjustRightInd w:val="0"/>
        <w:spacing w:line="360" w:lineRule="auto"/>
        <w:ind w:firstLine="480" w:firstLineChars="200"/>
        <w:rPr>
          <w:sz w:val="24"/>
        </w:rPr>
      </w:pPr>
      <w:r>
        <w:rPr>
          <w:rFonts w:hint="eastAsia"/>
          <w:sz w:val="24"/>
        </w:rPr>
        <w:t>surplus：Integer</w:t>
      </w:r>
    </w:p>
    <w:p>
      <w:pPr>
        <w:autoSpaceDE w:val="0"/>
        <w:autoSpaceDN w:val="0"/>
        <w:adjustRightInd w:val="0"/>
        <w:spacing w:line="360" w:lineRule="auto"/>
        <w:rPr>
          <w:sz w:val="24"/>
        </w:rPr>
      </w:pPr>
      <w:r>
        <w:rPr>
          <w:sz w:val="24"/>
        </w:rPr>
        <w:t>A</w:t>
      </w:r>
      <w:r>
        <w:rPr>
          <w:rFonts w:hint="eastAsia"/>
          <w:sz w:val="24"/>
        </w:rPr>
        <w:t>uthor对象模型：</w:t>
      </w:r>
    </w:p>
    <w:p>
      <w:pPr>
        <w:autoSpaceDE w:val="0"/>
        <w:autoSpaceDN w:val="0"/>
        <w:adjustRightInd w:val="0"/>
        <w:spacing w:line="360" w:lineRule="auto"/>
        <w:ind w:firstLine="480" w:firstLineChars="200"/>
        <w:rPr>
          <w:sz w:val="24"/>
        </w:rPr>
      </w:pPr>
      <w:r>
        <w:rPr>
          <w:rFonts w:hint="eastAsia"/>
          <w:sz w:val="24"/>
        </w:rPr>
        <w:t>name：String</w:t>
      </w:r>
    </w:p>
    <w:p>
      <w:pPr>
        <w:autoSpaceDE w:val="0"/>
        <w:autoSpaceDN w:val="0"/>
        <w:adjustRightInd w:val="0"/>
        <w:spacing w:line="360" w:lineRule="auto"/>
        <w:ind w:firstLine="480" w:firstLineChars="200"/>
        <w:rPr>
          <w:sz w:val="24"/>
        </w:rPr>
      </w:pPr>
      <w:r>
        <w:rPr>
          <w:rFonts w:hint="eastAsia"/>
          <w:sz w:val="24"/>
        </w:rPr>
        <w:t>nationality：String</w:t>
      </w:r>
    </w:p>
    <w:p>
      <w:pPr>
        <w:autoSpaceDE w:val="0"/>
        <w:autoSpaceDN w:val="0"/>
        <w:adjustRightInd w:val="0"/>
        <w:spacing w:line="360" w:lineRule="auto"/>
        <w:ind w:firstLine="480" w:firstLineChars="200"/>
        <w:rPr>
          <w:sz w:val="24"/>
        </w:rPr>
      </w:pPr>
      <w:r>
        <w:rPr>
          <w:rFonts w:hint="eastAsia"/>
          <w:sz w:val="24"/>
        </w:rPr>
        <w:t>birthDay：String</w:t>
      </w:r>
    </w:p>
    <w:p>
      <w:pPr>
        <w:autoSpaceDE w:val="0"/>
        <w:autoSpaceDN w:val="0"/>
        <w:adjustRightInd w:val="0"/>
        <w:spacing w:line="360" w:lineRule="auto"/>
        <w:ind w:firstLine="480" w:firstLineChars="200"/>
        <w:rPr>
          <w:sz w:val="24"/>
        </w:rPr>
      </w:pPr>
      <w:r>
        <w:rPr>
          <w:rFonts w:hint="eastAsia"/>
          <w:sz w:val="24"/>
        </w:rPr>
        <w:t>description：String</w:t>
      </w:r>
    </w:p>
    <w:p>
      <w:pPr>
        <w:autoSpaceDE w:val="0"/>
        <w:autoSpaceDN w:val="0"/>
        <w:adjustRightInd w:val="0"/>
        <w:spacing w:line="360" w:lineRule="auto"/>
        <w:ind w:firstLine="480" w:firstLineChars="200"/>
        <w:rPr>
          <w:sz w:val="24"/>
        </w:rPr>
      </w:pPr>
      <w:r>
        <w:rPr>
          <w:rFonts w:hint="eastAsia"/>
          <w:sz w:val="24"/>
        </w:rPr>
        <w:t>publishNumber：Integer</w:t>
      </w:r>
    </w:p>
    <w:p>
      <w:pPr>
        <w:autoSpaceDE w:val="0"/>
        <w:autoSpaceDN w:val="0"/>
        <w:adjustRightInd w:val="0"/>
        <w:spacing w:line="360" w:lineRule="auto"/>
        <w:ind w:firstLine="480" w:firstLineChars="200"/>
        <w:rPr>
          <w:sz w:val="24"/>
        </w:rPr>
      </w:pPr>
      <w:r>
        <w:rPr>
          <w:rFonts w:hint="eastAsia"/>
          <w:sz w:val="24"/>
        </w:rPr>
        <w:t>publishBook：List&lt;Book&gt;</w:t>
      </w:r>
    </w:p>
    <w:p>
      <w:pPr>
        <w:autoSpaceDE w:val="0"/>
        <w:autoSpaceDN w:val="0"/>
        <w:adjustRightInd w:val="0"/>
        <w:spacing w:line="360" w:lineRule="auto"/>
        <w:rPr>
          <w:sz w:val="24"/>
        </w:rPr>
      </w:pPr>
      <w:r>
        <w:rPr>
          <w:sz w:val="24"/>
        </w:rPr>
        <w:t>C</w:t>
      </w:r>
      <w:r>
        <w:rPr>
          <w:rFonts w:hint="eastAsia"/>
          <w:sz w:val="24"/>
        </w:rPr>
        <w:t>ategory对象模型：</w:t>
      </w:r>
    </w:p>
    <w:p>
      <w:pPr>
        <w:autoSpaceDE w:val="0"/>
        <w:autoSpaceDN w:val="0"/>
        <w:adjustRightInd w:val="0"/>
        <w:spacing w:line="360" w:lineRule="auto"/>
        <w:ind w:firstLine="480" w:firstLineChars="200"/>
        <w:rPr>
          <w:sz w:val="24"/>
        </w:rPr>
      </w:pPr>
      <w:r>
        <w:rPr>
          <w:rFonts w:hint="eastAsia"/>
          <w:sz w:val="24"/>
        </w:rPr>
        <w:t>categoryName：String</w:t>
      </w:r>
    </w:p>
    <w:p>
      <w:pPr>
        <w:autoSpaceDE w:val="0"/>
        <w:autoSpaceDN w:val="0"/>
        <w:adjustRightInd w:val="0"/>
        <w:spacing w:line="360" w:lineRule="auto"/>
        <w:ind w:firstLine="480" w:firstLineChars="200"/>
        <w:rPr>
          <w:sz w:val="24"/>
        </w:rPr>
      </w:pPr>
      <w:r>
        <w:rPr>
          <w:rFonts w:hint="eastAsia"/>
          <w:sz w:val="24"/>
        </w:rPr>
        <w:t>totalNumber：Integer</w:t>
      </w:r>
    </w:p>
    <w:p>
      <w:pPr>
        <w:autoSpaceDE w:val="0"/>
        <w:autoSpaceDN w:val="0"/>
        <w:adjustRightInd w:val="0"/>
        <w:spacing w:line="360" w:lineRule="auto"/>
        <w:ind w:firstLine="480" w:firstLineChars="200"/>
        <w:rPr>
          <w:sz w:val="24"/>
        </w:rPr>
      </w:pPr>
      <w:r>
        <w:rPr>
          <w:rFonts w:hint="eastAsia"/>
          <w:sz w:val="24"/>
        </w:rPr>
        <w:t>bookList：List&lt;Book&gt;</w:t>
      </w:r>
    </w:p>
    <w:p>
      <w:pPr>
        <w:autoSpaceDE w:val="0"/>
        <w:autoSpaceDN w:val="0"/>
        <w:adjustRightInd w:val="0"/>
        <w:spacing w:line="360" w:lineRule="auto"/>
        <w:rPr>
          <w:sz w:val="24"/>
        </w:rPr>
      </w:pPr>
      <w:r>
        <w:rPr>
          <w:rFonts w:hint="eastAsia"/>
          <w:sz w:val="24"/>
        </w:rPr>
        <w:t>PublishHouse对象模型：</w:t>
      </w:r>
    </w:p>
    <w:p>
      <w:pPr>
        <w:autoSpaceDE w:val="0"/>
        <w:autoSpaceDN w:val="0"/>
        <w:adjustRightInd w:val="0"/>
        <w:spacing w:line="360" w:lineRule="auto"/>
        <w:ind w:firstLine="480" w:firstLineChars="200"/>
        <w:rPr>
          <w:sz w:val="24"/>
        </w:rPr>
      </w:pPr>
      <w:r>
        <w:rPr>
          <w:rFonts w:hint="eastAsia"/>
          <w:sz w:val="24"/>
        </w:rPr>
        <w:t>name：String</w:t>
      </w:r>
    </w:p>
    <w:p>
      <w:pPr>
        <w:autoSpaceDE w:val="0"/>
        <w:autoSpaceDN w:val="0"/>
        <w:adjustRightInd w:val="0"/>
        <w:spacing w:line="360" w:lineRule="auto"/>
        <w:ind w:firstLine="480" w:firstLineChars="200"/>
        <w:rPr>
          <w:sz w:val="24"/>
        </w:rPr>
      </w:pPr>
      <w:r>
        <w:rPr>
          <w:rFonts w:hint="eastAsia"/>
          <w:sz w:val="24"/>
        </w:rPr>
        <w:t>location：String</w:t>
      </w:r>
    </w:p>
    <w:p>
      <w:pPr>
        <w:autoSpaceDE w:val="0"/>
        <w:autoSpaceDN w:val="0"/>
        <w:adjustRightInd w:val="0"/>
        <w:spacing w:line="360" w:lineRule="auto"/>
        <w:ind w:firstLine="480" w:firstLineChars="200"/>
        <w:rPr>
          <w:b/>
          <w:bCs/>
          <w:sz w:val="24"/>
        </w:rPr>
      </w:pPr>
      <w:r>
        <w:rPr>
          <w:rFonts w:hint="eastAsia"/>
          <w:sz w:val="24"/>
        </w:rPr>
        <w:t>totalPublish：Integer</w:t>
      </w:r>
      <w:r>
        <w:rPr>
          <w:rFonts w:hint="eastAsia"/>
          <w:b/>
          <w:bCs/>
          <w:sz w:val="24"/>
        </w:rPr>
        <w:t xml:space="preserve"> </w:t>
      </w:r>
    </w:p>
    <w:p>
      <w:pPr>
        <w:autoSpaceDE w:val="0"/>
        <w:autoSpaceDN w:val="0"/>
        <w:adjustRightInd w:val="0"/>
        <w:spacing w:line="360" w:lineRule="auto"/>
        <w:rPr>
          <w:b/>
          <w:bCs/>
          <w:sz w:val="24"/>
        </w:rPr>
      </w:pPr>
      <w:r>
        <w:rPr>
          <w:rFonts w:hint="eastAsia"/>
          <w:b/>
          <w:bCs/>
          <w:sz w:val="24"/>
        </w:rPr>
        <w:t>(3</w:t>
      </w:r>
      <w:r>
        <w:rPr>
          <w:b/>
          <w:bCs/>
          <w:sz w:val="24"/>
        </w:rPr>
        <w:t>)</w:t>
      </w:r>
      <w:r>
        <w:rPr>
          <w:rFonts w:hint="eastAsia"/>
          <w:b/>
          <w:bCs/>
          <w:sz w:val="24"/>
        </w:rPr>
        <w:t>接口规范</w:t>
      </w:r>
    </w:p>
    <w:p>
      <w:pPr>
        <w:autoSpaceDE w:val="0"/>
        <w:autoSpaceDN w:val="0"/>
        <w:adjustRightInd w:val="0"/>
        <w:spacing w:line="360" w:lineRule="auto"/>
        <w:ind w:firstLine="480" w:firstLineChars="200"/>
        <w:rPr>
          <w:sz w:val="24"/>
        </w:rPr>
      </w:pPr>
      <w:r>
        <w:rPr>
          <w:rFonts w:hint="eastAsia"/>
          <w:sz w:val="24"/>
        </w:rPr>
        <w:t>功能描述：用户选择查询条件，获得符合条件的书籍元组，随后可以点击链接跳转至书籍、作者、类别、出版商详情页。</w:t>
      </w:r>
    </w:p>
    <w:p>
      <w:pPr>
        <w:autoSpaceDE w:val="0"/>
        <w:autoSpaceDN w:val="0"/>
        <w:adjustRightInd w:val="0"/>
        <w:spacing w:line="360" w:lineRule="auto"/>
        <w:ind w:firstLine="480" w:firstLineChars="200"/>
        <w:rPr>
          <w:sz w:val="24"/>
        </w:rPr>
      </w:pPr>
      <w:r>
        <w:rPr>
          <w:rFonts w:hint="eastAsia"/>
          <w:sz w:val="24"/>
        </w:rPr>
        <w:t>参数说明：查询条件为书名（下拉栏选择）、出版时间（对应年份、下拉栏选择）、作者（下拉栏选择）、出版社（下拉栏选择）、分类（下拉栏选择）、好评率（</w:t>
      </w:r>
      <w:r>
        <w:rPr>
          <w:sz w:val="24"/>
        </w:rPr>
        <w:t>&lt;20%,20%-50%,50%-80%,80%-90%,&gt;9</w:t>
      </w:r>
      <w:r>
        <w:rPr>
          <w:rFonts w:hint="eastAsia"/>
          <w:sz w:val="24"/>
        </w:rPr>
        <w:t>0</w:t>
      </w:r>
      <w:r>
        <w:rPr>
          <w:sz w:val="24"/>
        </w:rPr>
        <w:t>%</w:t>
      </w:r>
      <w:r>
        <w:rPr>
          <w:rFonts w:hint="eastAsia"/>
          <w:sz w:val="24"/>
        </w:rPr>
        <w:t>）、评论数（</w:t>
      </w:r>
      <w:r>
        <w:rPr>
          <w:sz w:val="24"/>
        </w:rPr>
        <w:t>=0</w:t>
      </w:r>
      <w:r>
        <w:rPr>
          <w:rFonts w:hint="eastAsia"/>
          <w:sz w:val="24"/>
        </w:rPr>
        <w:t>、</w:t>
      </w:r>
      <w:r>
        <w:rPr>
          <w:sz w:val="24"/>
        </w:rPr>
        <w:t>1-1500</w:t>
      </w:r>
      <w:r>
        <w:rPr>
          <w:rFonts w:hint="eastAsia"/>
          <w:sz w:val="24"/>
        </w:rPr>
        <w:t>、</w:t>
      </w:r>
      <w:r>
        <w:rPr>
          <w:sz w:val="24"/>
        </w:rPr>
        <w:t>1501-15000</w:t>
      </w:r>
      <w:r>
        <w:rPr>
          <w:rFonts w:hint="eastAsia"/>
          <w:sz w:val="24"/>
        </w:rPr>
        <w:t>、</w:t>
      </w:r>
      <w:r>
        <w:rPr>
          <w:sz w:val="24"/>
        </w:rPr>
        <w:t>15000-100000</w:t>
      </w:r>
      <w:r>
        <w:rPr>
          <w:rFonts w:hint="eastAsia"/>
          <w:sz w:val="24"/>
        </w:rPr>
        <w:t>、</w:t>
      </w:r>
      <w:r>
        <w:rPr>
          <w:sz w:val="24"/>
        </w:rPr>
        <w:t>&gt;100000</w:t>
      </w:r>
      <w:r>
        <w:rPr>
          <w:rFonts w:hint="eastAsia"/>
          <w:sz w:val="24"/>
        </w:rPr>
        <w:t>）、价格（&lt;20,20-50,50-100,&gt;100）、默认排序方式（如按照价格升序等），可以选择一个或多个条件进行查询，获取满足条件的书籍完整元组信息。</w:t>
      </w:r>
    </w:p>
    <w:p>
      <w:pPr>
        <w:autoSpaceDE w:val="0"/>
        <w:autoSpaceDN w:val="0"/>
        <w:adjustRightInd w:val="0"/>
        <w:spacing w:before="156" w:beforeLines="50" w:after="156" w:afterLines="50" w:line="360" w:lineRule="auto"/>
        <w:outlineLvl w:val="2"/>
        <w:rPr>
          <w:rFonts w:eastAsia="黑体" w:cs="DFKai-SB"/>
          <w:sz w:val="24"/>
        </w:rPr>
      </w:pPr>
      <w:bookmarkStart w:id="54" w:name="_Toc153733274"/>
      <w:r>
        <w:rPr>
          <w:rFonts w:hint="eastAsia" w:eastAsia="黑体" w:cs="DFKai-SB"/>
          <w:sz w:val="24"/>
        </w:rPr>
        <w:t>2.3.15</w:t>
      </w:r>
      <w:r>
        <w:rPr>
          <w:rFonts w:eastAsia="黑体" w:cs="DFKai-SB"/>
          <w:sz w:val="24"/>
        </w:rPr>
        <w:t xml:space="preserve"> </w:t>
      </w:r>
      <w:r>
        <w:rPr>
          <w:rFonts w:hint="eastAsia" w:eastAsia="黑体" w:cs="DFKai-SB"/>
          <w:sz w:val="24"/>
        </w:rPr>
        <w:t>构件16</w:t>
      </w:r>
      <w:r>
        <w:rPr>
          <w:rFonts w:eastAsia="黑体" w:cs="DFKai-SB"/>
          <w:sz w:val="24"/>
        </w:rPr>
        <w:t xml:space="preserve"> </w:t>
      </w:r>
      <w:r>
        <w:rPr>
          <w:rFonts w:hint="eastAsia" w:eastAsia="黑体" w:cs="DFKai-SB"/>
          <w:sz w:val="24"/>
        </w:rPr>
        <w:t>书籍的二维统计</w:t>
      </w:r>
      <w:bookmarkEnd w:id="54"/>
    </w:p>
    <w:p>
      <w:pPr>
        <w:autoSpaceDE w:val="0"/>
        <w:autoSpaceDN w:val="0"/>
        <w:adjustRightInd w:val="0"/>
        <w:spacing w:line="360" w:lineRule="auto"/>
        <w:rPr>
          <w:rFonts w:eastAsia="黑体" w:cs="DFKai-SB"/>
          <w:sz w:val="24"/>
        </w:rPr>
      </w:pPr>
      <w:r>
        <w:rPr>
          <w:rFonts w:hint="eastAsia" w:eastAsia="黑体" w:cs="DFKai-SB"/>
          <w:sz w:val="24"/>
        </w:rPr>
        <w:t>(</w:t>
      </w:r>
      <w:r>
        <w:rPr>
          <w:rFonts w:eastAsia="黑体" w:cs="DFKai-SB"/>
          <w:sz w:val="24"/>
        </w:rPr>
        <w:t>1)</w:t>
      </w:r>
      <w:r>
        <w:rPr>
          <w:rFonts w:hint="eastAsia" w:eastAsia="黑体" w:cs="DFKai-SB"/>
          <w:sz w:val="24"/>
        </w:rPr>
        <w:t>功能描述</w:t>
      </w:r>
    </w:p>
    <w:p>
      <w:pPr>
        <w:autoSpaceDE w:val="0"/>
        <w:autoSpaceDN w:val="0"/>
        <w:adjustRightInd w:val="0"/>
        <w:spacing w:line="360" w:lineRule="auto"/>
        <w:ind w:firstLine="480" w:firstLineChars="200"/>
        <w:rPr>
          <w:sz w:val="24"/>
        </w:rPr>
      </w:pPr>
      <w:r>
        <w:rPr>
          <w:rFonts w:hint="eastAsia"/>
          <w:sz w:val="24"/>
        </w:rPr>
        <w:t>此功能为根据作者和类型（c</w:t>
      </w:r>
      <w:r>
        <w:rPr>
          <w:sz w:val="24"/>
        </w:rPr>
        <w:t>ategory</w:t>
      </w:r>
      <w:r>
        <w:rPr>
          <w:rFonts w:hint="eastAsia"/>
          <w:sz w:val="24"/>
        </w:rPr>
        <w:t>）两个维度，设计梯度进行分类，统计每个类别的书籍数量。此功能要求用户在网站发起统计命令，系统可以根据用户的命令，对数据库中的相关表格进行相应的操作，并将统计结果总结为二维表，输出为csv/excel文件。</w:t>
      </w:r>
    </w:p>
    <w:p>
      <w:pPr>
        <w:autoSpaceDE w:val="0"/>
        <w:autoSpaceDN w:val="0"/>
        <w:adjustRightInd w:val="0"/>
        <w:spacing w:line="360" w:lineRule="auto"/>
        <w:rPr>
          <w:b/>
          <w:bCs/>
          <w:sz w:val="24"/>
        </w:rPr>
      </w:pPr>
      <w:r>
        <w:rPr>
          <w:rFonts w:hint="eastAsia"/>
          <w:b/>
          <w:bCs/>
          <w:sz w:val="24"/>
        </w:rPr>
        <w:t>(</w:t>
      </w:r>
      <w:r>
        <w:rPr>
          <w:b/>
          <w:bCs/>
          <w:sz w:val="24"/>
        </w:rPr>
        <w:t>2)</w:t>
      </w:r>
      <w:r>
        <w:rPr>
          <w:rFonts w:hint="eastAsia"/>
          <w:b/>
          <w:bCs/>
          <w:sz w:val="24"/>
        </w:rPr>
        <w:t>对象模型</w:t>
      </w:r>
    </w:p>
    <w:p>
      <w:pPr>
        <w:autoSpaceDE w:val="0"/>
        <w:autoSpaceDN w:val="0"/>
        <w:adjustRightInd w:val="0"/>
        <w:spacing w:line="360" w:lineRule="auto"/>
        <w:rPr>
          <w:sz w:val="24"/>
        </w:rPr>
      </w:pPr>
      <w:r>
        <w:rPr>
          <w:sz w:val="24"/>
        </w:rPr>
        <w:t>B</w:t>
      </w:r>
      <w:r>
        <w:rPr>
          <w:rFonts w:hint="eastAsia"/>
          <w:sz w:val="24"/>
        </w:rPr>
        <w:t>ook对象模型：</w:t>
      </w:r>
    </w:p>
    <w:p>
      <w:pPr>
        <w:autoSpaceDE w:val="0"/>
        <w:autoSpaceDN w:val="0"/>
        <w:adjustRightInd w:val="0"/>
        <w:spacing w:line="360" w:lineRule="auto"/>
        <w:ind w:firstLine="480" w:firstLineChars="200"/>
        <w:rPr>
          <w:sz w:val="24"/>
        </w:rPr>
      </w:pPr>
      <w:r>
        <w:rPr>
          <w:rFonts w:hint="eastAsia"/>
          <w:sz w:val="24"/>
        </w:rPr>
        <w:t>title：String</w:t>
      </w:r>
    </w:p>
    <w:p>
      <w:pPr>
        <w:autoSpaceDE w:val="0"/>
        <w:autoSpaceDN w:val="0"/>
        <w:adjustRightInd w:val="0"/>
        <w:spacing w:line="360" w:lineRule="auto"/>
        <w:ind w:firstLine="480" w:firstLineChars="200"/>
        <w:rPr>
          <w:sz w:val="24"/>
        </w:rPr>
      </w:pPr>
      <w:r>
        <w:rPr>
          <w:rFonts w:hint="eastAsia"/>
          <w:sz w:val="24"/>
        </w:rPr>
        <w:t>isbn：String</w:t>
      </w:r>
    </w:p>
    <w:p>
      <w:pPr>
        <w:autoSpaceDE w:val="0"/>
        <w:autoSpaceDN w:val="0"/>
        <w:adjustRightInd w:val="0"/>
        <w:spacing w:line="360" w:lineRule="auto"/>
        <w:ind w:firstLine="480" w:firstLineChars="200"/>
        <w:rPr>
          <w:sz w:val="24"/>
        </w:rPr>
      </w:pPr>
      <w:r>
        <w:rPr>
          <w:rFonts w:hint="eastAsia"/>
          <w:sz w:val="24"/>
        </w:rPr>
        <w:t>publishHouse：publishHouse</w:t>
      </w:r>
    </w:p>
    <w:p>
      <w:pPr>
        <w:autoSpaceDE w:val="0"/>
        <w:autoSpaceDN w:val="0"/>
        <w:adjustRightInd w:val="0"/>
        <w:spacing w:line="360" w:lineRule="auto"/>
        <w:ind w:firstLine="480" w:firstLineChars="200"/>
        <w:rPr>
          <w:sz w:val="24"/>
        </w:rPr>
      </w:pPr>
      <w:r>
        <w:rPr>
          <w:rFonts w:hint="eastAsia"/>
          <w:sz w:val="24"/>
        </w:rPr>
        <w:t>author：Author</w:t>
      </w:r>
    </w:p>
    <w:p>
      <w:pPr>
        <w:autoSpaceDE w:val="0"/>
        <w:autoSpaceDN w:val="0"/>
        <w:adjustRightInd w:val="0"/>
        <w:spacing w:line="360" w:lineRule="auto"/>
        <w:ind w:firstLine="480" w:firstLineChars="200"/>
        <w:rPr>
          <w:sz w:val="24"/>
        </w:rPr>
      </w:pPr>
      <w:r>
        <w:rPr>
          <w:rFonts w:hint="eastAsia"/>
          <w:sz w:val="24"/>
        </w:rPr>
        <w:t>description：String</w:t>
      </w:r>
    </w:p>
    <w:p>
      <w:pPr>
        <w:autoSpaceDE w:val="0"/>
        <w:autoSpaceDN w:val="0"/>
        <w:adjustRightInd w:val="0"/>
        <w:spacing w:line="360" w:lineRule="auto"/>
        <w:ind w:firstLine="480" w:firstLineChars="200"/>
        <w:rPr>
          <w:sz w:val="24"/>
        </w:rPr>
      </w:pPr>
      <w:r>
        <w:rPr>
          <w:rFonts w:hint="eastAsia"/>
          <w:sz w:val="24"/>
        </w:rPr>
        <w:t>publishDate：String</w:t>
      </w:r>
    </w:p>
    <w:p>
      <w:pPr>
        <w:autoSpaceDE w:val="0"/>
        <w:autoSpaceDN w:val="0"/>
        <w:adjustRightInd w:val="0"/>
        <w:spacing w:line="360" w:lineRule="auto"/>
        <w:ind w:firstLine="480" w:firstLineChars="200"/>
        <w:rPr>
          <w:sz w:val="24"/>
        </w:rPr>
      </w:pPr>
      <w:r>
        <w:rPr>
          <w:rFonts w:hint="eastAsia"/>
          <w:sz w:val="24"/>
        </w:rPr>
        <w:t>category：Category</w:t>
      </w:r>
    </w:p>
    <w:p>
      <w:pPr>
        <w:autoSpaceDE w:val="0"/>
        <w:autoSpaceDN w:val="0"/>
        <w:adjustRightInd w:val="0"/>
        <w:spacing w:line="360" w:lineRule="auto"/>
        <w:ind w:firstLine="480" w:firstLineChars="200"/>
        <w:rPr>
          <w:sz w:val="24"/>
        </w:rPr>
      </w:pPr>
      <w:r>
        <w:rPr>
          <w:rFonts w:hint="eastAsia"/>
          <w:sz w:val="24"/>
        </w:rPr>
        <w:t>reviewAmount：Integer</w:t>
      </w:r>
    </w:p>
    <w:p>
      <w:pPr>
        <w:autoSpaceDE w:val="0"/>
        <w:autoSpaceDN w:val="0"/>
        <w:adjustRightInd w:val="0"/>
        <w:spacing w:line="360" w:lineRule="auto"/>
        <w:ind w:firstLine="480" w:firstLineChars="200"/>
        <w:rPr>
          <w:sz w:val="24"/>
        </w:rPr>
      </w:pPr>
      <w:r>
        <w:rPr>
          <w:rFonts w:hint="eastAsia"/>
          <w:sz w:val="24"/>
        </w:rPr>
        <w:t>goodRate：Double</w:t>
      </w:r>
    </w:p>
    <w:p>
      <w:pPr>
        <w:autoSpaceDE w:val="0"/>
        <w:autoSpaceDN w:val="0"/>
        <w:adjustRightInd w:val="0"/>
        <w:spacing w:line="360" w:lineRule="auto"/>
        <w:ind w:firstLine="480" w:firstLineChars="200"/>
        <w:rPr>
          <w:sz w:val="24"/>
        </w:rPr>
      </w:pPr>
      <w:r>
        <w:rPr>
          <w:rFonts w:hint="eastAsia"/>
          <w:sz w:val="24"/>
        </w:rPr>
        <w:t>price：Double</w:t>
      </w:r>
    </w:p>
    <w:p>
      <w:pPr>
        <w:autoSpaceDE w:val="0"/>
        <w:autoSpaceDN w:val="0"/>
        <w:adjustRightInd w:val="0"/>
        <w:spacing w:line="360" w:lineRule="auto"/>
        <w:ind w:firstLine="480" w:firstLineChars="200"/>
        <w:rPr>
          <w:sz w:val="24"/>
        </w:rPr>
      </w:pPr>
      <w:r>
        <w:rPr>
          <w:rFonts w:hint="eastAsia"/>
          <w:sz w:val="24"/>
        </w:rPr>
        <w:t>surplus：Integer</w:t>
      </w:r>
    </w:p>
    <w:p>
      <w:pPr>
        <w:autoSpaceDE w:val="0"/>
        <w:autoSpaceDN w:val="0"/>
        <w:adjustRightInd w:val="0"/>
        <w:spacing w:line="360" w:lineRule="auto"/>
        <w:rPr>
          <w:sz w:val="24"/>
        </w:rPr>
      </w:pPr>
      <w:r>
        <w:rPr>
          <w:sz w:val="24"/>
        </w:rPr>
        <w:t>A</w:t>
      </w:r>
      <w:r>
        <w:rPr>
          <w:rFonts w:hint="eastAsia"/>
          <w:sz w:val="24"/>
        </w:rPr>
        <w:t>uthor对象模型：</w:t>
      </w:r>
    </w:p>
    <w:p>
      <w:pPr>
        <w:autoSpaceDE w:val="0"/>
        <w:autoSpaceDN w:val="0"/>
        <w:adjustRightInd w:val="0"/>
        <w:spacing w:line="360" w:lineRule="auto"/>
        <w:ind w:firstLine="480" w:firstLineChars="200"/>
        <w:rPr>
          <w:sz w:val="24"/>
        </w:rPr>
      </w:pPr>
      <w:r>
        <w:rPr>
          <w:rFonts w:hint="eastAsia"/>
          <w:sz w:val="24"/>
        </w:rPr>
        <w:t>name：String</w:t>
      </w:r>
    </w:p>
    <w:p>
      <w:pPr>
        <w:autoSpaceDE w:val="0"/>
        <w:autoSpaceDN w:val="0"/>
        <w:adjustRightInd w:val="0"/>
        <w:spacing w:line="360" w:lineRule="auto"/>
        <w:ind w:firstLine="480" w:firstLineChars="200"/>
        <w:rPr>
          <w:sz w:val="24"/>
        </w:rPr>
      </w:pPr>
      <w:r>
        <w:rPr>
          <w:rFonts w:hint="eastAsia"/>
          <w:sz w:val="24"/>
        </w:rPr>
        <w:t>nationality：String</w:t>
      </w:r>
    </w:p>
    <w:p>
      <w:pPr>
        <w:autoSpaceDE w:val="0"/>
        <w:autoSpaceDN w:val="0"/>
        <w:adjustRightInd w:val="0"/>
        <w:spacing w:line="360" w:lineRule="auto"/>
        <w:ind w:firstLine="480" w:firstLineChars="200"/>
        <w:rPr>
          <w:sz w:val="24"/>
        </w:rPr>
      </w:pPr>
      <w:r>
        <w:rPr>
          <w:rFonts w:hint="eastAsia"/>
          <w:sz w:val="24"/>
        </w:rPr>
        <w:t>birthDay：String</w:t>
      </w:r>
    </w:p>
    <w:p>
      <w:pPr>
        <w:autoSpaceDE w:val="0"/>
        <w:autoSpaceDN w:val="0"/>
        <w:adjustRightInd w:val="0"/>
        <w:spacing w:line="360" w:lineRule="auto"/>
        <w:ind w:firstLine="480" w:firstLineChars="200"/>
        <w:rPr>
          <w:sz w:val="24"/>
        </w:rPr>
      </w:pPr>
      <w:r>
        <w:rPr>
          <w:rFonts w:hint="eastAsia"/>
          <w:sz w:val="24"/>
        </w:rPr>
        <w:t>description：String</w:t>
      </w:r>
    </w:p>
    <w:p>
      <w:pPr>
        <w:autoSpaceDE w:val="0"/>
        <w:autoSpaceDN w:val="0"/>
        <w:adjustRightInd w:val="0"/>
        <w:spacing w:line="360" w:lineRule="auto"/>
        <w:ind w:firstLine="480" w:firstLineChars="200"/>
        <w:rPr>
          <w:sz w:val="24"/>
        </w:rPr>
      </w:pPr>
      <w:r>
        <w:rPr>
          <w:rFonts w:hint="eastAsia"/>
          <w:sz w:val="24"/>
        </w:rPr>
        <w:t>publishNumber：Integer</w:t>
      </w:r>
    </w:p>
    <w:p>
      <w:pPr>
        <w:autoSpaceDE w:val="0"/>
        <w:autoSpaceDN w:val="0"/>
        <w:adjustRightInd w:val="0"/>
        <w:spacing w:line="360" w:lineRule="auto"/>
        <w:ind w:firstLine="480" w:firstLineChars="200"/>
        <w:rPr>
          <w:sz w:val="24"/>
        </w:rPr>
      </w:pPr>
      <w:r>
        <w:rPr>
          <w:rFonts w:hint="eastAsia"/>
          <w:sz w:val="24"/>
        </w:rPr>
        <w:t>publishBook：List&lt;Book&gt;</w:t>
      </w:r>
    </w:p>
    <w:p>
      <w:pPr>
        <w:autoSpaceDE w:val="0"/>
        <w:autoSpaceDN w:val="0"/>
        <w:adjustRightInd w:val="0"/>
        <w:spacing w:line="360" w:lineRule="auto"/>
        <w:rPr>
          <w:sz w:val="24"/>
        </w:rPr>
      </w:pPr>
      <w:r>
        <w:rPr>
          <w:sz w:val="24"/>
        </w:rPr>
        <w:t>C</w:t>
      </w:r>
      <w:r>
        <w:rPr>
          <w:rFonts w:hint="eastAsia"/>
          <w:sz w:val="24"/>
        </w:rPr>
        <w:t>ategory对象模型：</w:t>
      </w:r>
    </w:p>
    <w:p>
      <w:pPr>
        <w:autoSpaceDE w:val="0"/>
        <w:autoSpaceDN w:val="0"/>
        <w:adjustRightInd w:val="0"/>
        <w:spacing w:line="360" w:lineRule="auto"/>
        <w:ind w:firstLine="480" w:firstLineChars="200"/>
        <w:rPr>
          <w:sz w:val="24"/>
        </w:rPr>
      </w:pPr>
      <w:r>
        <w:rPr>
          <w:rFonts w:hint="eastAsia"/>
          <w:sz w:val="24"/>
        </w:rPr>
        <w:t>categoryName：String</w:t>
      </w:r>
    </w:p>
    <w:p>
      <w:pPr>
        <w:autoSpaceDE w:val="0"/>
        <w:autoSpaceDN w:val="0"/>
        <w:adjustRightInd w:val="0"/>
        <w:spacing w:line="360" w:lineRule="auto"/>
        <w:ind w:firstLine="480" w:firstLineChars="200"/>
        <w:rPr>
          <w:sz w:val="24"/>
        </w:rPr>
      </w:pPr>
      <w:r>
        <w:rPr>
          <w:rFonts w:hint="eastAsia"/>
          <w:sz w:val="24"/>
        </w:rPr>
        <w:t>totalNumber：Integer</w:t>
      </w:r>
    </w:p>
    <w:p>
      <w:pPr>
        <w:autoSpaceDE w:val="0"/>
        <w:autoSpaceDN w:val="0"/>
        <w:adjustRightInd w:val="0"/>
        <w:spacing w:line="360" w:lineRule="auto"/>
        <w:ind w:firstLine="480" w:firstLineChars="200"/>
        <w:rPr>
          <w:sz w:val="24"/>
        </w:rPr>
      </w:pPr>
      <w:r>
        <w:rPr>
          <w:rFonts w:hint="eastAsia"/>
          <w:sz w:val="24"/>
        </w:rPr>
        <w:t>bookList：List&lt;Book&gt;</w:t>
      </w:r>
    </w:p>
    <w:p>
      <w:pPr>
        <w:autoSpaceDE w:val="0"/>
        <w:autoSpaceDN w:val="0"/>
        <w:adjustRightInd w:val="0"/>
        <w:spacing w:line="360" w:lineRule="auto"/>
        <w:rPr>
          <w:b/>
          <w:bCs/>
          <w:sz w:val="24"/>
        </w:rPr>
      </w:pPr>
      <w:r>
        <w:rPr>
          <w:rFonts w:hint="eastAsia"/>
          <w:b/>
          <w:bCs/>
          <w:sz w:val="24"/>
        </w:rPr>
        <w:t>(3</w:t>
      </w:r>
      <w:r>
        <w:rPr>
          <w:b/>
          <w:bCs/>
          <w:sz w:val="24"/>
        </w:rPr>
        <w:t>)</w:t>
      </w:r>
      <w:r>
        <w:rPr>
          <w:rFonts w:hint="eastAsia"/>
          <w:b/>
          <w:bCs/>
          <w:sz w:val="24"/>
        </w:rPr>
        <w:t>接口规范</w:t>
      </w:r>
    </w:p>
    <w:p>
      <w:pPr>
        <w:autoSpaceDE w:val="0"/>
        <w:autoSpaceDN w:val="0"/>
        <w:adjustRightInd w:val="0"/>
        <w:spacing w:line="360" w:lineRule="auto"/>
        <w:ind w:firstLine="480" w:firstLineChars="200"/>
        <w:rPr>
          <w:sz w:val="24"/>
        </w:rPr>
      </w:pPr>
      <w:r>
        <w:rPr>
          <w:rFonts w:hint="eastAsia"/>
          <w:sz w:val="24"/>
        </w:rPr>
        <w:t>功能描述：根据作者和类型（c</w:t>
      </w:r>
      <w:r>
        <w:rPr>
          <w:sz w:val="24"/>
        </w:rPr>
        <w:t>ategory</w:t>
      </w:r>
      <w:r>
        <w:rPr>
          <w:rFonts w:hint="eastAsia"/>
          <w:sz w:val="24"/>
        </w:rPr>
        <w:t>）两个维度，设计梯度进行分类，统计每个类别的书籍数量。</w:t>
      </w:r>
    </w:p>
    <w:p>
      <w:pPr>
        <w:autoSpaceDE w:val="0"/>
        <w:autoSpaceDN w:val="0"/>
        <w:adjustRightInd w:val="0"/>
        <w:spacing w:line="360" w:lineRule="auto"/>
        <w:ind w:firstLine="480" w:firstLineChars="200"/>
        <w:rPr>
          <w:sz w:val="24"/>
        </w:rPr>
      </w:pPr>
      <w:r>
        <w:rPr>
          <w:rFonts w:hint="eastAsia"/>
          <w:sz w:val="24"/>
        </w:rPr>
        <w:t>参数说明：功能无输入，输出为统计结果的表格和一个对应的csv/excel文件。</w:t>
      </w:r>
    </w:p>
    <w:p>
      <w:pPr>
        <w:widowControl/>
        <w:autoSpaceDE w:val="0"/>
        <w:autoSpaceDN w:val="0"/>
        <w:adjustRightInd w:val="0"/>
        <w:spacing w:before="156" w:beforeLines="50" w:after="156" w:afterLines="50" w:line="360" w:lineRule="auto"/>
        <w:jc w:val="left"/>
        <w:outlineLvl w:val="1"/>
        <w:rPr>
          <w:rFonts w:eastAsia="黑体" w:cs="DFKai-SB"/>
          <w:bCs/>
          <w:sz w:val="28"/>
          <w:lang w:eastAsia="zh-Hans"/>
        </w:rPr>
      </w:pPr>
      <w:bookmarkStart w:id="55" w:name="_Toc142328291"/>
      <w:bookmarkStart w:id="56" w:name="_Toc153733275"/>
      <w:r>
        <w:rPr>
          <w:rFonts w:eastAsia="黑体" w:cs="DFKai-SB"/>
          <w:bCs/>
          <w:sz w:val="28"/>
          <w:lang w:eastAsia="zh-Hans"/>
        </w:rPr>
        <w:t>2</w:t>
      </w:r>
      <w:r>
        <w:rPr>
          <w:rFonts w:hint="eastAsia" w:eastAsia="黑体" w:cs="DFKai-SB"/>
          <w:bCs/>
          <w:sz w:val="28"/>
          <w:lang w:eastAsia="zh-Hans"/>
        </w:rPr>
        <w:t>.</w:t>
      </w:r>
      <w:r>
        <w:rPr>
          <w:rFonts w:hint="eastAsia" w:eastAsia="黑体" w:cs="DFKai-SB"/>
          <w:bCs/>
          <w:sz w:val="28"/>
        </w:rPr>
        <w:t>4</w:t>
      </w:r>
      <w:r>
        <w:rPr>
          <w:rFonts w:eastAsia="黑体" w:cs="DFKai-SB"/>
          <w:bCs/>
          <w:sz w:val="28"/>
          <w:lang w:eastAsia="zh-Hans"/>
        </w:rPr>
        <w:t xml:space="preserve"> </w:t>
      </w:r>
      <w:bookmarkEnd w:id="55"/>
      <w:r>
        <w:rPr>
          <w:rFonts w:hint="eastAsia" w:eastAsia="黑体" w:cs="DFKai-SB"/>
          <w:bCs/>
          <w:sz w:val="28"/>
          <w:lang w:eastAsia="zh-Hans"/>
        </w:rPr>
        <w:t>图形用户接口设计</w:t>
      </w:r>
      <w:bookmarkEnd w:id="56"/>
    </w:p>
    <w:p>
      <w:pPr>
        <w:widowControl/>
        <w:autoSpaceDE w:val="0"/>
        <w:autoSpaceDN w:val="0"/>
        <w:adjustRightInd w:val="0"/>
        <w:spacing w:line="360" w:lineRule="auto"/>
        <w:ind w:firstLine="480" w:firstLineChars="200"/>
        <w:jc w:val="left"/>
        <w:rPr>
          <w:rFonts w:cs="DFKai-SB"/>
          <w:bCs/>
          <w:sz w:val="24"/>
          <w:lang w:eastAsia="zh-Hans" w:bidi="ar"/>
        </w:rPr>
      </w:pPr>
      <w:r>
        <w:rPr>
          <w:rFonts w:hint="eastAsia" w:cs="DFKai-SB"/>
          <w:bCs/>
          <w:sz w:val="24"/>
          <w:lang w:eastAsia="zh-Hans" w:bidi="ar"/>
        </w:rPr>
        <w:t>详见系统运行截图文件</w:t>
      </w:r>
    </w:p>
    <w:p>
      <w:pPr>
        <w:widowControl/>
        <w:autoSpaceDE w:val="0"/>
        <w:autoSpaceDN w:val="0"/>
        <w:adjustRightInd w:val="0"/>
        <w:spacing w:before="156" w:beforeLines="50" w:after="156" w:afterLines="50" w:line="360" w:lineRule="auto"/>
        <w:jc w:val="left"/>
        <w:outlineLvl w:val="1"/>
        <w:rPr>
          <w:rFonts w:eastAsia="黑体" w:cs="DFKai-SB"/>
          <w:bCs/>
          <w:sz w:val="28"/>
          <w:lang w:eastAsia="zh-Hans"/>
        </w:rPr>
      </w:pPr>
      <w:bookmarkStart w:id="57" w:name="_Toc153733276"/>
      <w:r>
        <w:rPr>
          <w:rFonts w:eastAsia="黑体" w:cs="DFKai-SB"/>
          <w:bCs/>
          <w:sz w:val="28"/>
          <w:lang w:eastAsia="zh-Hans"/>
        </w:rPr>
        <w:t>2</w:t>
      </w:r>
      <w:r>
        <w:rPr>
          <w:rFonts w:hint="eastAsia" w:eastAsia="黑体" w:cs="DFKai-SB"/>
          <w:bCs/>
          <w:sz w:val="28"/>
          <w:lang w:eastAsia="zh-Hans"/>
        </w:rPr>
        <w:t>.</w:t>
      </w:r>
      <w:r>
        <w:rPr>
          <w:rFonts w:hint="eastAsia" w:eastAsia="黑体" w:cs="DFKai-SB"/>
          <w:bCs/>
          <w:sz w:val="28"/>
        </w:rPr>
        <w:t>5</w:t>
      </w:r>
      <w:r>
        <w:rPr>
          <w:rFonts w:eastAsia="黑体" w:cs="DFKai-SB"/>
          <w:bCs/>
          <w:sz w:val="28"/>
          <w:lang w:eastAsia="zh-Hans"/>
        </w:rPr>
        <w:t xml:space="preserve"> </w:t>
      </w:r>
      <w:r>
        <w:rPr>
          <w:rFonts w:hint="eastAsia" w:eastAsia="黑体" w:cs="DFKai-SB"/>
          <w:bCs/>
          <w:sz w:val="28"/>
        </w:rPr>
        <w:t>数据库设计</w:t>
      </w:r>
      <w:bookmarkEnd w:id="57"/>
    </w:p>
    <w:p>
      <w:pPr>
        <w:widowControl/>
        <w:autoSpaceDE w:val="0"/>
        <w:autoSpaceDN w:val="0"/>
        <w:adjustRightInd w:val="0"/>
        <w:spacing w:line="360" w:lineRule="auto"/>
        <w:ind w:firstLine="480" w:firstLineChars="200"/>
        <w:rPr>
          <w:rFonts w:cs="DFKai-SB"/>
          <w:bCs/>
          <w:sz w:val="24"/>
          <w:lang w:eastAsia="zh-Hans" w:bidi="ar"/>
        </w:rPr>
      </w:pPr>
      <w:r>
        <w:rPr>
          <w:rFonts w:hint="eastAsia" w:cs="DFKai-SB"/>
          <w:bCs/>
          <w:sz w:val="24"/>
          <w:lang w:eastAsia="zh-Hans" w:bidi="ar"/>
        </w:rPr>
        <w:t>本系统采用MySQL数据库进行永久存储。</w:t>
      </w:r>
    </w:p>
    <w:p>
      <w:pPr>
        <w:widowControl/>
        <w:autoSpaceDE w:val="0"/>
        <w:autoSpaceDN w:val="0"/>
        <w:adjustRightInd w:val="0"/>
        <w:spacing w:line="360" w:lineRule="auto"/>
        <w:ind w:firstLine="480" w:firstLineChars="200"/>
        <w:rPr>
          <w:rFonts w:cs="DFKai-SB"/>
          <w:bCs/>
          <w:sz w:val="24"/>
          <w:lang w:eastAsia="zh-Hans" w:bidi="ar"/>
        </w:rPr>
      </w:pPr>
      <w:r>
        <w:rPr>
          <w:rFonts w:hint="eastAsia" w:cs="DFKai-SB"/>
          <w:bCs/>
          <w:sz w:val="24"/>
          <w:lang w:eastAsia="zh-Hans" w:bidi="ar"/>
        </w:rPr>
        <w:t>数据库表设计(schema or table design)如下，其余细节在文档1-3中展示，其中取值范围只叙述数据类型没有说明的部分。</w:t>
      </w:r>
    </w:p>
    <w:p>
      <w:pPr>
        <w:widowControl/>
        <w:autoSpaceDE w:val="0"/>
        <w:autoSpaceDN w:val="0"/>
        <w:adjustRightInd w:val="0"/>
        <w:spacing w:line="360" w:lineRule="auto"/>
        <w:rPr>
          <w:rFonts w:cs="DFKai-SB"/>
          <w:b/>
          <w:sz w:val="24"/>
          <w:lang w:bidi="ar"/>
        </w:rPr>
      </w:pPr>
      <w:r>
        <w:rPr>
          <w:rFonts w:cs="DFKai-SB"/>
          <w:b/>
          <w:sz w:val="24"/>
          <w:lang w:bidi="ar"/>
        </w:rPr>
        <w:t>(1)book</w:t>
      </w:r>
    </w:p>
    <w:p>
      <w:pPr>
        <w:pStyle w:val="22"/>
        <w:rPr>
          <w:lang w:bidi="ar"/>
        </w:rP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w:t>
      </w:r>
      <w:r>
        <w:fldChar w:fldCharType="end"/>
      </w:r>
      <w:r>
        <w:t xml:space="preserve"> book</w:t>
      </w:r>
      <w:r>
        <w:rPr>
          <w:rFonts w:hint="eastAsia"/>
        </w:rPr>
        <w:t>关系描述</w:t>
      </w: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402"/>
        <w:gridCol w:w="1859"/>
        <w:gridCol w:w="1196"/>
        <w:gridCol w:w="1123"/>
        <w:gridCol w:w="1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center"/>
            </w:pPr>
            <w:r>
              <w:rPr>
                <w:rFonts w:hint="eastAsia"/>
              </w:rPr>
              <w:t>字段名</w:t>
            </w:r>
          </w:p>
        </w:tc>
        <w:tc>
          <w:tcPr>
            <w:tcW w:w="1402" w:type="dxa"/>
            <w:vAlign w:val="center"/>
          </w:tcPr>
          <w:p>
            <w:pPr>
              <w:jc w:val="center"/>
            </w:pPr>
            <w:r>
              <w:rPr>
                <w:rFonts w:hint="eastAsia"/>
              </w:rPr>
              <w:t>取值范围</w:t>
            </w:r>
          </w:p>
        </w:tc>
        <w:tc>
          <w:tcPr>
            <w:tcW w:w="1859" w:type="dxa"/>
            <w:vAlign w:val="center"/>
          </w:tcPr>
          <w:p>
            <w:pPr>
              <w:jc w:val="center"/>
            </w:pPr>
            <w:r>
              <w:rPr>
                <w:rFonts w:hint="eastAsia"/>
              </w:rPr>
              <w:t>约束设计</w:t>
            </w:r>
          </w:p>
        </w:tc>
        <w:tc>
          <w:tcPr>
            <w:tcW w:w="1196" w:type="dxa"/>
            <w:vAlign w:val="center"/>
          </w:tcPr>
          <w:p>
            <w:pPr>
              <w:jc w:val="center"/>
            </w:pPr>
            <w:r>
              <w:rPr>
                <w:rFonts w:hint="eastAsia"/>
              </w:rPr>
              <w:t>约束解释</w:t>
            </w:r>
          </w:p>
        </w:tc>
        <w:tc>
          <w:tcPr>
            <w:tcW w:w="1123" w:type="dxa"/>
            <w:vAlign w:val="center"/>
          </w:tcPr>
          <w:p>
            <w:pPr>
              <w:jc w:val="center"/>
            </w:pPr>
            <w:r>
              <w:rPr>
                <w:rFonts w:hint="eastAsia"/>
              </w:rPr>
              <w:t>索引</w:t>
            </w:r>
          </w:p>
        </w:tc>
        <w:tc>
          <w:tcPr>
            <w:tcW w:w="1501" w:type="dxa"/>
            <w:vAlign w:val="center"/>
          </w:tcPr>
          <w:p>
            <w:pPr>
              <w:jc w:val="center"/>
            </w:pPr>
            <w:r>
              <w:rPr>
                <w:rFonts w:hint="eastAsia"/>
              </w:rPr>
              <w:t>索引解释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1696" w:type="dxa"/>
            <w:vMerge w:val="restart"/>
            <w:vAlign w:val="center"/>
          </w:tcPr>
          <w:p>
            <w:pPr>
              <w:jc w:val="center"/>
            </w:pPr>
            <w:r>
              <w:t>ISBN</w:t>
            </w:r>
          </w:p>
        </w:tc>
        <w:tc>
          <w:tcPr>
            <w:tcW w:w="1402" w:type="dxa"/>
            <w:vMerge w:val="restart"/>
            <w:vAlign w:val="center"/>
          </w:tcPr>
          <w:p>
            <w:pPr>
              <w:jc w:val="center"/>
            </w:pPr>
            <w:r>
              <w:rPr>
                <w:rFonts w:hint="eastAsia"/>
              </w:rPr>
              <w:t>以9</w:t>
            </w:r>
            <w:r>
              <w:t>7</w:t>
            </w:r>
            <w:r>
              <w:rPr>
                <w:rFonts w:hint="eastAsia"/>
              </w:rPr>
              <w:t>开头</w:t>
            </w:r>
          </w:p>
        </w:tc>
        <w:tc>
          <w:tcPr>
            <w:tcW w:w="1859" w:type="dxa"/>
            <w:vAlign w:val="center"/>
          </w:tcPr>
          <w:p>
            <w:pPr>
              <w:jc w:val="center"/>
            </w:pPr>
            <w:r>
              <w:rPr>
                <w:rFonts w:hint="eastAsia"/>
              </w:rPr>
              <w:t>P</w:t>
            </w:r>
            <w:r>
              <w:t>K</w:t>
            </w:r>
          </w:p>
        </w:tc>
        <w:tc>
          <w:tcPr>
            <w:tcW w:w="1196" w:type="dxa"/>
            <w:vAlign w:val="center"/>
          </w:tcPr>
          <w:p>
            <w:pPr>
              <w:jc w:val="center"/>
            </w:pPr>
          </w:p>
        </w:tc>
        <w:tc>
          <w:tcPr>
            <w:tcW w:w="1123" w:type="dxa"/>
            <w:vMerge w:val="restart"/>
            <w:vAlign w:val="center"/>
          </w:tcPr>
          <w:p>
            <w:pPr>
              <w:jc w:val="center"/>
            </w:pPr>
            <w:r>
              <w:rPr>
                <w:rFonts w:hint="eastAsia"/>
              </w:rPr>
              <w:t>i</w:t>
            </w:r>
            <w:r>
              <w:t>nd_book</w:t>
            </w:r>
          </w:p>
        </w:tc>
        <w:tc>
          <w:tcPr>
            <w:tcW w:w="1501" w:type="dxa"/>
            <w:vMerge w:val="restart"/>
            <w:vAlign w:val="center"/>
          </w:tcPr>
          <w:p>
            <w:pPr>
              <w:jc w:val="center"/>
            </w:pPr>
            <w:r>
              <w:rPr>
                <w:rFonts w:hint="eastAsia"/>
              </w:rPr>
              <w:t>便于检索数据量较为庞大的书实体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1696" w:type="dxa"/>
            <w:vMerge w:val="continue"/>
            <w:vAlign w:val="center"/>
          </w:tcPr>
          <w:p>
            <w:pPr>
              <w:jc w:val="center"/>
            </w:pPr>
          </w:p>
        </w:tc>
        <w:tc>
          <w:tcPr>
            <w:tcW w:w="1402" w:type="dxa"/>
            <w:vMerge w:val="continue"/>
            <w:vAlign w:val="center"/>
          </w:tcPr>
          <w:p>
            <w:pPr>
              <w:jc w:val="center"/>
            </w:pPr>
          </w:p>
        </w:tc>
        <w:tc>
          <w:tcPr>
            <w:tcW w:w="1859" w:type="dxa"/>
            <w:vAlign w:val="center"/>
          </w:tcPr>
          <w:p>
            <w:pPr>
              <w:jc w:val="center"/>
            </w:pPr>
            <w:r>
              <w:rPr>
                <w:rFonts w:hint="eastAsia"/>
              </w:rPr>
              <w:t>N</w:t>
            </w:r>
            <w:r>
              <w:t>OT NULL</w:t>
            </w:r>
          </w:p>
        </w:tc>
        <w:tc>
          <w:tcPr>
            <w:tcW w:w="1196" w:type="dxa"/>
            <w:vAlign w:val="center"/>
          </w:tcPr>
          <w:p>
            <w:pPr>
              <w:jc w:val="center"/>
            </w:pPr>
          </w:p>
        </w:tc>
        <w:tc>
          <w:tcPr>
            <w:tcW w:w="1123" w:type="dxa"/>
            <w:vMerge w:val="continue"/>
            <w:vAlign w:val="center"/>
          </w:tcPr>
          <w:p>
            <w:pPr>
              <w:jc w:val="center"/>
            </w:pPr>
          </w:p>
        </w:tc>
        <w:tc>
          <w:tcPr>
            <w:tcW w:w="1501"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center"/>
            </w:pPr>
            <w:r>
              <w:t>book_name</w:t>
            </w:r>
          </w:p>
        </w:tc>
        <w:tc>
          <w:tcPr>
            <w:tcW w:w="1402" w:type="dxa"/>
            <w:vAlign w:val="center"/>
          </w:tcPr>
          <w:p>
            <w:pPr>
              <w:jc w:val="center"/>
            </w:pPr>
          </w:p>
        </w:tc>
        <w:tc>
          <w:tcPr>
            <w:tcW w:w="1859" w:type="dxa"/>
            <w:vAlign w:val="center"/>
          </w:tcPr>
          <w:p>
            <w:pPr>
              <w:jc w:val="center"/>
            </w:pPr>
            <w:r>
              <w:rPr>
                <w:rFonts w:hint="eastAsia"/>
              </w:rPr>
              <w:t>N</w:t>
            </w:r>
            <w:r>
              <w:t>OT NULL</w:t>
            </w:r>
          </w:p>
        </w:tc>
        <w:tc>
          <w:tcPr>
            <w:tcW w:w="1196" w:type="dxa"/>
            <w:vAlign w:val="center"/>
          </w:tcPr>
          <w:p>
            <w:pPr>
              <w:jc w:val="center"/>
            </w:pPr>
          </w:p>
        </w:tc>
        <w:tc>
          <w:tcPr>
            <w:tcW w:w="1123" w:type="dxa"/>
            <w:vAlign w:val="center"/>
          </w:tcPr>
          <w:p>
            <w:pPr>
              <w:jc w:val="center"/>
            </w:pPr>
          </w:p>
        </w:tc>
        <w:tc>
          <w:tcPr>
            <w:tcW w:w="150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center"/>
            </w:pPr>
            <w:r>
              <w:t>book_description</w:t>
            </w:r>
          </w:p>
        </w:tc>
        <w:tc>
          <w:tcPr>
            <w:tcW w:w="1402" w:type="dxa"/>
            <w:vAlign w:val="center"/>
          </w:tcPr>
          <w:p>
            <w:pPr>
              <w:jc w:val="center"/>
            </w:pPr>
          </w:p>
        </w:tc>
        <w:tc>
          <w:tcPr>
            <w:tcW w:w="1859" w:type="dxa"/>
            <w:vAlign w:val="center"/>
          </w:tcPr>
          <w:p>
            <w:pPr>
              <w:jc w:val="center"/>
            </w:pPr>
          </w:p>
        </w:tc>
        <w:tc>
          <w:tcPr>
            <w:tcW w:w="1196" w:type="dxa"/>
            <w:vAlign w:val="center"/>
          </w:tcPr>
          <w:p>
            <w:pPr>
              <w:jc w:val="center"/>
            </w:pPr>
          </w:p>
        </w:tc>
        <w:tc>
          <w:tcPr>
            <w:tcW w:w="1123" w:type="dxa"/>
            <w:vAlign w:val="center"/>
          </w:tcPr>
          <w:p>
            <w:pPr>
              <w:jc w:val="center"/>
            </w:pPr>
          </w:p>
        </w:tc>
        <w:tc>
          <w:tcPr>
            <w:tcW w:w="150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center"/>
            </w:pPr>
            <w:r>
              <w:t>time</w:t>
            </w:r>
          </w:p>
        </w:tc>
        <w:tc>
          <w:tcPr>
            <w:tcW w:w="1402" w:type="dxa"/>
            <w:vAlign w:val="center"/>
          </w:tcPr>
          <w:p>
            <w:pPr>
              <w:jc w:val="center"/>
            </w:pPr>
          </w:p>
        </w:tc>
        <w:tc>
          <w:tcPr>
            <w:tcW w:w="1859" w:type="dxa"/>
            <w:vAlign w:val="center"/>
          </w:tcPr>
          <w:p>
            <w:pPr>
              <w:jc w:val="center"/>
            </w:pPr>
            <w:r>
              <w:rPr>
                <w:rFonts w:hint="eastAsia"/>
              </w:rPr>
              <w:t>N</w:t>
            </w:r>
            <w:r>
              <w:t>OT NULL</w:t>
            </w:r>
          </w:p>
        </w:tc>
        <w:tc>
          <w:tcPr>
            <w:tcW w:w="1196" w:type="dxa"/>
            <w:vAlign w:val="center"/>
          </w:tcPr>
          <w:p>
            <w:pPr>
              <w:jc w:val="center"/>
            </w:pPr>
          </w:p>
        </w:tc>
        <w:tc>
          <w:tcPr>
            <w:tcW w:w="1123" w:type="dxa"/>
            <w:vAlign w:val="center"/>
          </w:tcPr>
          <w:p>
            <w:pPr>
              <w:jc w:val="center"/>
            </w:pPr>
          </w:p>
        </w:tc>
        <w:tc>
          <w:tcPr>
            <w:tcW w:w="150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center"/>
            </w:pPr>
            <w:r>
              <w:t>comment_num</w:t>
            </w:r>
          </w:p>
        </w:tc>
        <w:tc>
          <w:tcPr>
            <w:tcW w:w="1402" w:type="dxa"/>
            <w:vAlign w:val="center"/>
          </w:tcPr>
          <w:p>
            <w:pPr>
              <w:jc w:val="center"/>
            </w:pPr>
            <m:oMath>
              <m:r>
                <m:rPr/>
                <w:rPr>
                  <w:rFonts w:ascii="Cambria Math" w:hAnsi="Cambria Math"/>
                </w:rPr>
                <m:t>≥</m:t>
              </m:r>
            </m:oMath>
            <w:r>
              <w:rPr>
                <w:rFonts w:hint="eastAsia"/>
              </w:rPr>
              <w:t>0</w:t>
            </w:r>
          </w:p>
        </w:tc>
        <w:tc>
          <w:tcPr>
            <w:tcW w:w="1859" w:type="dxa"/>
            <w:vAlign w:val="center"/>
          </w:tcPr>
          <w:p>
            <w:pPr>
              <w:jc w:val="center"/>
            </w:pPr>
            <w:r>
              <w:rPr>
                <w:rFonts w:hint="eastAsia"/>
              </w:rPr>
              <w:t>N</w:t>
            </w:r>
            <w:r>
              <w:t>OT NULL</w:t>
            </w:r>
          </w:p>
        </w:tc>
        <w:tc>
          <w:tcPr>
            <w:tcW w:w="1196" w:type="dxa"/>
            <w:vAlign w:val="center"/>
          </w:tcPr>
          <w:p>
            <w:pPr>
              <w:jc w:val="center"/>
            </w:pPr>
          </w:p>
        </w:tc>
        <w:tc>
          <w:tcPr>
            <w:tcW w:w="1123" w:type="dxa"/>
            <w:vAlign w:val="center"/>
          </w:tcPr>
          <w:p>
            <w:pPr>
              <w:jc w:val="center"/>
            </w:pPr>
          </w:p>
        </w:tc>
        <w:tc>
          <w:tcPr>
            <w:tcW w:w="150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center"/>
            </w:pPr>
            <w:r>
              <w:rPr>
                <w:rFonts w:hint="eastAsia"/>
              </w:rPr>
              <w:t>p</w:t>
            </w:r>
            <w:r>
              <w:t>os_rate</w:t>
            </w:r>
          </w:p>
        </w:tc>
        <w:tc>
          <w:tcPr>
            <w:tcW w:w="1402" w:type="dxa"/>
            <w:vAlign w:val="center"/>
          </w:tcPr>
          <w:p>
            <w:pPr>
              <w:jc w:val="center"/>
            </w:pPr>
            <w:r>
              <w:rPr>
                <w:rFonts w:hint="eastAsia"/>
              </w:rPr>
              <w:t>0</w:t>
            </w:r>
            <w:r>
              <w:t>.0-1.0</w:t>
            </w:r>
          </w:p>
        </w:tc>
        <w:tc>
          <w:tcPr>
            <w:tcW w:w="1859" w:type="dxa"/>
            <w:vAlign w:val="center"/>
          </w:tcPr>
          <w:p>
            <w:pPr>
              <w:jc w:val="center"/>
            </w:pPr>
          </w:p>
        </w:tc>
        <w:tc>
          <w:tcPr>
            <w:tcW w:w="1196" w:type="dxa"/>
            <w:vAlign w:val="center"/>
          </w:tcPr>
          <w:p>
            <w:pPr>
              <w:jc w:val="center"/>
            </w:pPr>
          </w:p>
        </w:tc>
        <w:tc>
          <w:tcPr>
            <w:tcW w:w="1123" w:type="dxa"/>
            <w:vAlign w:val="center"/>
          </w:tcPr>
          <w:p>
            <w:pPr>
              <w:jc w:val="center"/>
            </w:pPr>
          </w:p>
        </w:tc>
        <w:tc>
          <w:tcPr>
            <w:tcW w:w="150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1696" w:type="dxa"/>
            <w:vMerge w:val="restart"/>
            <w:vAlign w:val="center"/>
          </w:tcPr>
          <w:p>
            <w:pPr>
              <w:jc w:val="center"/>
            </w:pPr>
            <w:r>
              <w:rPr>
                <w:rFonts w:hint="eastAsia"/>
              </w:rPr>
              <w:t>p</w:t>
            </w:r>
            <w:r>
              <w:t>ress_name</w:t>
            </w:r>
          </w:p>
        </w:tc>
        <w:tc>
          <w:tcPr>
            <w:tcW w:w="1402" w:type="dxa"/>
            <w:vMerge w:val="restart"/>
            <w:vAlign w:val="center"/>
          </w:tcPr>
          <w:p>
            <w:pPr>
              <w:jc w:val="center"/>
            </w:pPr>
          </w:p>
        </w:tc>
        <w:tc>
          <w:tcPr>
            <w:tcW w:w="1859" w:type="dxa"/>
            <w:vAlign w:val="center"/>
          </w:tcPr>
          <w:p>
            <w:pPr>
              <w:jc w:val="center"/>
            </w:pPr>
            <w:r>
              <w:t>fk_book_press</w:t>
            </w:r>
          </w:p>
        </w:tc>
        <w:tc>
          <w:tcPr>
            <w:tcW w:w="1196" w:type="dxa"/>
            <w:vAlign w:val="center"/>
          </w:tcPr>
          <w:p>
            <w:pPr>
              <w:jc w:val="center"/>
            </w:pPr>
            <w:r>
              <w:rPr>
                <w:rFonts w:hint="eastAsia"/>
              </w:rPr>
              <w:t>F</w:t>
            </w:r>
            <w:r>
              <w:t>K</w:t>
            </w:r>
          </w:p>
        </w:tc>
        <w:tc>
          <w:tcPr>
            <w:tcW w:w="1123" w:type="dxa"/>
            <w:vMerge w:val="restart"/>
            <w:vAlign w:val="center"/>
          </w:tcPr>
          <w:p>
            <w:pPr>
              <w:jc w:val="center"/>
            </w:pPr>
          </w:p>
        </w:tc>
        <w:tc>
          <w:tcPr>
            <w:tcW w:w="1501" w:type="dxa"/>
            <w:vMerge w:val="restart"/>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1696" w:type="dxa"/>
            <w:vMerge w:val="continue"/>
            <w:vAlign w:val="center"/>
          </w:tcPr>
          <w:p>
            <w:pPr>
              <w:jc w:val="center"/>
            </w:pPr>
          </w:p>
        </w:tc>
        <w:tc>
          <w:tcPr>
            <w:tcW w:w="1402" w:type="dxa"/>
            <w:vMerge w:val="continue"/>
            <w:vAlign w:val="center"/>
          </w:tcPr>
          <w:p>
            <w:pPr>
              <w:jc w:val="center"/>
            </w:pPr>
          </w:p>
        </w:tc>
        <w:tc>
          <w:tcPr>
            <w:tcW w:w="1859" w:type="dxa"/>
            <w:vAlign w:val="center"/>
          </w:tcPr>
          <w:p>
            <w:pPr>
              <w:jc w:val="center"/>
            </w:pPr>
            <w:r>
              <w:rPr>
                <w:rFonts w:hint="eastAsia"/>
              </w:rPr>
              <w:t>N</w:t>
            </w:r>
            <w:r>
              <w:t>OT NULL</w:t>
            </w:r>
          </w:p>
        </w:tc>
        <w:tc>
          <w:tcPr>
            <w:tcW w:w="1196" w:type="dxa"/>
            <w:vAlign w:val="center"/>
          </w:tcPr>
          <w:p>
            <w:pPr>
              <w:jc w:val="center"/>
            </w:pPr>
          </w:p>
        </w:tc>
        <w:tc>
          <w:tcPr>
            <w:tcW w:w="1123" w:type="dxa"/>
            <w:vMerge w:val="continue"/>
            <w:vAlign w:val="center"/>
          </w:tcPr>
          <w:p>
            <w:pPr>
              <w:jc w:val="center"/>
            </w:pPr>
          </w:p>
        </w:tc>
        <w:tc>
          <w:tcPr>
            <w:tcW w:w="1501"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1696" w:type="dxa"/>
            <w:vMerge w:val="restart"/>
            <w:vAlign w:val="center"/>
          </w:tcPr>
          <w:p>
            <w:pPr>
              <w:jc w:val="center"/>
            </w:pPr>
            <w:r>
              <w:rPr>
                <w:rFonts w:hint="eastAsia"/>
              </w:rPr>
              <w:t>a</w:t>
            </w:r>
            <w:r>
              <w:t>uthor_name</w:t>
            </w:r>
          </w:p>
        </w:tc>
        <w:tc>
          <w:tcPr>
            <w:tcW w:w="1402" w:type="dxa"/>
            <w:vMerge w:val="restart"/>
            <w:vAlign w:val="center"/>
          </w:tcPr>
          <w:p>
            <w:pPr>
              <w:jc w:val="center"/>
            </w:pPr>
          </w:p>
        </w:tc>
        <w:tc>
          <w:tcPr>
            <w:tcW w:w="1859" w:type="dxa"/>
            <w:vAlign w:val="center"/>
          </w:tcPr>
          <w:p>
            <w:pPr>
              <w:jc w:val="center"/>
            </w:pPr>
            <w:r>
              <w:t>fk_author_press</w:t>
            </w:r>
          </w:p>
        </w:tc>
        <w:tc>
          <w:tcPr>
            <w:tcW w:w="1196" w:type="dxa"/>
            <w:vAlign w:val="center"/>
          </w:tcPr>
          <w:p>
            <w:pPr>
              <w:jc w:val="center"/>
            </w:pPr>
            <w:r>
              <w:rPr>
                <w:rFonts w:hint="eastAsia"/>
              </w:rPr>
              <w:t>F</w:t>
            </w:r>
            <w:r>
              <w:t>K</w:t>
            </w:r>
          </w:p>
        </w:tc>
        <w:tc>
          <w:tcPr>
            <w:tcW w:w="1123" w:type="dxa"/>
            <w:vMerge w:val="restart"/>
            <w:vAlign w:val="center"/>
          </w:tcPr>
          <w:p>
            <w:pPr>
              <w:jc w:val="center"/>
            </w:pPr>
          </w:p>
        </w:tc>
        <w:tc>
          <w:tcPr>
            <w:tcW w:w="1501" w:type="dxa"/>
            <w:vMerge w:val="restart"/>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1696" w:type="dxa"/>
            <w:vMerge w:val="continue"/>
            <w:vAlign w:val="center"/>
          </w:tcPr>
          <w:p>
            <w:pPr>
              <w:jc w:val="center"/>
            </w:pPr>
          </w:p>
        </w:tc>
        <w:tc>
          <w:tcPr>
            <w:tcW w:w="1402" w:type="dxa"/>
            <w:vMerge w:val="continue"/>
            <w:vAlign w:val="center"/>
          </w:tcPr>
          <w:p>
            <w:pPr>
              <w:jc w:val="center"/>
            </w:pPr>
          </w:p>
        </w:tc>
        <w:tc>
          <w:tcPr>
            <w:tcW w:w="1859" w:type="dxa"/>
            <w:vAlign w:val="center"/>
          </w:tcPr>
          <w:p>
            <w:pPr>
              <w:jc w:val="center"/>
            </w:pPr>
            <w:r>
              <w:rPr>
                <w:rFonts w:hint="eastAsia"/>
              </w:rPr>
              <w:t>N</w:t>
            </w:r>
            <w:r>
              <w:t>OT NULL</w:t>
            </w:r>
          </w:p>
        </w:tc>
        <w:tc>
          <w:tcPr>
            <w:tcW w:w="1196" w:type="dxa"/>
            <w:vAlign w:val="center"/>
          </w:tcPr>
          <w:p>
            <w:pPr>
              <w:jc w:val="center"/>
            </w:pPr>
          </w:p>
        </w:tc>
        <w:tc>
          <w:tcPr>
            <w:tcW w:w="1123" w:type="dxa"/>
            <w:vMerge w:val="continue"/>
            <w:vAlign w:val="center"/>
          </w:tcPr>
          <w:p>
            <w:pPr>
              <w:jc w:val="center"/>
            </w:pPr>
          </w:p>
        </w:tc>
        <w:tc>
          <w:tcPr>
            <w:tcW w:w="1501"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1696" w:type="dxa"/>
            <w:vMerge w:val="restart"/>
            <w:vAlign w:val="center"/>
          </w:tcPr>
          <w:p>
            <w:pPr>
              <w:jc w:val="center"/>
            </w:pPr>
            <w:r>
              <w:rPr>
                <w:rFonts w:hint="eastAsia"/>
              </w:rPr>
              <w:t>c</w:t>
            </w:r>
            <w:r>
              <w:t>ategory_name</w:t>
            </w:r>
          </w:p>
        </w:tc>
        <w:tc>
          <w:tcPr>
            <w:tcW w:w="1402" w:type="dxa"/>
            <w:vMerge w:val="restart"/>
            <w:vAlign w:val="center"/>
          </w:tcPr>
          <w:p>
            <w:pPr>
              <w:jc w:val="center"/>
            </w:pPr>
          </w:p>
        </w:tc>
        <w:tc>
          <w:tcPr>
            <w:tcW w:w="1859" w:type="dxa"/>
            <w:vAlign w:val="center"/>
          </w:tcPr>
          <w:p>
            <w:pPr>
              <w:jc w:val="center"/>
            </w:pPr>
            <w:r>
              <w:rPr>
                <w:rFonts w:hint="eastAsia"/>
              </w:rPr>
              <w:t>f</w:t>
            </w:r>
            <w:r>
              <w:t>k_category_press</w:t>
            </w:r>
          </w:p>
        </w:tc>
        <w:tc>
          <w:tcPr>
            <w:tcW w:w="1196" w:type="dxa"/>
            <w:vAlign w:val="center"/>
          </w:tcPr>
          <w:p>
            <w:pPr>
              <w:jc w:val="center"/>
            </w:pPr>
            <w:r>
              <w:rPr>
                <w:rFonts w:hint="eastAsia"/>
              </w:rPr>
              <w:t>F</w:t>
            </w:r>
            <w:r>
              <w:t>K</w:t>
            </w:r>
          </w:p>
        </w:tc>
        <w:tc>
          <w:tcPr>
            <w:tcW w:w="1123" w:type="dxa"/>
            <w:vMerge w:val="restart"/>
            <w:vAlign w:val="center"/>
          </w:tcPr>
          <w:p>
            <w:pPr>
              <w:jc w:val="center"/>
            </w:pPr>
          </w:p>
        </w:tc>
        <w:tc>
          <w:tcPr>
            <w:tcW w:w="1501" w:type="dxa"/>
            <w:vMerge w:val="restart"/>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1696" w:type="dxa"/>
            <w:vMerge w:val="continue"/>
            <w:vAlign w:val="center"/>
          </w:tcPr>
          <w:p>
            <w:pPr>
              <w:jc w:val="center"/>
            </w:pPr>
          </w:p>
        </w:tc>
        <w:tc>
          <w:tcPr>
            <w:tcW w:w="1402" w:type="dxa"/>
            <w:vMerge w:val="continue"/>
            <w:vAlign w:val="center"/>
          </w:tcPr>
          <w:p>
            <w:pPr>
              <w:jc w:val="center"/>
            </w:pPr>
          </w:p>
        </w:tc>
        <w:tc>
          <w:tcPr>
            <w:tcW w:w="1859" w:type="dxa"/>
            <w:vAlign w:val="center"/>
          </w:tcPr>
          <w:p>
            <w:pPr>
              <w:jc w:val="center"/>
            </w:pPr>
            <w:r>
              <w:rPr>
                <w:rFonts w:hint="eastAsia"/>
              </w:rPr>
              <w:t>N</w:t>
            </w:r>
            <w:r>
              <w:t>OT NULL</w:t>
            </w:r>
          </w:p>
        </w:tc>
        <w:tc>
          <w:tcPr>
            <w:tcW w:w="1196" w:type="dxa"/>
            <w:vAlign w:val="center"/>
          </w:tcPr>
          <w:p>
            <w:pPr>
              <w:jc w:val="center"/>
            </w:pPr>
          </w:p>
        </w:tc>
        <w:tc>
          <w:tcPr>
            <w:tcW w:w="1123" w:type="dxa"/>
            <w:vMerge w:val="continue"/>
            <w:vAlign w:val="center"/>
          </w:tcPr>
          <w:p>
            <w:pPr>
              <w:jc w:val="center"/>
            </w:pPr>
          </w:p>
        </w:tc>
        <w:tc>
          <w:tcPr>
            <w:tcW w:w="1501"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center"/>
            </w:pPr>
            <w:r>
              <w:rPr>
                <w:rFonts w:hint="eastAsia"/>
              </w:rPr>
              <w:t>p</w:t>
            </w:r>
            <w:r>
              <w:t>rice</w:t>
            </w:r>
          </w:p>
        </w:tc>
        <w:tc>
          <w:tcPr>
            <w:tcW w:w="1402" w:type="dxa"/>
            <w:vAlign w:val="center"/>
          </w:tcPr>
          <w:p>
            <w:pPr>
              <w:jc w:val="center"/>
            </w:pPr>
            <w:r>
              <w:rPr>
                <w:rFonts w:hint="eastAsia"/>
              </w:rPr>
              <w:t>&gt;</w:t>
            </w:r>
            <w:r>
              <w:t>0</w:t>
            </w:r>
          </w:p>
        </w:tc>
        <w:tc>
          <w:tcPr>
            <w:tcW w:w="1859" w:type="dxa"/>
            <w:vAlign w:val="center"/>
          </w:tcPr>
          <w:p>
            <w:pPr>
              <w:jc w:val="center"/>
            </w:pPr>
            <w:r>
              <w:rPr>
                <w:rFonts w:hint="eastAsia"/>
              </w:rPr>
              <w:t>N</w:t>
            </w:r>
            <w:r>
              <w:t>OT NULL</w:t>
            </w:r>
          </w:p>
        </w:tc>
        <w:tc>
          <w:tcPr>
            <w:tcW w:w="1196" w:type="dxa"/>
            <w:vAlign w:val="center"/>
          </w:tcPr>
          <w:p>
            <w:pPr>
              <w:jc w:val="center"/>
            </w:pPr>
          </w:p>
        </w:tc>
        <w:tc>
          <w:tcPr>
            <w:tcW w:w="1123" w:type="dxa"/>
            <w:vAlign w:val="center"/>
          </w:tcPr>
          <w:p>
            <w:pPr>
              <w:jc w:val="center"/>
            </w:pPr>
          </w:p>
        </w:tc>
        <w:tc>
          <w:tcPr>
            <w:tcW w:w="1501" w:type="dxa"/>
            <w:vAlign w:val="center"/>
          </w:tcPr>
          <w:p>
            <w:pPr>
              <w:jc w:val="center"/>
            </w:pPr>
          </w:p>
        </w:tc>
      </w:tr>
    </w:tbl>
    <w:p>
      <w:pPr>
        <w:widowControl/>
        <w:autoSpaceDE w:val="0"/>
        <w:autoSpaceDN w:val="0"/>
        <w:adjustRightInd w:val="0"/>
        <w:spacing w:line="360" w:lineRule="auto"/>
        <w:rPr>
          <w:rFonts w:cs="DFKai-SB"/>
          <w:b/>
          <w:sz w:val="24"/>
          <w:lang w:bidi="ar"/>
        </w:rPr>
      </w:pPr>
    </w:p>
    <w:p>
      <w:pPr>
        <w:widowControl/>
        <w:autoSpaceDE w:val="0"/>
        <w:autoSpaceDN w:val="0"/>
        <w:adjustRightInd w:val="0"/>
        <w:spacing w:line="360" w:lineRule="auto"/>
        <w:rPr>
          <w:rFonts w:cs="DFKai-SB"/>
          <w:b/>
          <w:sz w:val="24"/>
          <w:lang w:bidi="ar"/>
        </w:rPr>
      </w:pPr>
      <w:r>
        <w:rPr>
          <w:rFonts w:cs="DFKai-SB"/>
          <w:b/>
          <w:sz w:val="24"/>
          <w:lang w:bidi="ar"/>
        </w:rPr>
        <w:t>(</w:t>
      </w:r>
      <w:r>
        <w:rPr>
          <w:rFonts w:hint="eastAsia" w:cs="DFKai-SB"/>
          <w:b/>
          <w:sz w:val="24"/>
          <w:lang w:bidi="ar"/>
        </w:rPr>
        <w:t>2</w:t>
      </w:r>
      <w:r>
        <w:rPr>
          <w:rFonts w:cs="DFKai-SB"/>
          <w:b/>
          <w:sz w:val="24"/>
          <w:lang w:bidi="ar"/>
        </w:rPr>
        <w:t>)author</w:t>
      </w:r>
    </w:p>
    <w:p>
      <w:pPr>
        <w:pStyle w:val="22"/>
        <w:rPr>
          <w:rFonts w:cs="DFKai-SB"/>
          <w:b w:val="0"/>
          <w:sz w:val="24"/>
          <w:lang w:bidi="ar"/>
        </w:rP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w:t>
      </w:r>
      <w:r>
        <w:fldChar w:fldCharType="end"/>
      </w:r>
      <w:r>
        <w:t xml:space="preserve"> author</w:t>
      </w:r>
      <w:r>
        <w:rPr>
          <w:rFonts w:hint="eastAsia"/>
        </w:rPr>
        <w:t>关系描述</w:t>
      </w: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9"/>
        <w:gridCol w:w="2541"/>
        <w:gridCol w:w="18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9" w:type="dxa"/>
            <w:vAlign w:val="center"/>
          </w:tcPr>
          <w:p>
            <w:pPr>
              <w:jc w:val="center"/>
            </w:pPr>
            <w:r>
              <w:rPr>
                <w:rFonts w:hint="eastAsia"/>
              </w:rPr>
              <w:t>字段名</w:t>
            </w:r>
          </w:p>
        </w:tc>
        <w:tc>
          <w:tcPr>
            <w:tcW w:w="2541" w:type="dxa"/>
            <w:vAlign w:val="center"/>
          </w:tcPr>
          <w:p>
            <w:pPr>
              <w:jc w:val="center"/>
            </w:pPr>
            <w:r>
              <w:rPr>
                <w:rFonts w:hint="eastAsia"/>
              </w:rPr>
              <w:t>取值范围</w:t>
            </w:r>
          </w:p>
        </w:tc>
        <w:tc>
          <w:tcPr>
            <w:tcW w:w="1859" w:type="dxa"/>
            <w:vAlign w:val="center"/>
          </w:tcPr>
          <w:p>
            <w:pPr>
              <w:jc w:val="center"/>
            </w:pPr>
            <w:r>
              <w:rPr>
                <w:rFonts w:hint="eastAsia"/>
              </w:rPr>
              <w:t>约束设计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2269" w:type="dxa"/>
            <w:vMerge w:val="restart"/>
            <w:vAlign w:val="center"/>
          </w:tcPr>
          <w:p>
            <w:pPr>
              <w:jc w:val="center"/>
            </w:pPr>
            <w:r>
              <w:t>author_name</w:t>
            </w:r>
          </w:p>
        </w:tc>
        <w:tc>
          <w:tcPr>
            <w:tcW w:w="2541" w:type="dxa"/>
            <w:vMerge w:val="restart"/>
            <w:vAlign w:val="center"/>
          </w:tcPr>
          <w:p>
            <w:pPr>
              <w:jc w:val="center"/>
            </w:pPr>
          </w:p>
        </w:tc>
        <w:tc>
          <w:tcPr>
            <w:tcW w:w="1859" w:type="dxa"/>
            <w:vAlign w:val="center"/>
          </w:tcPr>
          <w:p>
            <w:pPr>
              <w:jc w:val="center"/>
            </w:pPr>
            <w:r>
              <w:rPr>
                <w:rFonts w:hint="eastAsia"/>
              </w:rPr>
              <w:t>P</w:t>
            </w:r>
            <w: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2269" w:type="dxa"/>
            <w:vMerge w:val="continue"/>
            <w:vAlign w:val="center"/>
          </w:tcPr>
          <w:p>
            <w:pPr>
              <w:jc w:val="center"/>
            </w:pPr>
          </w:p>
        </w:tc>
        <w:tc>
          <w:tcPr>
            <w:tcW w:w="2541" w:type="dxa"/>
            <w:vMerge w:val="continue"/>
            <w:vAlign w:val="center"/>
          </w:tcPr>
          <w:p>
            <w:pPr>
              <w:jc w:val="center"/>
            </w:pPr>
          </w:p>
        </w:tc>
        <w:tc>
          <w:tcPr>
            <w:tcW w:w="1859" w:type="dxa"/>
            <w:vAlign w:val="center"/>
          </w:tcPr>
          <w:p>
            <w:pPr>
              <w:jc w:val="center"/>
            </w:pPr>
            <w:r>
              <w:rPr>
                <w:rFonts w:hint="eastAsia"/>
              </w:rPr>
              <w:t>N</w:t>
            </w:r>
            <w:r>
              <w:t>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9" w:type="dxa"/>
            <w:vAlign w:val="center"/>
          </w:tcPr>
          <w:p>
            <w:pPr>
              <w:jc w:val="center"/>
            </w:pPr>
            <w:r>
              <w:t>nationality</w:t>
            </w:r>
          </w:p>
        </w:tc>
        <w:tc>
          <w:tcPr>
            <w:tcW w:w="2541" w:type="dxa"/>
            <w:vAlign w:val="center"/>
          </w:tcPr>
          <w:p>
            <w:pPr>
              <w:jc w:val="center"/>
            </w:pPr>
            <w:r>
              <w:rPr>
                <w:rFonts w:hint="eastAsia"/>
              </w:rPr>
              <w:t>国籍的英语形式表示</w:t>
            </w:r>
          </w:p>
        </w:tc>
        <w:tc>
          <w:tcPr>
            <w:tcW w:w="1859" w:type="dxa"/>
            <w:vAlign w:val="center"/>
          </w:tcPr>
          <w:p>
            <w:pPr>
              <w:jc w:val="center"/>
            </w:pPr>
            <w:r>
              <w:rPr>
                <w:rFonts w:hint="eastAsia"/>
              </w:rPr>
              <w:t>N</w:t>
            </w:r>
            <w:r>
              <w:t>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9" w:type="dxa"/>
            <w:vAlign w:val="center"/>
          </w:tcPr>
          <w:p>
            <w:pPr>
              <w:jc w:val="center"/>
            </w:pPr>
            <w:r>
              <w:t>birth</w:t>
            </w:r>
          </w:p>
        </w:tc>
        <w:tc>
          <w:tcPr>
            <w:tcW w:w="2541" w:type="dxa"/>
            <w:vAlign w:val="center"/>
          </w:tcPr>
          <w:p>
            <w:pPr>
              <w:jc w:val="center"/>
            </w:pPr>
          </w:p>
        </w:tc>
        <w:tc>
          <w:tcPr>
            <w:tcW w:w="1859" w:type="dxa"/>
            <w:vAlign w:val="center"/>
          </w:tcPr>
          <w:p>
            <w:pPr>
              <w:jc w:val="center"/>
            </w:pPr>
            <w:r>
              <w:rPr>
                <w:rFonts w:hint="eastAsia"/>
              </w:rPr>
              <w:t>N</w:t>
            </w:r>
            <w:r>
              <w:t>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9" w:type="dxa"/>
            <w:vAlign w:val="center"/>
          </w:tcPr>
          <w:p>
            <w:pPr>
              <w:jc w:val="center"/>
            </w:pPr>
            <w:r>
              <w:t>author_description</w:t>
            </w:r>
          </w:p>
        </w:tc>
        <w:tc>
          <w:tcPr>
            <w:tcW w:w="2541" w:type="dxa"/>
            <w:vAlign w:val="center"/>
          </w:tcPr>
          <w:p>
            <w:pPr>
              <w:jc w:val="center"/>
            </w:pPr>
          </w:p>
        </w:tc>
        <w:tc>
          <w:tcPr>
            <w:tcW w:w="1859"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9" w:type="dxa"/>
            <w:vAlign w:val="center"/>
          </w:tcPr>
          <w:p>
            <w:pPr>
              <w:jc w:val="center"/>
            </w:pPr>
            <w:r>
              <w:t>pub_sum</w:t>
            </w:r>
          </w:p>
        </w:tc>
        <w:tc>
          <w:tcPr>
            <w:tcW w:w="2541" w:type="dxa"/>
            <w:vAlign w:val="center"/>
          </w:tcPr>
          <w:p>
            <w:pPr>
              <w:jc w:val="center"/>
            </w:pPr>
            <w:r>
              <w:rPr>
                <w:rFonts w:hint="eastAsia"/>
              </w:rPr>
              <w:t>&gt;</w:t>
            </w:r>
            <w:r>
              <w:t>0</w:t>
            </w:r>
          </w:p>
        </w:tc>
        <w:tc>
          <w:tcPr>
            <w:tcW w:w="1859" w:type="dxa"/>
            <w:vAlign w:val="center"/>
          </w:tcPr>
          <w:p>
            <w:pPr>
              <w:jc w:val="center"/>
            </w:pPr>
            <w:r>
              <w:rPr>
                <w:rFonts w:hint="eastAsia"/>
              </w:rPr>
              <w:t>N</w:t>
            </w:r>
            <w:r>
              <w:t>OT NULL</w:t>
            </w:r>
          </w:p>
        </w:tc>
      </w:tr>
    </w:tbl>
    <w:p>
      <w:pPr>
        <w:widowControl/>
        <w:autoSpaceDE w:val="0"/>
        <w:autoSpaceDN w:val="0"/>
        <w:adjustRightInd w:val="0"/>
        <w:spacing w:line="360" w:lineRule="auto"/>
        <w:rPr>
          <w:rFonts w:cs="DFKai-SB"/>
          <w:b/>
          <w:sz w:val="24"/>
          <w:lang w:bidi="ar"/>
        </w:rPr>
      </w:pPr>
    </w:p>
    <w:p>
      <w:pPr>
        <w:widowControl/>
        <w:autoSpaceDE w:val="0"/>
        <w:autoSpaceDN w:val="0"/>
        <w:adjustRightInd w:val="0"/>
        <w:spacing w:line="360" w:lineRule="auto"/>
        <w:rPr>
          <w:rFonts w:cs="DFKai-SB"/>
          <w:b/>
          <w:sz w:val="24"/>
          <w:lang w:bidi="ar"/>
        </w:rPr>
      </w:pPr>
      <w:r>
        <w:rPr>
          <w:rFonts w:hint="eastAsia" w:cs="DFKai-SB"/>
          <w:b/>
          <w:sz w:val="24"/>
          <w:lang w:bidi="ar"/>
        </w:rPr>
        <w:t>(</w:t>
      </w:r>
      <w:r>
        <w:rPr>
          <w:rFonts w:cs="DFKai-SB"/>
          <w:b/>
          <w:sz w:val="24"/>
          <w:lang w:bidi="ar"/>
        </w:rPr>
        <w:t>3)category</w:t>
      </w:r>
    </w:p>
    <w:p>
      <w:pPr>
        <w:pStyle w:val="22"/>
        <w:rPr>
          <w:rFonts w:cs="DFKai-SB"/>
          <w:b w:val="0"/>
          <w:sz w:val="24"/>
          <w:lang w:bidi="ar"/>
        </w:rP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4</w:t>
      </w:r>
      <w:r>
        <w:fldChar w:fldCharType="end"/>
      </w:r>
      <w:r>
        <w:t xml:space="preserve"> category</w:t>
      </w:r>
      <w:r>
        <w:rPr>
          <w:rFonts w:hint="eastAsia"/>
        </w:rPr>
        <w:t>关系描述</w:t>
      </w: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9"/>
        <w:gridCol w:w="2541"/>
        <w:gridCol w:w="18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9" w:type="dxa"/>
            <w:vAlign w:val="center"/>
          </w:tcPr>
          <w:p>
            <w:pPr>
              <w:jc w:val="center"/>
            </w:pPr>
            <w:r>
              <w:rPr>
                <w:rFonts w:hint="eastAsia"/>
              </w:rPr>
              <w:t>字段名</w:t>
            </w:r>
          </w:p>
        </w:tc>
        <w:tc>
          <w:tcPr>
            <w:tcW w:w="2541" w:type="dxa"/>
            <w:vAlign w:val="center"/>
          </w:tcPr>
          <w:p>
            <w:pPr>
              <w:jc w:val="center"/>
            </w:pPr>
            <w:r>
              <w:rPr>
                <w:rFonts w:hint="eastAsia"/>
              </w:rPr>
              <w:t>取值范围</w:t>
            </w:r>
          </w:p>
        </w:tc>
        <w:tc>
          <w:tcPr>
            <w:tcW w:w="1859" w:type="dxa"/>
            <w:vAlign w:val="center"/>
          </w:tcPr>
          <w:p>
            <w:pPr>
              <w:jc w:val="center"/>
            </w:pPr>
            <w:r>
              <w:rPr>
                <w:rFonts w:hint="eastAsia"/>
              </w:rPr>
              <w:t>约束设计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2269" w:type="dxa"/>
            <w:vMerge w:val="restart"/>
            <w:vAlign w:val="center"/>
          </w:tcPr>
          <w:p>
            <w:pPr>
              <w:jc w:val="center"/>
            </w:pPr>
            <w:r>
              <w:t>category_name</w:t>
            </w:r>
          </w:p>
        </w:tc>
        <w:tc>
          <w:tcPr>
            <w:tcW w:w="2541" w:type="dxa"/>
            <w:vMerge w:val="restart"/>
            <w:vAlign w:val="center"/>
          </w:tcPr>
          <w:p>
            <w:pPr>
              <w:jc w:val="center"/>
            </w:pPr>
          </w:p>
        </w:tc>
        <w:tc>
          <w:tcPr>
            <w:tcW w:w="1859" w:type="dxa"/>
            <w:vAlign w:val="center"/>
          </w:tcPr>
          <w:p>
            <w:pPr>
              <w:jc w:val="center"/>
            </w:pPr>
            <w:r>
              <w:rPr>
                <w:rFonts w:hint="eastAsia"/>
              </w:rPr>
              <w:t>P</w:t>
            </w:r>
            <w: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2269" w:type="dxa"/>
            <w:vMerge w:val="continue"/>
            <w:vAlign w:val="center"/>
          </w:tcPr>
          <w:p>
            <w:pPr>
              <w:jc w:val="center"/>
            </w:pPr>
          </w:p>
        </w:tc>
        <w:tc>
          <w:tcPr>
            <w:tcW w:w="2541" w:type="dxa"/>
            <w:vMerge w:val="continue"/>
            <w:vAlign w:val="center"/>
          </w:tcPr>
          <w:p>
            <w:pPr>
              <w:jc w:val="center"/>
            </w:pPr>
          </w:p>
        </w:tc>
        <w:tc>
          <w:tcPr>
            <w:tcW w:w="1859" w:type="dxa"/>
            <w:vAlign w:val="center"/>
          </w:tcPr>
          <w:p>
            <w:pPr>
              <w:jc w:val="center"/>
            </w:pPr>
            <w:r>
              <w:rPr>
                <w:rFonts w:hint="eastAsia"/>
              </w:rPr>
              <w:t>N</w:t>
            </w:r>
            <w:r>
              <w:t>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9" w:type="dxa"/>
            <w:vAlign w:val="center"/>
          </w:tcPr>
          <w:p>
            <w:pPr>
              <w:jc w:val="center"/>
            </w:pPr>
            <w:r>
              <w:t>sum</w:t>
            </w:r>
          </w:p>
        </w:tc>
        <w:tc>
          <w:tcPr>
            <w:tcW w:w="2541" w:type="dxa"/>
            <w:vAlign w:val="center"/>
          </w:tcPr>
          <w:p>
            <w:pPr>
              <w:jc w:val="center"/>
            </w:pPr>
            <w:r>
              <w:rPr>
                <w:rFonts w:hint="eastAsia"/>
              </w:rPr>
              <w:t>&gt;</w:t>
            </w:r>
            <w:r>
              <w:t>0</w:t>
            </w:r>
          </w:p>
        </w:tc>
        <w:tc>
          <w:tcPr>
            <w:tcW w:w="1859" w:type="dxa"/>
            <w:vAlign w:val="center"/>
          </w:tcPr>
          <w:p>
            <w:pPr>
              <w:jc w:val="center"/>
            </w:pPr>
            <w:r>
              <w:rPr>
                <w:rFonts w:hint="eastAsia"/>
              </w:rPr>
              <w:t>N</w:t>
            </w:r>
            <w:r>
              <w:t>OT NULL</w:t>
            </w:r>
          </w:p>
        </w:tc>
      </w:tr>
    </w:tbl>
    <w:p>
      <w:pPr>
        <w:widowControl/>
        <w:autoSpaceDE w:val="0"/>
        <w:autoSpaceDN w:val="0"/>
        <w:adjustRightInd w:val="0"/>
        <w:spacing w:line="360" w:lineRule="auto"/>
        <w:rPr>
          <w:rFonts w:cs="DFKai-SB"/>
          <w:b/>
          <w:sz w:val="24"/>
          <w:lang w:bidi="ar"/>
        </w:rPr>
      </w:pPr>
    </w:p>
    <w:p>
      <w:pPr>
        <w:widowControl/>
        <w:autoSpaceDE w:val="0"/>
        <w:autoSpaceDN w:val="0"/>
        <w:adjustRightInd w:val="0"/>
        <w:spacing w:line="360" w:lineRule="auto"/>
        <w:rPr>
          <w:rFonts w:cs="DFKai-SB"/>
          <w:b/>
          <w:sz w:val="24"/>
          <w:lang w:bidi="ar"/>
        </w:rPr>
      </w:pPr>
      <w:r>
        <w:rPr>
          <w:rFonts w:hint="eastAsia" w:cs="DFKai-SB"/>
          <w:b/>
          <w:sz w:val="24"/>
          <w:lang w:bidi="ar"/>
        </w:rPr>
        <w:t>(</w:t>
      </w:r>
      <w:r>
        <w:rPr>
          <w:rFonts w:cs="DFKai-SB"/>
          <w:b/>
          <w:sz w:val="24"/>
          <w:lang w:bidi="ar"/>
        </w:rPr>
        <w:t>4)press</w:t>
      </w:r>
    </w:p>
    <w:p>
      <w:pPr>
        <w:pStyle w:val="22"/>
        <w:rPr>
          <w:rFonts w:cs="DFKai-SB"/>
          <w:b w:val="0"/>
          <w:sz w:val="24"/>
          <w:lang w:bidi="ar"/>
        </w:rP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5</w:t>
      </w:r>
      <w:r>
        <w:fldChar w:fldCharType="end"/>
      </w:r>
      <w:r>
        <w:t xml:space="preserve"> press</w:t>
      </w:r>
      <w:r>
        <w:rPr>
          <w:rFonts w:hint="eastAsia"/>
        </w:rPr>
        <w:t>关系描述</w:t>
      </w: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9"/>
        <w:gridCol w:w="2541"/>
        <w:gridCol w:w="18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9" w:type="dxa"/>
            <w:vAlign w:val="center"/>
          </w:tcPr>
          <w:p>
            <w:pPr>
              <w:jc w:val="center"/>
            </w:pPr>
            <w:r>
              <w:rPr>
                <w:rFonts w:hint="eastAsia"/>
              </w:rPr>
              <w:t>字段名</w:t>
            </w:r>
          </w:p>
        </w:tc>
        <w:tc>
          <w:tcPr>
            <w:tcW w:w="2541" w:type="dxa"/>
            <w:vAlign w:val="center"/>
          </w:tcPr>
          <w:p>
            <w:pPr>
              <w:jc w:val="center"/>
            </w:pPr>
            <w:r>
              <w:rPr>
                <w:rFonts w:hint="eastAsia"/>
              </w:rPr>
              <w:t>取值范围</w:t>
            </w:r>
          </w:p>
        </w:tc>
        <w:tc>
          <w:tcPr>
            <w:tcW w:w="1859" w:type="dxa"/>
            <w:vAlign w:val="center"/>
          </w:tcPr>
          <w:p>
            <w:pPr>
              <w:jc w:val="center"/>
            </w:pPr>
            <w:r>
              <w:rPr>
                <w:rFonts w:hint="eastAsia"/>
              </w:rPr>
              <w:t>约束设计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2269" w:type="dxa"/>
            <w:vMerge w:val="restart"/>
            <w:vAlign w:val="center"/>
          </w:tcPr>
          <w:p>
            <w:pPr>
              <w:jc w:val="center"/>
            </w:pPr>
            <w:r>
              <w:t>press_name</w:t>
            </w:r>
          </w:p>
        </w:tc>
        <w:tc>
          <w:tcPr>
            <w:tcW w:w="2541" w:type="dxa"/>
            <w:vMerge w:val="restart"/>
            <w:vAlign w:val="center"/>
          </w:tcPr>
          <w:p>
            <w:pPr>
              <w:jc w:val="center"/>
            </w:pPr>
          </w:p>
        </w:tc>
        <w:tc>
          <w:tcPr>
            <w:tcW w:w="1859" w:type="dxa"/>
            <w:vAlign w:val="center"/>
          </w:tcPr>
          <w:p>
            <w:pPr>
              <w:jc w:val="center"/>
            </w:pPr>
            <w:r>
              <w:rPr>
                <w:rFonts w:hint="eastAsia"/>
              </w:rPr>
              <w:t>P</w:t>
            </w:r>
            <w: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2269" w:type="dxa"/>
            <w:vMerge w:val="continue"/>
            <w:vAlign w:val="center"/>
          </w:tcPr>
          <w:p>
            <w:pPr>
              <w:jc w:val="center"/>
            </w:pPr>
          </w:p>
        </w:tc>
        <w:tc>
          <w:tcPr>
            <w:tcW w:w="2541" w:type="dxa"/>
            <w:vMerge w:val="continue"/>
            <w:vAlign w:val="center"/>
          </w:tcPr>
          <w:p>
            <w:pPr>
              <w:jc w:val="center"/>
            </w:pPr>
          </w:p>
        </w:tc>
        <w:tc>
          <w:tcPr>
            <w:tcW w:w="1859" w:type="dxa"/>
            <w:vAlign w:val="center"/>
          </w:tcPr>
          <w:p>
            <w:pPr>
              <w:jc w:val="center"/>
            </w:pPr>
            <w:r>
              <w:rPr>
                <w:rFonts w:hint="eastAsia"/>
              </w:rPr>
              <w:t>N</w:t>
            </w:r>
            <w:r>
              <w:t>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9" w:type="dxa"/>
            <w:vAlign w:val="center"/>
          </w:tcPr>
          <w:p>
            <w:pPr>
              <w:jc w:val="center"/>
            </w:pPr>
            <w:r>
              <w:t>location</w:t>
            </w:r>
          </w:p>
        </w:tc>
        <w:tc>
          <w:tcPr>
            <w:tcW w:w="2541" w:type="dxa"/>
            <w:vAlign w:val="center"/>
          </w:tcPr>
          <w:p>
            <w:pPr>
              <w:jc w:val="center"/>
            </w:pPr>
            <w:r>
              <w:rPr>
                <w:rFonts w:hint="eastAsia"/>
              </w:rPr>
              <w:t>&gt;</w:t>
            </w:r>
            <w:r>
              <w:t>0</w:t>
            </w:r>
          </w:p>
        </w:tc>
        <w:tc>
          <w:tcPr>
            <w:tcW w:w="1859" w:type="dxa"/>
            <w:vAlign w:val="center"/>
          </w:tcPr>
          <w:p>
            <w:pPr>
              <w:jc w:val="center"/>
            </w:pPr>
            <w:r>
              <w:rPr>
                <w:rFonts w:hint="eastAsia"/>
              </w:rPr>
              <w:t>N</w:t>
            </w:r>
            <w:r>
              <w:t>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9" w:type="dxa"/>
            <w:vAlign w:val="center"/>
          </w:tcPr>
          <w:p>
            <w:pPr>
              <w:jc w:val="center"/>
            </w:pPr>
            <w:r>
              <w:rPr>
                <w:rFonts w:hint="eastAsia"/>
              </w:rPr>
              <w:t>a</w:t>
            </w:r>
            <w:r>
              <w:t>ll_sum</w:t>
            </w:r>
          </w:p>
        </w:tc>
        <w:tc>
          <w:tcPr>
            <w:tcW w:w="2541" w:type="dxa"/>
            <w:vAlign w:val="center"/>
          </w:tcPr>
          <w:p>
            <w:pPr>
              <w:jc w:val="center"/>
            </w:pPr>
            <w:r>
              <w:rPr>
                <w:rFonts w:hint="eastAsia"/>
              </w:rPr>
              <w:t>&gt;</w:t>
            </w:r>
            <w:r>
              <w:t>0</w:t>
            </w:r>
          </w:p>
        </w:tc>
        <w:tc>
          <w:tcPr>
            <w:tcW w:w="1859" w:type="dxa"/>
            <w:vAlign w:val="center"/>
          </w:tcPr>
          <w:p>
            <w:pPr>
              <w:jc w:val="center"/>
            </w:pPr>
            <w:r>
              <w:rPr>
                <w:rFonts w:hint="eastAsia"/>
              </w:rPr>
              <w:t>N</w:t>
            </w:r>
            <w:r>
              <w:t>OT NULL</w:t>
            </w:r>
          </w:p>
        </w:tc>
      </w:tr>
    </w:tbl>
    <w:p>
      <w:pPr>
        <w:widowControl/>
        <w:autoSpaceDE w:val="0"/>
        <w:autoSpaceDN w:val="0"/>
        <w:adjustRightInd w:val="0"/>
        <w:spacing w:line="360" w:lineRule="auto"/>
        <w:rPr>
          <w:rFonts w:cs="DFKai-SB"/>
          <w:b/>
          <w:sz w:val="24"/>
          <w:lang w:bidi="ar"/>
        </w:rPr>
      </w:pPr>
      <w:r>
        <w:rPr>
          <w:rFonts w:hint="eastAsia" w:cs="DFKai-SB"/>
          <w:b/>
          <w:sz w:val="24"/>
          <w:lang w:bidi="ar"/>
        </w:rPr>
        <w:t>(</w:t>
      </w:r>
      <w:r>
        <w:rPr>
          <w:rFonts w:cs="DFKai-SB"/>
          <w:b/>
          <w:sz w:val="24"/>
          <w:lang w:bidi="ar"/>
        </w:rPr>
        <w:t>5)customer</w:t>
      </w:r>
    </w:p>
    <w:p>
      <w:pPr>
        <w:pStyle w:val="22"/>
        <w:rPr>
          <w:rFonts w:cs="DFKai-SB"/>
          <w:b w:val="0"/>
          <w:sz w:val="24"/>
          <w:lang w:bidi="ar"/>
        </w:rP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6</w:t>
      </w:r>
      <w:r>
        <w:fldChar w:fldCharType="end"/>
      </w:r>
      <w:r>
        <w:t xml:space="preserve"> customer</w:t>
      </w:r>
      <w:r>
        <w:rPr>
          <w:rFonts w:hint="eastAsia"/>
        </w:rPr>
        <w:t>关系描述</w:t>
      </w: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9"/>
        <w:gridCol w:w="3392"/>
        <w:gridCol w:w="2131"/>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9" w:type="dxa"/>
            <w:vAlign w:val="center"/>
          </w:tcPr>
          <w:p>
            <w:pPr>
              <w:jc w:val="center"/>
            </w:pPr>
            <w:r>
              <w:rPr>
                <w:rFonts w:hint="eastAsia"/>
              </w:rPr>
              <w:t>字段名</w:t>
            </w:r>
          </w:p>
        </w:tc>
        <w:tc>
          <w:tcPr>
            <w:tcW w:w="3392" w:type="dxa"/>
            <w:vAlign w:val="center"/>
          </w:tcPr>
          <w:p>
            <w:pPr>
              <w:jc w:val="center"/>
            </w:pPr>
            <w:r>
              <w:rPr>
                <w:rFonts w:hint="eastAsia"/>
              </w:rPr>
              <w:t>取值范围</w:t>
            </w:r>
          </w:p>
        </w:tc>
        <w:tc>
          <w:tcPr>
            <w:tcW w:w="2131" w:type="dxa"/>
            <w:vAlign w:val="center"/>
          </w:tcPr>
          <w:p>
            <w:pPr>
              <w:jc w:val="center"/>
            </w:pPr>
            <w:r>
              <w:rPr>
                <w:rFonts w:hint="eastAsia"/>
              </w:rPr>
              <w:t>约束设计</w:t>
            </w:r>
          </w:p>
        </w:tc>
        <w:tc>
          <w:tcPr>
            <w:tcW w:w="1276" w:type="dxa"/>
            <w:vAlign w:val="center"/>
          </w:tcPr>
          <w:p>
            <w:pPr>
              <w:jc w:val="center"/>
            </w:pPr>
            <w:r>
              <w:rPr>
                <w:rFonts w:hint="eastAsia"/>
              </w:rPr>
              <w:t>约束解释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1849" w:type="dxa"/>
            <w:vMerge w:val="restart"/>
            <w:vAlign w:val="center"/>
          </w:tcPr>
          <w:p>
            <w:pPr>
              <w:jc w:val="center"/>
            </w:pPr>
            <w:r>
              <w:t>customer_id</w:t>
            </w:r>
          </w:p>
        </w:tc>
        <w:tc>
          <w:tcPr>
            <w:tcW w:w="3392" w:type="dxa"/>
            <w:vMerge w:val="restart"/>
            <w:vAlign w:val="center"/>
          </w:tcPr>
          <w:p>
            <w:pPr>
              <w:jc w:val="center"/>
            </w:pPr>
            <w:r>
              <w:rPr>
                <w:rFonts w:hint="eastAsia"/>
              </w:rPr>
              <w:t>8</w:t>
            </w:r>
            <w:r>
              <w:t>-16</w:t>
            </w:r>
            <w:r>
              <w:rPr>
                <w:rFonts w:hint="eastAsia"/>
              </w:rPr>
              <w:t>位，由字母和数字组成</w:t>
            </w:r>
          </w:p>
        </w:tc>
        <w:tc>
          <w:tcPr>
            <w:tcW w:w="2131" w:type="dxa"/>
            <w:vAlign w:val="center"/>
          </w:tcPr>
          <w:p>
            <w:pPr>
              <w:jc w:val="center"/>
            </w:pPr>
            <w:r>
              <w:rPr>
                <w:rFonts w:hint="eastAsia"/>
              </w:rPr>
              <w:t>P</w:t>
            </w:r>
            <w:r>
              <w:t>K</w:t>
            </w:r>
          </w:p>
        </w:tc>
        <w:tc>
          <w:tcPr>
            <w:tcW w:w="127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1849" w:type="dxa"/>
            <w:vMerge w:val="continue"/>
            <w:vAlign w:val="center"/>
          </w:tcPr>
          <w:p>
            <w:pPr>
              <w:jc w:val="center"/>
            </w:pPr>
          </w:p>
        </w:tc>
        <w:tc>
          <w:tcPr>
            <w:tcW w:w="3392" w:type="dxa"/>
            <w:vMerge w:val="continue"/>
            <w:vAlign w:val="center"/>
          </w:tcPr>
          <w:p>
            <w:pPr>
              <w:jc w:val="center"/>
            </w:pPr>
          </w:p>
        </w:tc>
        <w:tc>
          <w:tcPr>
            <w:tcW w:w="2131" w:type="dxa"/>
            <w:vAlign w:val="center"/>
          </w:tcPr>
          <w:p>
            <w:pPr>
              <w:jc w:val="center"/>
            </w:pPr>
            <w:r>
              <w:rPr>
                <w:rFonts w:hint="eastAsia"/>
              </w:rPr>
              <w:t>N</w:t>
            </w:r>
            <w:r>
              <w:t>OT NULL</w:t>
            </w:r>
          </w:p>
        </w:tc>
        <w:tc>
          <w:tcPr>
            <w:tcW w:w="127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9" w:type="dxa"/>
            <w:vAlign w:val="center"/>
          </w:tcPr>
          <w:p>
            <w:pPr>
              <w:jc w:val="center"/>
            </w:pPr>
            <w:r>
              <w:t>nickname</w:t>
            </w:r>
          </w:p>
        </w:tc>
        <w:tc>
          <w:tcPr>
            <w:tcW w:w="3392" w:type="dxa"/>
            <w:vAlign w:val="center"/>
          </w:tcPr>
          <w:p>
            <w:pPr>
              <w:jc w:val="center"/>
            </w:pPr>
          </w:p>
        </w:tc>
        <w:tc>
          <w:tcPr>
            <w:tcW w:w="2131" w:type="dxa"/>
            <w:vAlign w:val="center"/>
          </w:tcPr>
          <w:p>
            <w:pPr>
              <w:jc w:val="center"/>
            </w:pPr>
            <w:r>
              <w:rPr>
                <w:rFonts w:hint="eastAsia"/>
              </w:rPr>
              <w:t>N</w:t>
            </w:r>
            <w:r>
              <w:t>OT NULL</w:t>
            </w:r>
          </w:p>
        </w:tc>
        <w:tc>
          <w:tcPr>
            <w:tcW w:w="127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9" w:type="dxa"/>
            <w:vAlign w:val="center"/>
          </w:tcPr>
          <w:p>
            <w:pPr>
              <w:jc w:val="center"/>
            </w:pPr>
            <w:r>
              <w:t>pw</w:t>
            </w:r>
          </w:p>
        </w:tc>
        <w:tc>
          <w:tcPr>
            <w:tcW w:w="3392" w:type="dxa"/>
            <w:vAlign w:val="center"/>
          </w:tcPr>
          <w:p>
            <w:pPr>
              <w:jc w:val="center"/>
            </w:pPr>
            <w:r>
              <w:rPr>
                <w:rFonts w:hint="eastAsia"/>
              </w:rPr>
              <w:t>6</w:t>
            </w:r>
            <w:r>
              <w:t>4</w:t>
            </w:r>
            <w:r>
              <w:rPr>
                <w:rFonts w:hint="eastAsia"/>
              </w:rPr>
              <w:t>位十六进制表示</w:t>
            </w:r>
          </w:p>
        </w:tc>
        <w:tc>
          <w:tcPr>
            <w:tcW w:w="2131" w:type="dxa"/>
            <w:vAlign w:val="center"/>
          </w:tcPr>
          <w:p>
            <w:pPr>
              <w:jc w:val="center"/>
            </w:pPr>
            <w:r>
              <w:rPr>
                <w:rFonts w:hint="eastAsia"/>
              </w:rPr>
              <w:t>N</w:t>
            </w:r>
            <w:r>
              <w:t>OT NULL</w:t>
            </w:r>
          </w:p>
        </w:tc>
        <w:tc>
          <w:tcPr>
            <w:tcW w:w="127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9" w:type="dxa"/>
            <w:vAlign w:val="center"/>
          </w:tcPr>
          <w:p>
            <w:pPr>
              <w:jc w:val="center"/>
            </w:pPr>
            <w:r>
              <w:t>mail_id</w:t>
            </w:r>
          </w:p>
        </w:tc>
        <w:tc>
          <w:tcPr>
            <w:tcW w:w="3392" w:type="dxa"/>
            <w:vAlign w:val="center"/>
          </w:tcPr>
          <w:p>
            <w:pPr>
              <w:jc w:val="center"/>
            </w:pPr>
            <w:r>
              <w:rPr>
                <w:rFonts w:hint="eastAsia"/>
              </w:rPr>
              <w:t>符合邮箱规范</w:t>
            </w:r>
          </w:p>
        </w:tc>
        <w:tc>
          <w:tcPr>
            <w:tcW w:w="2131" w:type="dxa"/>
            <w:vAlign w:val="center"/>
          </w:tcPr>
          <w:p>
            <w:pPr>
              <w:jc w:val="center"/>
            </w:pPr>
          </w:p>
        </w:tc>
        <w:tc>
          <w:tcPr>
            <w:tcW w:w="127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9" w:type="dxa"/>
            <w:vAlign w:val="center"/>
          </w:tcPr>
          <w:p>
            <w:pPr>
              <w:jc w:val="center"/>
            </w:pPr>
            <w:r>
              <w:t>telephone</w:t>
            </w:r>
          </w:p>
        </w:tc>
        <w:tc>
          <w:tcPr>
            <w:tcW w:w="3392" w:type="dxa"/>
            <w:vAlign w:val="center"/>
          </w:tcPr>
          <w:p>
            <w:pPr>
              <w:jc w:val="center"/>
            </w:pPr>
            <w:r>
              <w:rPr>
                <w:rFonts w:hint="eastAsia"/>
              </w:rPr>
              <w:t>11位数字</w:t>
            </w:r>
          </w:p>
        </w:tc>
        <w:tc>
          <w:tcPr>
            <w:tcW w:w="2131" w:type="dxa"/>
            <w:vAlign w:val="center"/>
          </w:tcPr>
          <w:p>
            <w:pPr>
              <w:jc w:val="center"/>
            </w:pPr>
            <w:r>
              <w:rPr>
                <w:rFonts w:hint="eastAsia"/>
              </w:rPr>
              <w:t>N</w:t>
            </w:r>
            <w:r>
              <w:t>OT NULL</w:t>
            </w:r>
          </w:p>
        </w:tc>
        <w:tc>
          <w:tcPr>
            <w:tcW w:w="127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9" w:type="dxa"/>
            <w:vAlign w:val="center"/>
          </w:tcPr>
          <w:p>
            <w:pPr>
              <w:jc w:val="center"/>
            </w:pPr>
            <w:r>
              <w:t>level</w:t>
            </w:r>
          </w:p>
        </w:tc>
        <w:tc>
          <w:tcPr>
            <w:tcW w:w="3392" w:type="dxa"/>
            <w:vAlign w:val="center"/>
          </w:tcPr>
          <w:p>
            <w:pPr>
              <w:jc w:val="center"/>
            </w:pPr>
            <w:r>
              <w:rPr>
                <w:rFonts w:hint="eastAsia"/>
              </w:rPr>
              <w:t>0-6</w:t>
            </w:r>
          </w:p>
        </w:tc>
        <w:tc>
          <w:tcPr>
            <w:tcW w:w="2131" w:type="dxa"/>
            <w:vAlign w:val="center"/>
          </w:tcPr>
          <w:p>
            <w:pPr>
              <w:jc w:val="center"/>
            </w:pPr>
            <w:r>
              <w:t>fk_customer_level</w:t>
            </w:r>
          </w:p>
        </w:tc>
        <w:tc>
          <w:tcPr>
            <w:tcW w:w="1276" w:type="dxa"/>
            <w:vAlign w:val="center"/>
          </w:tcPr>
          <w:p>
            <w:pPr>
              <w:jc w:val="center"/>
            </w:pPr>
            <w:r>
              <w:rPr>
                <w:rFonts w:hint="eastAsia"/>
              </w:rPr>
              <w:t>F</w:t>
            </w:r>
            <w: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849" w:type="dxa"/>
            <w:vAlign w:val="center"/>
          </w:tcPr>
          <w:p>
            <w:pPr>
              <w:jc w:val="center"/>
            </w:pPr>
            <w:r>
              <w:t>purchase_sum</w:t>
            </w:r>
          </w:p>
        </w:tc>
        <w:tc>
          <w:tcPr>
            <w:tcW w:w="3392" w:type="dxa"/>
            <w:vAlign w:val="center"/>
          </w:tcPr>
          <w:p>
            <w:pPr>
              <w:jc w:val="center"/>
            </w:pPr>
            <m:oMath>
              <m:r>
                <m:rPr/>
                <w:rPr>
                  <w:rFonts w:ascii="Cambria Math" w:hAnsi="Cambria Math"/>
                </w:rPr>
                <m:t>≥</m:t>
              </m:r>
            </m:oMath>
            <w:r>
              <w:rPr>
                <w:rFonts w:hint="eastAsia"/>
              </w:rPr>
              <w:t>0</w:t>
            </w:r>
          </w:p>
        </w:tc>
        <w:tc>
          <w:tcPr>
            <w:tcW w:w="2131" w:type="dxa"/>
            <w:vAlign w:val="center"/>
          </w:tcPr>
          <w:p>
            <w:pPr>
              <w:jc w:val="center"/>
            </w:pPr>
          </w:p>
        </w:tc>
        <w:tc>
          <w:tcPr>
            <w:tcW w:w="127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849" w:type="dxa"/>
            <w:vAlign w:val="center"/>
          </w:tcPr>
          <w:p>
            <w:pPr>
              <w:jc w:val="center"/>
            </w:pPr>
            <w:r>
              <w:t>identity</w:t>
            </w:r>
          </w:p>
        </w:tc>
        <w:tc>
          <w:tcPr>
            <w:tcW w:w="3392" w:type="dxa"/>
            <w:vAlign w:val="center"/>
          </w:tcPr>
          <w:p>
            <w:pPr>
              <w:jc w:val="center"/>
            </w:pPr>
            <w:r>
              <w:t>‘super’</w:t>
            </w:r>
            <w:r>
              <w:rPr>
                <w:rFonts w:hint="eastAsia"/>
              </w:rPr>
              <w:t>或</w:t>
            </w:r>
            <w:r>
              <w:t>‘normal’</w:t>
            </w:r>
          </w:p>
        </w:tc>
        <w:tc>
          <w:tcPr>
            <w:tcW w:w="2131" w:type="dxa"/>
            <w:vAlign w:val="center"/>
          </w:tcPr>
          <w:p>
            <w:pPr>
              <w:jc w:val="center"/>
            </w:pPr>
            <w:r>
              <w:rPr>
                <w:rFonts w:hint="eastAsia"/>
              </w:rPr>
              <w:t>N</w:t>
            </w:r>
            <w:r>
              <w:t>OT NULL</w:t>
            </w:r>
          </w:p>
        </w:tc>
        <w:tc>
          <w:tcPr>
            <w:tcW w:w="127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849" w:type="dxa"/>
            <w:vAlign w:val="center"/>
          </w:tcPr>
          <w:p>
            <w:pPr>
              <w:jc w:val="center"/>
            </w:pPr>
            <w:r>
              <w:t>current_order_id</w:t>
            </w:r>
          </w:p>
        </w:tc>
        <w:tc>
          <w:tcPr>
            <w:tcW w:w="3392" w:type="dxa"/>
            <w:vAlign w:val="center"/>
          </w:tcPr>
          <w:p>
            <w:pPr>
              <w:jc w:val="center"/>
            </w:pPr>
            <m:oMath>
              <m:r>
                <m:rPr/>
                <w:rPr>
                  <w:rFonts w:ascii="Cambria Math" w:hAnsi="Cambria Math"/>
                </w:rPr>
                <m:t>≥</m:t>
              </m:r>
            </m:oMath>
            <w:r>
              <w:rPr>
                <w:rFonts w:hint="eastAsia"/>
              </w:rPr>
              <w:t>1</w:t>
            </w:r>
          </w:p>
        </w:tc>
        <w:tc>
          <w:tcPr>
            <w:tcW w:w="2131" w:type="dxa"/>
            <w:vAlign w:val="center"/>
          </w:tcPr>
          <w:p>
            <w:pPr>
              <w:jc w:val="center"/>
            </w:pPr>
            <w:r>
              <w:rPr>
                <w:rFonts w:hint="eastAsia"/>
              </w:rPr>
              <w:t>f</w:t>
            </w:r>
            <w:r>
              <w:t>k_current</w:t>
            </w:r>
          </w:p>
        </w:tc>
        <w:tc>
          <w:tcPr>
            <w:tcW w:w="1276" w:type="dxa"/>
            <w:vAlign w:val="center"/>
          </w:tcPr>
          <w:p>
            <w:pPr>
              <w:jc w:val="center"/>
            </w:pPr>
            <w:r>
              <w:rPr>
                <w:rFonts w:hint="eastAsia"/>
              </w:rPr>
              <w:t>F</w:t>
            </w:r>
            <w: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9" w:type="dxa"/>
            <w:vAlign w:val="center"/>
          </w:tcPr>
          <w:p>
            <w:pPr>
              <w:jc w:val="center"/>
            </w:pPr>
            <w:r>
              <w:t>def_location</w:t>
            </w:r>
          </w:p>
        </w:tc>
        <w:tc>
          <w:tcPr>
            <w:tcW w:w="3392" w:type="dxa"/>
            <w:vAlign w:val="center"/>
          </w:tcPr>
          <w:p>
            <w:pPr>
              <w:jc w:val="center"/>
            </w:pPr>
          </w:p>
        </w:tc>
        <w:tc>
          <w:tcPr>
            <w:tcW w:w="2131" w:type="dxa"/>
            <w:vAlign w:val="center"/>
          </w:tcPr>
          <w:p>
            <w:pPr>
              <w:jc w:val="center"/>
            </w:pPr>
          </w:p>
        </w:tc>
        <w:tc>
          <w:tcPr>
            <w:tcW w:w="1276" w:type="dxa"/>
            <w:vAlign w:val="center"/>
          </w:tcPr>
          <w:p>
            <w:pPr>
              <w:jc w:val="center"/>
            </w:pPr>
          </w:p>
        </w:tc>
      </w:tr>
    </w:tbl>
    <w:p>
      <w:pPr>
        <w:widowControl/>
        <w:autoSpaceDE w:val="0"/>
        <w:autoSpaceDN w:val="0"/>
        <w:adjustRightInd w:val="0"/>
        <w:spacing w:line="360" w:lineRule="auto"/>
        <w:rPr>
          <w:rFonts w:cs="DFKai-SB"/>
          <w:b/>
          <w:sz w:val="24"/>
          <w:lang w:bidi="ar"/>
        </w:rPr>
      </w:pPr>
    </w:p>
    <w:p>
      <w:pPr>
        <w:widowControl/>
        <w:autoSpaceDE w:val="0"/>
        <w:autoSpaceDN w:val="0"/>
        <w:adjustRightInd w:val="0"/>
        <w:spacing w:line="360" w:lineRule="auto"/>
        <w:rPr>
          <w:rFonts w:cs="DFKai-SB"/>
          <w:b/>
          <w:sz w:val="24"/>
          <w:lang w:bidi="ar"/>
        </w:rPr>
      </w:pPr>
      <w:r>
        <w:rPr>
          <w:rFonts w:hint="eastAsia" w:cs="DFKai-SB"/>
          <w:b/>
          <w:sz w:val="24"/>
          <w:lang w:bidi="ar"/>
        </w:rPr>
        <w:t>(</w:t>
      </w:r>
      <w:r>
        <w:rPr>
          <w:rFonts w:cs="DFKai-SB"/>
          <w:b/>
          <w:sz w:val="24"/>
          <w:lang w:bidi="ar"/>
        </w:rPr>
        <w:t>6)vip_rate</w:t>
      </w:r>
    </w:p>
    <w:p>
      <w:pPr>
        <w:pStyle w:val="22"/>
        <w:rPr>
          <w:rFonts w:cs="DFKai-SB"/>
          <w:b w:val="0"/>
          <w:sz w:val="24"/>
          <w:lang w:bidi="ar"/>
        </w:rP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7</w:t>
      </w:r>
      <w:r>
        <w:fldChar w:fldCharType="end"/>
      </w:r>
      <w:r>
        <w:t xml:space="preserve"> vip_rate</w:t>
      </w:r>
      <w:r>
        <w:rPr>
          <w:rFonts w:hint="eastAsia"/>
        </w:rPr>
        <w:t>关系描述</w:t>
      </w: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2830"/>
        <w:gridCol w:w="18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vAlign w:val="center"/>
          </w:tcPr>
          <w:p>
            <w:pPr>
              <w:jc w:val="center"/>
            </w:pPr>
            <w:r>
              <w:rPr>
                <w:rFonts w:hint="eastAsia"/>
              </w:rPr>
              <w:t>字段名</w:t>
            </w:r>
          </w:p>
        </w:tc>
        <w:tc>
          <w:tcPr>
            <w:tcW w:w="2830" w:type="dxa"/>
            <w:vAlign w:val="center"/>
          </w:tcPr>
          <w:p>
            <w:pPr>
              <w:jc w:val="center"/>
            </w:pPr>
            <w:r>
              <w:rPr>
                <w:rFonts w:hint="eastAsia"/>
              </w:rPr>
              <w:t>取值范围</w:t>
            </w:r>
          </w:p>
        </w:tc>
        <w:tc>
          <w:tcPr>
            <w:tcW w:w="1859" w:type="dxa"/>
            <w:vAlign w:val="center"/>
          </w:tcPr>
          <w:p>
            <w:pPr>
              <w:jc w:val="center"/>
            </w:pPr>
            <w:r>
              <w:rPr>
                <w:rFonts w:hint="eastAsia"/>
              </w:rPr>
              <w:t>约束设计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980" w:type="dxa"/>
            <w:vMerge w:val="restart"/>
            <w:vAlign w:val="center"/>
          </w:tcPr>
          <w:p>
            <w:pPr>
              <w:jc w:val="center"/>
            </w:pPr>
            <w:r>
              <w:t>level</w:t>
            </w:r>
          </w:p>
        </w:tc>
        <w:tc>
          <w:tcPr>
            <w:tcW w:w="2830" w:type="dxa"/>
            <w:vMerge w:val="restart"/>
            <w:vAlign w:val="center"/>
          </w:tcPr>
          <w:p>
            <w:pPr>
              <w:jc w:val="center"/>
            </w:pPr>
            <w:r>
              <w:rPr>
                <w:rFonts w:hint="eastAsia"/>
              </w:rPr>
              <w:t>0</w:t>
            </w:r>
            <w:r>
              <w:t>-6</w:t>
            </w:r>
          </w:p>
        </w:tc>
        <w:tc>
          <w:tcPr>
            <w:tcW w:w="1859" w:type="dxa"/>
            <w:vAlign w:val="center"/>
          </w:tcPr>
          <w:p>
            <w:pPr>
              <w:jc w:val="center"/>
            </w:pPr>
            <w:r>
              <w:rPr>
                <w:rFonts w:hint="eastAsia"/>
              </w:rPr>
              <w:t>P</w:t>
            </w:r>
            <w: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980" w:type="dxa"/>
            <w:vMerge w:val="continue"/>
            <w:vAlign w:val="center"/>
          </w:tcPr>
          <w:p>
            <w:pPr>
              <w:jc w:val="center"/>
            </w:pPr>
          </w:p>
        </w:tc>
        <w:tc>
          <w:tcPr>
            <w:tcW w:w="2830" w:type="dxa"/>
            <w:vMerge w:val="continue"/>
            <w:vAlign w:val="center"/>
          </w:tcPr>
          <w:p>
            <w:pPr>
              <w:jc w:val="center"/>
            </w:pPr>
          </w:p>
        </w:tc>
        <w:tc>
          <w:tcPr>
            <w:tcW w:w="1859" w:type="dxa"/>
            <w:vAlign w:val="center"/>
          </w:tcPr>
          <w:p>
            <w:pPr>
              <w:jc w:val="center"/>
            </w:pPr>
            <w:r>
              <w:rPr>
                <w:rFonts w:hint="eastAsia"/>
              </w:rPr>
              <w:t>N</w:t>
            </w:r>
            <w:r>
              <w:t>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1980" w:type="dxa"/>
            <w:vMerge w:val="restart"/>
            <w:vAlign w:val="center"/>
          </w:tcPr>
          <w:p>
            <w:pPr>
              <w:jc w:val="center"/>
            </w:pPr>
            <w:r>
              <w:t>rate</w:t>
            </w:r>
          </w:p>
        </w:tc>
        <w:tc>
          <w:tcPr>
            <w:tcW w:w="2830" w:type="dxa"/>
            <w:vMerge w:val="restart"/>
            <w:vAlign w:val="center"/>
          </w:tcPr>
          <w:p>
            <w:pPr>
              <w:jc w:val="center"/>
            </w:pPr>
            <w:r>
              <w:t>1.0,0.9,0.8,0.7,0.6,0.5,0.4</w:t>
            </w:r>
          </w:p>
        </w:tc>
        <w:tc>
          <w:tcPr>
            <w:tcW w:w="1859" w:type="dxa"/>
            <w:vAlign w:val="center"/>
          </w:tcPr>
          <w:p>
            <w:pPr>
              <w:jc w:val="center"/>
            </w:pPr>
            <w:r>
              <w:rPr>
                <w:rFonts w:hint="eastAsia"/>
              </w:rPr>
              <w:t>P</w:t>
            </w:r>
            <w: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1980" w:type="dxa"/>
            <w:vMerge w:val="continue"/>
            <w:vAlign w:val="center"/>
          </w:tcPr>
          <w:p>
            <w:pPr>
              <w:jc w:val="center"/>
            </w:pPr>
          </w:p>
        </w:tc>
        <w:tc>
          <w:tcPr>
            <w:tcW w:w="2830" w:type="dxa"/>
            <w:vMerge w:val="continue"/>
            <w:vAlign w:val="center"/>
          </w:tcPr>
          <w:p>
            <w:pPr>
              <w:jc w:val="center"/>
            </w:pPr>
          </w:p>
        </w:tc>
        <w:tc>
          <w:tcPr>
            <w:tcW w:w="1859" w:type="dxa"/>
            <w:vAlign w:val="center"/>
          </w:tcPr>
          <w:p>
            <w:pPr>
              <w:jc w:val="center"/>
            </w:pPr>
            <w:r>
              <w:rPr>
                <w:rFonts w:hint="eastAsia"/>
              </w:rPr>
              <w:t>N</w:t>
            </w:r>
            <w:r>
              <w:t>OT NULL</w:t>
            </w:r>
          </w:p>
        </w:tc>
      </w:tr>
    </w:tbl>
    <w:p>
      <w:pPr>
        <w:widowControl/>
        <w:autoSpaceDE w:val="0"/>
        <w:autoSpaceDN w:val="0"/>
        <w:adjustRightInd w:val="0"/>
        <w:spacing w:line="360" w:lineRule="auto"/>
        <w:rPr>
          <w:rFonts w:cs="DFKai-SB"/>
          <w:b/>
          <w:sz w:val="24"/>
          <w:lang w:bidi="ar"/>
        </w:rPr>
      </w:pPr>
    </w:p>
    <w:p>
      <w:pPr>
        <w:widowControl/>
        <w:autoSpaceDE w:val="0"/>
        <w:autoSpaceDN w:val="0"/>
        <w:adjustRightInd w:val="0"/>
        <w:spacing w:line="360" w:lineRule="auto"/>
        <w:rPr>
          <w:rFonts w:cs="DFKai-SB"/>
          <w:b/>
          <w:sz w:val="24"/>
          <w:lang w:bidi="ar"/>
        </w:rPr>
      </w:pPr>
      <w:r>
        <w:rPr>
          <w:rFonts w:hint="eastAsia" w:cs="DFKai-SB"/>
          <w:b/>
          <w:sz w:val="24"/>
          <w:lang w:bidi="ar"/>
        </w:rPr>
        <w:t>(</w:t>
      </w:r>
      <w:r>
        <w:rPr>
          <w:rFonts w:cs="DFKai-SB"/>
          <w:b/>
          <w:sz w:val="24"/>
          <w:lang w:bidi="ar"/>
        </w:rPr>
        <w:t>7)orders</w:t>
      </w:r>
    </w:p>
    <w:p>
      <w:pPr>
        <w:pStyle w:val="22"/>
        <w:rPr>
          <w:rFonts w:cs="DFKai-SB"/>
          <w:b w:val="0"/>
          <w:sz w:val="24"/>
          <w:lang w:bidi="ar"/>
        </w:rP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8</w:t>
      </w:r>
      <w:r>
        <w:fldChar w:fldCharType="end"/>
      </w:r>
      <w:r>
        <w:t xml:space="preserve"> orders</w:t>
      </w:r>
      <w:r>
        <w:rPr>
          <w:rFonts w:hint="eastAsia"/>
        </w:rPr>
        <w:t>关系描述</w:t>
      </w: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275"/>
        <w:gridCol w:w="2127"/>
        <w:gridCol w:w="1196"/>
        <w:gridCol w:w="1213"/>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pPr>
              <w:jc w:val="center"/>
            </w:pPr>
            <w:r>
              <w:rPr>
                <w:rFonts w:hint="eastAsia"/>
              </w:rPr>
              <w:t>字段名</w:t>
            </w:r>
          </w:p>
        </w:tc>
        <w:tc>
          <w:tcPr>
            <w:tcW w:w="1275" w:type="dxa"/>
            <w:vAlign w:val="center"/>
          </w:tcPr>
          <w:p>
            <w:pPr>
              <w:jc w:val="center"/>
            </w:pPr>
            <w:r>
              <w:rPr>
                <w:rFonts w:hint="eastAsia"/>
              </w:rPr>
              <w:t>取值范围</w:t>
            </w:r>
          </w:p>
        </w:tc>
        <w:tc>
          <w:tcPr>
            <w:tcW w:w="2127" w:type="dxa"/>
            <w:vAlign w:val="center"/>
          </w:tcPr>
          <w:p>
            <w:pPr>
              <w:jc w:val="center"/>
            </w:pPr>
            <w:r>
              <w:rPr>
                <w:rFonts w:hint="eastAsia"/>
              </w:rPr>
              <w:t>约束设计</w:t>
            </w:r>
          </w:p>
        </w:tc>
        <w:tc>
          <w:tcPr>
            <w:tcW w:w="1196" w:type="dxa"/>
            <w:vAlign w:val="center"/>
          </w:tcPr>
          <w:p>
            <w:pPr>
              <w:jc w:val="center"/>
            </w:pPr>
            <w:r>
              <w:rPr>
                <w:rFonts w:hint="eastAsia"/>
              </w:rPr>
              <w:t>约束解释</w:t>
            </w:r>
          </w:p>
        </w:tc>
        <w:tc>
          <w:tcPr>
            <w:tcW w:w="1213" w:type="dxa"/>
            <w:vAlign w:val="center"/>
          </w:tcPr>
          <w:p>
            <w:pPr>
              <w:jc w:val="center"/>
            </w:pPr>
            <w:r>
              <w:rPr>
                <w:rFonts w:hint="eastAsia"/>
              </w:rPr>
              <w:t>索引</w:t>
            </w:r>
          </w:p>
        </w:tc>
        <w:tc>
          <w:tcPr>
            <w:tcW w:w="1411" w:type="dxa"/>
            <w:vAlign w:val="center"/>
          </w:tcPr>
          <w:p>
            <w:pPr>
              <w:jc w:val="center"/>
            </w:pPr>
            <w:r>
              <w:rPr>
                <w:rFonts w:hint="eastAsia"/>
              </w:rPr>
              <w:t>索引解释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1555" w:type="dxa"/>
            <w:vMerge w:val="restart"/>
            <w:vAlign w:val="center"/>
          </w:tcPr>
          <w:p>
            <w:pPr>
              <w:jc w:val="center"/>
            </w:pPr>
            <w:r>
              <w:t>order_id</w:t>
            </w:r>
          </w:p>
        </w:tc>
        <w:tc>
          <w:tcPr>
            <w:tcW w:w="1275" w:type="dxa"/>
            <w:vMerge w:val="restart"/>
            <w:vAlign w:val="center"/>
          </w:tcPr>
          <w:p>
            <w:pPr>
              <w:jc w:val="center"/>
            </w:pPr>
            <m:oMath>
              <m:r>
                <m:rPr/>
                <w:rPr>
                  <w:rFonts w:ascii="Cambria Math" w:hAnsi="Cambria Math"/>
                </w:rPr>
                <m:t>≥</m:t>
              </m:r>
            </m:oMath>
            <w:r>
              <w:rPr>
                <w:rFonts w:hint="eastAsia"/>
              </w:rPr>
              <w:t>1</w:t>
            </w:r>
          </w:p>
        </w:tc>
        <w:tc>
          <w:tcPr>
            <w:tcW w:w="2127" w:type="dxa"/>
            <w:vAlign w:val="center"/>
          </w:tcPr>
          <w:p>
            <w:pPr>
              <w:jc w:val="center"/>
            </w:pPr>
            <w:r>
              <w:rPr>
                <w:rFonts w:hint="eastAsia"/>
              </w:rPr>
              <w:t>P</w:t>
            </w:r>
            <w:r>
              <w:t>K</w:t>
            </w:r>
          </w:p>
        </w:tc>
        <w:tc>
          <w:tcPr>
            <w:tcW w:w="1196" w:type="dxa"/>
            <w:vAlign w:val="center"/>
          </w:tcPr>
          <w:p>
            <w:pPr>
              <w:jc w:val="center"/>
            </w:pPr>
          </w:p>
        </w:tc>
        <w:tc>
          <w:tcPr>
            <w:tcW w:w="1213" w:type="dxa"/>
            <w:vMerge w:val="restart"/>
            <w:vAlign w:val="center"/>
          </w:tcPr>
          <w:p>
            <w:pPr>
              <w:jc w:val="center"/>
            </w:pPr>
            <w:r>
              <w:rPr>
                <w:rFonts w:hint="eastAsia"/>
              </w:rPr>
              <w:t>i</w:t>
            </w:r>
            <w:r>
              <w:t>nd_order</w:t>
            </w:r>
          </w:p>
        </w:tc>
        <w:tc>
          <w:tcPr>
            <w:tcW w:w="1411" w:type="dxa"/>
            <w:vMerge w:val="restart"/>
            <w:vAlign w:val="center"/>
          </w:tcPr>
          <w:p>
            <w:pPr>
              <w:jc w:val="center"/>
            </w:pPr>
            <w:r>
              <w:rPr>
                <w:rFonts w:hint="eastAsia"/>
              </w:rPr>
              <w:t>便于检索数据量较为庞大的订单实体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1555" w:type="dxa"/>
            <w:vMerge w:val="continue"/>
            <w:vAlign w:val="center"/>
          </w:tcPr>
          <w:p>
            <w:pPr>
              <w:jc w:val="center"/>
            </w:pPr>
          </w:p>
        </w:tc>
        <w:tc>
          <w:tcPr>
            <w:tcW w:w="1275" w:type="dxa"/>
            <w:vMerge w:val="continue"/>
            <w:vAlign w:val="center"/>
          </w:tcPr>
          <w:p>
            <w:pPr>
              <w:jc w:val="center"/>
            </w:pPr>
          </w:p>
        </w:tc>
        <w:tc>
          <w:tcPr>
            <w:tcW w:w="2127" w:type="dxa"/>
            <w:vAlign w:val="center"/>
          </w:tcPr>
          <w:p>
            <w:pPr>
              <w:jc w:val="center"/>
            </w:pPr>
            <w:r>
              <w:rPr>
                <w:rFonts w:hint="eastAsia"/>
              </w:rPr>
              <w:t>N</w:t>
            </w:r>
            <w:r>
              <w:t>OT NULL</w:t>
            </w:r>
          </w:p>
        </w:tc>
        <w:tc>
          <w:tcPr>
            <w:tcW w:w="1196" w:type="dxa"/>
            <w:vAlign w:val="center"/>
          </w:tcPr>
          <w:p>
            <w:pPr>
              <w:jc w:val="center"/>
            </w:pPr>
          </w:p>
        </w:tc>
        <w:tc>
          <w:tcPr>
            <w:tcW w:w="1213" w:type="dxa"/>
            <w:vMerge w:val="continue"/>
            <w:vAlign w:val="center"/>
          </w:tcPr>
          <w:p>
            <w:pPr>
              <w:jc w:val="center"/>
            </w:pPr>
          </w:p>
        </w:tc>
        <w:tc>
          <w:tcPr>
            <w:tcW w:w="1411"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pPr>
              <w:jc w:val="center"/>
            </w:pPr>
            <w:r>
              <w:t>update_time</w:t>
            </w:r>
          </w:p>
        </w:tc>
        <w:tc>
          <w:tcPr>
            <w:tcW w:w="1275" w:type="dxa"/>
            <w:vAlign w:val="center"/>
          </w:tcPr>
          <w:p>
            <w:pPr>
              <w:jc w:val="center"/>
            </w:pPr>
          </w:p>
        </w:tc>
        <w:tc>
          <w:tcPr>
            <w:tcW w:w="2127" w:type="dxa"/>
            <w:vAlign w:val="center"/>
          </w:tcPr>
          <w:p>
            <w:pPr>
              <w:jc w:val="center"/>
            </w:pPr>
            <w:r>
              <w:rPr>
                <w:rFonts w:hint="eastAsia"/>
              </w:rPr>
              <w:t>N</w:t>
            </w:r>
            <w:r>
              <w:t>OT NULL</w:t>
            </w:r>
          </w:p>
        </w:tc>
        <w:tc>
          <w:tcPr>
            <w:tcW w:w="1196" w:type="dxa"/>
            <w:vAlign w:val="center"/>
          </w:tcPr>
          <w:p>
            <w:pPr>
              <w:jc w:val="center"/>
            </w:pPr>
          </w:p>
        </w:tc>
        <w:tc>
          <w:tcPr>
            <w:tcW w:w="1213" w:type="dxa"/>
            <w:vAlign w:val="center"/>
          </w:tcPr>
          <w:p>
            <w:pPr>
              <w:jc w:val="center"/>
            </w:pPr>
          </w:p>
        </w:tc>
        <w:tc>
          <w:tcPr>
            <w:tcW w:w="141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pPr>
              <w:jc w:val="center"/>
            </w:pPr>
            <w:r>
              <w:t>receipt_place</w:t>
            </w:r>
          </w:p>
        </w:tc>
        <w:tc>
          <w:tcPr>
            <w:tcW w:w="1275" w:type="dxa"/>
            <w:vAlign w:val="center"/>
          </w:tcPr>
          <w:p>
            <w:pPr>
              <w:jc w:val="center"/>
            </w:pPr>
          </w:p>
        </w:tc>
        <w:tc>
          <w:tcPr>
            <w:tcW w:w="2127" w:type="dxa"/>
            <w:vAlign w:val="center"/>
          </w:tcPr>
          <w:p>
            <w:pPr>
              <w:jc w:val="center"/>
            </w:pPr>
            <w:r>
              <w:rPr>
                <w:rFonts w:hint="eastAsia"/>
              </w:rPr>
              <w:t>N</w:t>
            </w:r>
            <w:r>
              <w:t>OT NULL</w:t>
            </w:r>
          </w:p>
        </w:tc>
        <w:tc>
          <w:tcPr>
            <w:tcW w:w="1196" w:type="dxa"/>
            <w:vAlign w:val="center"/>
          </w:tcPr>
          <w:p>
            <w:pPr>
              <w:jc w:val="center"/>
            </w:pPr>
          </w:p>
        </w:tc>
        <w:tc>
          <w:tcPr>
            <w:tcW w:w="1213" w:type="dxa"/>
            <w:vAlign w:val="center"/>
          </w:tcPr>
          <w:p>
            <w:pPr>
              <w:jc w:val="center"/>
            </w:pPr>
          </w:p>
        </w:tc>
        <w:tc>
          <w:tcPr>
            <w:tcW w:w="141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1555" w:type="dxa"/>
            <w:vMerge w:val="restart"/>
            <w:vAlign w:val="center"/>
          </w:tcPr>
          <w:p>
            <w:pPr>
              <w:jc w:val="center"/>
            </w:pPr>
            <w:r>
              <w:t>customer_id</w:t>
            </w:r>
          </w:p>
        </w:tc>
        <w:tc>
          <w:tcPr>
            <w:tcW w:w="1275" w:type="dxa"/>
            <w:vMerge w:val="restart"/>
            <w:vAlign w:val="center"/>
          </w:tcPr>
          <w:p>
            <w:pPr>
              <w:jc w:val="center"/>
            </w:pPr>
            <w:r>
              <w:rPr>
                <w:rFonts w:hint="eastAsia"/>
              </w:rPr>
              <w:t>8</w:t>
            </w:r>
            <w:r>
              <w:t>-16</w:t>
            </w:r>
            <w:r>
              <w:rPr>
                <w:rFonts w:hint="eastAsia"/>
              </w:rPr>
              <w:t>位，由字母和数字组成</w:t>
            </w:r>
          </w:p>
        </w:tc>
        <w:tc>
          <w:tcPr>
            <w:tcW w:w="2127" w:type="dxa"/>
            <w:vAlign w:val="center"/>
          </w:tcPr>
          <w:p>
            <w:pPr>
              <w:jc w:val="center"/>
            </w:pPr>
            <w:r>
              <w:rPr>
                <w:rFonts w:hint="eastAsia"/>
              </w:rPr>
              <w:t>N</w:t>
            </w:r>
            <w:r>
              <w:t>OT NULL</w:t>
            </w:r>
          </w:p>
        </w:tc>
        <w:tc>
          <w:tcPr>
            <w:tcW w:w="1196" w:type="dxa"/>
            <w:vAlign w:val="center"/>
          </w:tcPr>
          <w:p>
            <w:pPr>
              <w:jc w:val="center"/>
            </w:pPr>
          </w:p>
        </w:tc>
        <w:tc>
          <w:tcPr>
            <w:tcW w:w="1213" w:type="dxa"/>
            <w:vMerge w:val="restart"/>
            <w:vAlign w:val="center"/>
          </w:tcPr>
          <w:p>
            <w:pPr>
              <w:jc w:val="center"/>
            </w:pPr>
          </w:p>
        </w:tc>
        <w:tc>
          <w:tcPr>
            <w:tcW w:w="1411" w:type="dxa"/>
            <w:vMerge w:val="restart"/>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1555" w:type="dxa"/>
            <w:vMerge w:val="continue"/>
            <w:vAlign w:val="center"/>
          </w:tcPr>
          <w:p>
            <w:pPr>
              <w:jc w:val="center"/>
            </w:pPr>
          </w:p>
        </w:tc>
        <w:tc>
          <w:tcPr>
            <w:tcW w:w="1275" w:type="dxa"/>
            <w:vMerge w:val="continue"/>
            <w:vAlign w:val="center"/>
          </w:tcPr>
          <w:p>
            <w:pPr>
              <w:jc w:val="center"/>
            </w:pPr>
          </w:p>
        </w:tc>
        <w:tc>
          <w:tcPr>
            <w:tcW w:w="2127" w:type="dxa"/>
            <w:vAlign w:val="center"/>
          </w:tcPr>
          <w:p>
            <w:pPr>
              <w:jc w:val="center"/>
            </w:pPr>
            <w:r>
              <w:t>fk_customer_order</w:t>
            </w:r>
          </w:p>
        </w:tc>
        <w:tc>
          <w:tcPr>
            <w:tcW w:w="1196" w:type="dxa"/>
            <w:vAlign w:val="center"/>
          </w:tcPr>
          <w:p>
            <w:pPr>
              <w:jc w:val="center"/>
            </w:pPr>
            <w:r>
              <w:rPr>
                <w:rFonts w:hint="eastAsia"/>
              </w:rPr>
              <w:t>F</w:t>
            </w:r>
            <w:r>
              <w:t>K</w:t>
            </w:r>
          </w:p>
        </w:tc>
        <w:tc>
          <w:tcPr>
            <w:tcW w:w="1213" w:type="dxa"/>
            <w:vMerge w:val="continue"/>
            <w:vAlign w:val="center"/>
          </w:tcPr>
          <w:p>
            <w:pPr>
              <w:jc w:val="center"/>
            </w:pPr>
          </w:p>
        </w:tc>
        <w:tc>
          <w:tcPr>
            <w:tcW w:w="1411"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vAlign w:val="center"/>
          </w:tcPr>
          <w:p>
            <w:pPr>
              <w:jc w:val="center"/>
            </w:pPr>
            <w:r>
              <w:t>price_sum</w:t>
            </w:r>
          </w:p>
        </w:tc>
        <w:tc>
          <w:tcPr>
            <w:tcW w:w="1275" w:type="dxa"/>
            <w:vAlign w:val="center"/>
          </w:tcPr>
          <w:p>
            <w:pPr>
              <w:jc w:val="center"/>
            </w:pPr>
            <m:oMath>
              <m:r>
                <m:rPr/>
                <w:rPr>
                  <w:rFonts w:ascii="Cambria Math" w:hAnsi="Cambria Math"/>
                </w:rPr>
                <m:t>≥</m:t>
              </m:r>
            </m:oMath>
            <w:r>
              <w:rPr>
                <w:rFonts w:hint="eastAsia"/>
              </w:rPr>
              <w:t>0</w:t>
            </w:r>
          </w:p>
        </w:tc>
        <w:tc>
          <w:tcPr>
            <w:tcW w:w="2127" w:type="dxa"/>
            <w:vAlign w:val="center"/>
          </w:tcPr>
          <w:p>
            <w:pPr>
              <w:jc w:val="center"/>
            </w:pPr>
            <w:r>
              <w:rPr>
                <w:rFonts w:hint="eastAsia"/>
              </w:rPr>
              <w:t>N</w:t>
            </w:r>
            <w:r>
              <w:t>OT NULL</w:t>
            </w:r>
          </w:p>
        </w:tc>
        <w:tc>
          <w:tcPr>
            <w:tcW w:w="1196" w:type="dxa"/>
            <w:vAlign w:val="center"/>
          </w:tcPr>
          <w:p>
            <w:pPr>
              <w:jc w:val="center"/>
            </w:pPr>
          </w:p>
        </w:tc>
        <w:tc>
          <w:tcPr>
            <w:tcW w:w="1213" w:type="dxa"/>
            <w:vAlign w:val="center"/>
          </w:tcPr>
          <w:p>
            <w:pPr>
              <w:jc w:val="center"/>
            </w:pPr>
          </w:p>
        </w:tc>
        <w:tc>
          <w:tcPr>
            <w:tcW w:w="1411" w:type="dxa"/>
            <w:vAlign w:val="center"/>
          </w:tcPr>
          <w:p>
            <w:pPr>
              <w:jc w:val="center"/>
            </w:pPr>
          </w:p>
        </w:tc>
      </w:tr>
    </w:tbl>
    <w:p>
      <w:pPr>
        <w:widowControl/>
        <w:autoSpaceDE w:val="0"/>
        <w:autoSpaceDN w:val="0"/>
        <w:adjustRightInd w:val="0"/>
        <w:spacing w:line="360" w:lineRule="auto"/>
        <w:rPr>
          <w:rFonts w:cs="DFKai-SB"/>
          <w:b/>
          <w:sz w:val="24"/>
          <w:lang w:bidi="ar"/>
        </w:rPr>
      </w:pPr>
      <w:r>
        <w:rPr>
          <w:rFonts w:hint="eastAsia" w:cs="DFKai-SB"/>
          <w:b/>
          <w:sz w:val="24"/>
          <w:lang w:bidi="ar"/>
        </w:rPr>
        <w:t>(</w:t>
      </w:r>
      <w:r>
        <w:rPr>
          <w:rFonts w:cs="DFKai-SB"/>
          <w:b/>
          <w:sz w:val="24"/>
          <w:lang w:bidi="ar"/>
        </w:rPr>
        <w:t>8)order_book</w:t>
      </w:r>
    </w:p>
    <w:p>
      <w:pPr>
        <w:pStyle w:val="22"/>
        <w:rPr>
          <w:rFonts w:cs="DFKai-SB"/>
          <w:b w:val="0"/>
          <w:sz w:val="24"/>
          <w:lang w:bidi="ar"/>
        </w:rP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9</w:t>
      </w:r>
      <w:r>
        <w:fldChar w:fldCharType="end"/>
      </w:r>
      <w:r>
        <w:t xml:space="preserve"> order_book</w:t>
      </w:r>
      <w:r>
        <w:rPr>
          <w:rFonts w:hint="eastAsia"/>
        </w:rPr>
        <w:t>关系描述</w:t>
      </w: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559"/>
        <w:gridCol w:w="2127"/>
        <w:gridCol w:w="1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Align w:val="center"/>
          </w:tcPr>
          <w:p>
            <w:r>
              <w:rPr>
                <w:rFonts w:hint="eastAsia"/>
              </w:rPr>
              <w:t>字段名</w:t>
            </w:r>
          </w:p>
        </w:tc>
        <w:tc>
          <w:tcPr>
            <w:tcW w:w="1559" w:type="dxa"/>
            <w:vAlign w:val="center"/>
          </w:tcPr>
          <w:p>
            <w:r>
              <w:rPr>
                <w:rFonts w:hint="eastAsia"/>
              </w:rPr>
              <w:t>取值范围</w:t>
            </w:r>
          </w:p>
        </w:tc>
        <w:tc>
          <w:tcPr>
            <w:tcW w:w="2127" w:type="dxa"/>
            <w:vAlign w:val="center"/>
          </w:tcPr>
          <w:p>
            <w:r>
              <w:rPr>
                <w:rFonts w:hint="eastAsia"/>
              </w:rPr>
              <w:t>约束设计</w:t>
            </w:r>
          </w:p>
        </w:tc>
        <w:tc>
          <w:tcPr>
            <w:tcW w:w="1196" w:type="dxa"/>
            <w:vAlign w:val="center"/>
          </w:tcPr>
          <w:p>
            <w:r>
              <w:rPr>
                <w:rFonts w:hint="eastAsia"/>
              </w:rPr>
              <w:t>约束解释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1271" w:type="dxa"/>
            <w:vMerge w:val="restart"/>
            <w:vAlign w:val="center"/>
          </w:tcPr>
          <w:p>
            <w:r>
              <w:t>ISBN</w:t>
            </w:r>
          </w:p>
        </w:tc>
        <w:tc>
          <w:tcPr>
            <w:tcW w:w="1559" w:type="dxa"/>
            <w:vMerge w:val="restart"/>
            <w:vAlign w:val="center"/>
          </w:tcPr>
          <w:p>
            <w:r>
              <w:rPr>
                <w:rFonts w:hint="eastAsia"/>
              </w:rPr>
              <w:t>以97开头</w:t>
            </w:r>
          </w:p>
        </w:tc>
        <w:tc>
          <w:tcPr>
            <w:tcW w:w="2127" w:type="dxa"/>
            <w:vAlign w:val="center"/>
          </w:tcPr>
          <w:p>
            <w:r>
              <w:rPr>
                <w:rFonts w:hint="eastAsia"/>
              </w:rPr>
              <w:t>P</w:t>
            </w:r>
            <w:r>
              <w:t>K</w:t>
            </w:r>
          </w:p>
        </w:tc>
        <w:tc>
          <w:tcPr>
            <w:tcW w:w="119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1271" w:type="dxa"/>
            <w:vMerge w:val="continue"/>
            <w:vAlign w:val="center"/>
          </w:tcPr>
          <w:p/>
        </w:tc>
        <w:tc>
          <w:tcPr>
            <w:tcW w:w="1559" w:type="dxa"/>
            <w:vMerge w:val="continue"/>
            <w:vAlign w:val="center"/>
          </w:tcPr>
          <w:p/>
        </w:tc>
        <w:tc>
          <w:tcPr>
            <w:tcW w:w="2127" w:type="dxa"/>
            <w:vAlign w:val="center"/>
          </w:tcPr>
          <w:p>
            <w:r>
              <w:rPr>
                <w:rFonts w:hint="eastAsia"/>
              </w:rPr>
              <w:t>N</w:t>
            </w:r>
            <w:r>
              <w:t>OT NULL</w:t>
            </w:r>
          </w:p>
        </w:tc>
        <w:tc>
          <w:tcPr>
            <w:tcW w:w="119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1271" w:type="dxa"/>
            <w:vMerge w:val="continue"/>
            <w:vAlign w:val="center"/>
          </w:tcPr>
          <w:p/>
        </w:tc>
        <w:tc>
          <w:tcPr>
            <w:tcW w:w="1559" w:type="dxa"/>
            <w:vMerge w:val="continue"/>
            <w:vAlign w:val="center"/>
          </w:tcPr>
          <w:p/>
        </w:tc>
        <w:tc>
          <w:tcPr>
            <w:tcW w:w="2127" w:type="dxa"/>
            <w:vAlign w:val="center"/>
          </w:tcPr>
          <w:p>
            <w:r>
              <w:rPr>
                <w:rFonts w:hint="eastAsia"/>
              </w:rPr>
              <w:t>f</w:t>
            </w:r>
            <w:r>
              <w:t>k_ob2</w:t>
            </w:r>
          </w:p>
        </w:tc>
        <w:tc>
          <w:tcPr>
            <w:tcW w:w="1196" w:type="dxa"/>
            <w:vAlign w:val="center"/>
          </w:tcPr>
          <w:p>
            <w:r>
              <w:rPr>
                <w:rFonts w:hint="eastAsia"/>
              </w:rPr>
              <w:t>F</w:t>
            </w:r>
            <w: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jc w:val="center"/>
        </w:trPr>
        <w:tc>
          <w:tcPr>
            <w:tcW w:w="1271" w:type="dxa"/>
            <w:vMerge w:val="restart"/>
            <w:vAlign w:val="center"/>
          </w:tcPr>
          <w:p>
            <w:r>
              <w:t>order_id</w:t>
            </w:r>
          </w:p>
        </w:tc>
        <w:tc>
          <w:tcPr>
            <w:tcW w:w="1559" w:type="dxa"/>
            <w:vMerge w:val="restart"/>
            <w:vAlign w:val="center"/>
          </w:tcPr>
          <w:p>
            <m:oMath>
              <m:r>
                <m:rPr/>
                <w:rPr>
                  <w:rFonts w:ascii="Cambria Math" w:hAnsi="Cambria Math"/>
                </w:rPr>
                <m:t>≥</m:t>
              </m:r>
            </m:oMath>
            <w:r>
              <w:rPr>
                <w:rFonts w:hint="eastAsia"/>
              </w:rPr>
              <w:t>1</w:t>
            </w:r>
          </w:p>
        </w:tc>
        <w:tc>
          <w:tcPr>
            <w:tcW w:w="2127" w:type="dxa"/>
            <w:vAlign w:val="center"/>
          </w:tcPr>
          <w:p>
            <w:r>
              <w:rPr>
                <w:rFonts w:hint="eastAsia"/>
              </w:rPr>
              <w:t>N</w:t>
            </w:r>
            <w:r>
              <w:t>OT NULL</w:t>
            </w:r>
          </w:p>
        </w:tc>
        <w:tc>
          <w:tcPr>
            <w:tcW w:w="119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 w:hRule="atLeast"/>
          <w:jc w:val="center"/>
        </w:trPr>
        <w:tc>
          <w:tcPr>
            <w:tcW w:w="1271" w:type="dxa"/>
            <w:vMerge w:val="continue"/>
            <w:vAlign w:val="center"/>
          </w:tcPr>
          <w:p/>
        </w:tc>
        <w:tc>
          <w:tcPr>
            <w:tcW w:w="1559" w:type="dxa"/>
            <w:vMerge w:val="continue"/>
            <w:vAlign w:val="center"/>
          </w:tcPr>
          <w:p/>
        </w:tc>
        <w:tc>
          <w:tcPr>
            <w:tcW w:w="2127" w:type="dxa"/>
            <w:vAlign w:val="center"/>
          </w:tcPr>
          <w:p>
            <w:r>
              <w:rPr>
                <w:rFonts w:hint="eastAsia"/>
              </w:rPr>
              <w:t>P</w:t>
            </w:r>
            <w:r>
              <w:t>K</w:t>
            </w:r>
          </w:p>
        </w:tc>
        <w:tc>
          <w:tcPr>
            <w:tcW w:w="1196"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 w:hRule="atLeast"/>
          <w:jc w:val="center"/>
        </w:trPr>
        <w:tc>
          <w:tcPr>
            <w:tcW w:w="1271" w:type="dxa"/>
            <w:vMerge w:val="continue"/>
            <w:vAlign w:val="center"/>
          </w:tcPr>
          <w:p/>
        </w:tc>
        <w:tc>
          <w:tcPr>
            <w:tcW w:w="1559" w:type="dxa"/>
            <w:vMerge w:val="continue"/>
            <w:vAlign w:val="center"/>
          </w:tcPr>
          <w:p/>
        </w:tc>
        <w:tc>
          <w:tcPr>
            <w:tcW w:w="2127" w:type="dxa"/>
            <w:vAlign w:val="center"/>
          </w:tcPr>
          <w:p>
            <w:r>
              <w:rPr>
                <w:rFonts w:hint="eastAsia"/>
              </w:rPr>
              <w:t>f</w:t>
            </w:r>
            <w:r>
              <w:t>k_ob1</w:t>
            </w:r>
          </w:p>
        </w:tc>
        <w:tc>
          <w:tcPr>
            <w:tcW w:w="1196" w:type="dxa"/>
            <w:vAlign w:val="center"/>
          </w:tcPr>
          <w:p>
            <w:r>
              <w:rPr>
                <w:rFonts w:hint="eastAsia"/>
              </w:rPr>
              <w:t>F</w:t>
            </w:r>
            <w: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Align w:val="center"/>
          </w:tcPr>
          <w:p>
            <w:r>
              <w:t>order_sum</w:t>
            </w:r>
          </w:p>
        </w:tc>
        <w:tc>
          <w:tcPr>
            <w:tcW w:w="1559" w:type="dxa"/>
            <w:vAlign w:val="center"/>
          </w:tcPr>
          <w:p>
            <w:r>
              <w:rPr>
                <w:rFonts w:hint="eastAsia"/>
              </w:rPr>
              <w:t>&gt;</w:t>
            </w:r>
            <w:r>
              <w:t>0</w:t>
            </w:r>
          </w:p>
        </w:tc>
        <w:tc>
          <w:tcPr>
            <w:tcW w:w="2127" w:type="dxa"/>
            <w:vAlign w:val="center"/>
          </w:tcPr>
          <w:p>
            <w:r>
              <w:rPr>
                <w:rFonts w:hint="eastAsia"/>
              </w:rPr>
              <w:t>N</w:t>
            </w:r>
            <w:r>
              <w:t>OT NULL</w:t>
            </w:r>
          </w:p>
        </w:tc>
        <w:tc>
          <w:tcPr>
            <w:tcW w:w="1196" w:type="dxa"/>
            <w:vAlign w:val="center"/>
          </w:tcPr>
          <w:p/>
        </w:tc>
      </w:tr>
    </w:tbl>
    <w:p>
      <w:pPr>
        <w:widowControl/>
        <w:autoSpaceDE w:val="0"/>
        <w:autoSpaceDN w:val="0"/>
        <w:adjustRightInd w:val="0"/>
        <w:spacing w:before="156" w:beforeLines="50" w:after="156" w:afterLines="50" w:line="360" w:lineRule="auto"/>
        <w:jc w:val="left"/>
        <w:outlineLvl w:val="1"/>
        <w:rPr>
          <w:rFonts w:eastAsia="黑体" w:cs="DFKai-SB"/>
          <w:bCs/>
          <w:sz w:val="28"/>
        </w:rPr>
      </w:pPr>
      <w:bookmarkStart w:id="58" w:name="_Toc153733277"/>
      <w:r>
        <w:rPr>
          <w:rFonts w:eastAsia="黑体" w:cs="DFKai-SB"/>
          <w:bCs/>
          <w:sz w:val="28"/>
          <w:lang w:eastAsia="zh-Hans"/>
        </w:rPr>
        <w:t>2</w:t>
      </w:r>
      <w:r>
        <w:rPr>
          <w:rFonts w:hint="eastAsia" w:eastAsia="黑体" w:cs="DFKai-SB"/>
          <w:bCs/>
          <w:sz w:val="28"/>
          <w:lang w:eastAsia="zh-Hans"/>
        </w:rPr>
        <w:t>.</w:t>
      </w:r>
      <w:r>
        <w:rPr>
          <w:rFonts w:hint="eastAsia" w:eastAsia="黑体" w:cs="DFKai-SB"/>
          <w:bCs/>
          <w:sz w:val="28"/>
        </w:rPr>
        <w:t>6</w:t>
      </w:r>
      <w:r>
        <w:rPr>
          <w:rFonts w:eastAsia="黑体" w:cs="DFKai-SB"/>
          <w:bCs/>
          <w:sz w:val="28"/>
          <w:lang w:eastAsia="zh-Hans"/>
        </w:rPr>
        <w:t xml:space="preserve"> </w:t>
      </w:r>
      <w:r>
        <w:rPr>
          <w:rFonts w:hint="eastAsia" w:eastAsia="黑体" w:cs="DFKai-SB"/>
          <w:bCs/>
          <w:sz w:val="28"/>
        </w:rPr>
        <w:t>系统使用方法</w:t>
      </w:r>
      <w:bookmarkEnd w:id="58"/>
    </w:p>
    <w:p>
      <w:pPr>
        <w:pStyle w:val="99"/>
        <w:widowControl/>
        <w:numPr>
          <w:ilvl w:val="0"/>
          <w:numId w:val="14"/>
        </w:numPr>
        <w:autoSpaceDE w:val="0"/>
        <w:autoSpaceDN w:val="0"/>
        <w:adjustRightInd w:val="0"/>
        <w:spacing w:line="360" w:lineRule="auto"/>
        <w:ind w:firstLineChars="0"/>
        <w:rPr>
          <w:rFonts w:cs="DFKai-SB"/>
          <w:bCs/>
          <w:sz w:val="24"/>
          <w:lang w:eastAsia="zh-Hans" w:bidi="ar"/>
        </w:rPr>
      </w:pPr>
      <w:r>
        <w:rPr>
          <w:rFonts w:hint="eastAsia" w:cs="DFKai-SB"/>
          <w:bCs/>
          <w:sz w:val="24"/>
          <w:lang w:eastAsia="zh-Hans" w:bidi="ar"/>
        </w:rPr>
        <w:t>数据库配置为：</w:t>
      </w:r>
    </w:p>
    <w:p>
      <w:pPr>
        <w:pStyle w:val="99"/>
        <w:widowControl/>
        <w:autoSpaceDE w:val="0"/>
        <w:autoSpaceDN w:val="0"/>
        <w:adjustRightInd w:val="0"/>
        <w:spacing w:line="360" w:lineRule="auto"/>
        <w:ind w:left="440" w:firstLine="0" w:firstLineChars="0"/>
        <w:rPr>
          <w:rFonts w:cs="DFKai-SB"/>
          <w:bCs/>
          <w:sz w:val="24"/>
          <w:lang w:eastAsia="zh-Hans" w:bidi="ar"/>
        </w:rPr>
      </w:pPr>
      <w:r>
        <w:rPr>
          <w:rFonts w:hint="eastAsia" w:cs="DFKai-SB"/>
          <w:bCs/>
          <w:sz w:val="24"/>
          <w:lang w:eastAsia="zh-Hans" w:bidi="ar"/>
        </w:rPr>
        <w:t>使用utf8mb4字符集；</w:t>
      </w:r>
    </w:p>
    <w:p>
      <w:pPr>
        <w:pStyle w:val="99"/>
        <w:widowControl/>
        <w:autoSpaceDE w:val="0"/>
        <w:autoSpaceDN w:val="0"/>
        <w:adjustRightInd w:val="0"/>
        <w:spacing w:line="360" w:lineRule="auto"/>
        <w:ind w:left="440" w:firstLine="0" w:firstLineChars="0"/>
        <w:rPr>
          <w:rFonts w:cs="DFKai-SB"/>
          <w:bCs/>
          <w:sz w:val="24"/>
          <w:lang w:eastAsia="zh-Hans" w:bidi="ar"/>
        </w:rPr>
      </w:pPr>
      <w:r>
        <w:rPr>
          <w:rFonts w:hint="eastAsia" w:cs="DFKai-SB"/>
          <w:bCs/>
          <w:sz w:val="24"/>
          <w:lang w:eastAsia="zh-Hans" w:bidi="ar"/>
        </w:rPr>
        <w:t>创建数据库dbsc_lab3，用户dbsc_lab3，用户密码设为dbsc；</w:t>
      </w:r>
    </w:p>
    <w:p>
      <w:pPr>
        <w:pStyle w:val="99"/>
        <w:widowControl/>
        <w:autoSpaceDE w:val="0"/>
        <w:autoSpaceDN w:val="0"/>
        <w:adjustRightInd w:val="0"/>
        <w:spacing w:line="360" w:lineRule="auto"/>
        <w:ind w:left="440" w:firstLine="0" w:firstLineChars="0"/>
        <w:rPr>
          <w:rFonts w:cs="DFKai-SB"/>
          <w:bCs/>
          <w:sz w:val="24"/>
          <w:lang w:eastAsia="zh-Hans" w:bidi="ar"/>
        </w:rPr>
      </w:pPr>
      <w:r>
        <w:rPr>
          <w:rFonts w:hint="eastAsia" w:cs="DFKai-SB"/>
          <w:bCs/>
          <w:sz w:val="24"/>
          <w:lang w:eastAsia="zh-Hans" w:bidi="ar"/>
        </w:rPr>
        <w:t>执行SQL语句：grant all on dbsc_lab3.* to dbsc_lab3；</w:t>
      </w:r>
    </w:p>
    <w:p>
      <w:pPr>
        <w:pStyle w:val="99"/>
        <w:widowControl/>
        <w:autoSpaceDE w:val="0"/>
        <w:autoSpaceDN w:val="0"/>
        <w:adjustRightInd w:val="0"/>
        <w:spacing w:line="360" w:lineRule="auto"/>
        <w:ind w:left="440" w:firstLine="0" w:firstLineChars="0"/>
        <w:rPr>
          <w:rFonts w:cs="DFKai-SB"/>
          <w:bCs/>
          <w:sz w:val="24"/>
          <w:lang w:eastAsia="zh-Hans" w:bidi="ar"/>
        </w:rPr>
      </w:pPr>
      <w:r>
        <w:rPr>
          <w:rFonts w:hint="eastAsia" w:cs="DFKai-SB"/>
          <w:bCs/>
          <w:sz w:val="24"/>
          <w:lang w:eastAsia="zh-Hans" w:bidi="ar"/>
        </w:rPr>
        <w:t>依次运行脚本文件onlineBS_schema.sql、onlineBS_data.sql。</w:t>
      </w:r>
    </w:p>
    <w:p>
      <w:pPr>
        <w:pStyle w:val="99"/>
        <w:widowControl/>
        <w:numPr>
          <w:ilvl w:val="0"/>
          <w:numId w:val="14"/>
        </w:numPr>
        <w:autoSpaceDE w:val="0"/>
        <w:autoSpaceDN w:val="0"/>
        <w:adjustRightInd w:val="0"/>
        <w:spacing w:line="360" w:lineRule="auto"/>
        <w:ind w:firstLineChars="0"/>
        <w:rPr>
          <w:rFonts w:cs="DFKai-SB"/>
          <w:bCs/>
          <w:sz w:val="24"/>
          <w:lang w:eastAsia="zh-Hans" w:bidi="ar"/>
        </w:rPr>
      </w:pPr>
      <w:r>
        <w:rPr>
          <w:rFonts w:hint="eastAsia" w:cs="DFKai-SB"/>
          <w:bCs/>
          <w:sz w:val="24"/>
          <w:lang w:eastAsia="zh-Hans" w:bidi="ar"/>
        </w:rPr>
        <w:t>系统</w:t>
      </w:r>
      <w:r>
        <w:rPr>
          <w:rFonts w:cs="DFKai-SB"/>
          <w:bCs/>
          <w:sz w:val="24"/>
          <w:lang w:eastAsia="zh-Hans" w:bidi="ar"/>
        </w:rPr>
        <w:t>startup</w:t>
      </w:r>
      <w:r>
        <w:rPr>
          <w:rFonts w:hint="eastAsia" w:cs="DFKai-SB"/>
          <w:bCs/>
          <w:sz w:val="24"/>
          <w:lang w:eastAsia="zh-Hans" w:bidi="ar"/>
        </w:rPr>
        <w:t>：</w:t>
      </w:r>
    </w:p>
    <w:p>
      <w:pPr>
        <w:pStyle w:val="99"/>
        <w:widowControl/>
        <w:autoSpaceDE w:val="0"/>
        <w:autoSpaceDN w:val="0"/>
        <w:adjustRightInd w:val="0"/>
        <w:spacing w:line="360" w:lineRule="auto"/>
        <w:ind w:left="440" w:firstLine="0" w:firstLineChars="0"/>
        <w:rPr>
          <w:rFonts w:cs="DFKai-SB"/>
          <w:b/>
          <w:sz w:val="24"/>
          <w:lang w:eastAsia="zh-Hans" w:bidi="ar"/>
        </w:rPr>
      </w:pPr>
      <w:r>
        <w:rPr>
          <w:rFonts w:hint="eastAsia" w:cs="DFKai-SB"/>
          <w:b/>
          <w:sz w:val="24"/>
          <w:lang w:eastAsia="zh-Hans" w:bidi="ar"/>
        </w:rPr>
        <w:t>完成数据库配置后</w:t>
      </w:r>
    </w:p>
    <w:p>
      <w:pPr>
        <w:pStyle w:val="99"/>
        <w:widowControl/>
        <w:autoSpaceDE w:val="0"/>
        <w:autoSpaceDN w:val="0"/>
        <w:adjustRightInd w:val="0"/>
        <w:spacing w:line="360" w:lineRule="auto"/>
        <w:ind w:left="440" w:firstLine="0" w:firstLineChars="0"/>
        <w:rPr>
          <w:rFonts w:cs="DFKai-SB"/>
          <w:bCs/>
          <w:sz w:val="24"/>
          <w:lang w:eastAsia="zh-Hans" w:bidi="ar"/>
        </w:rPr>
      </w:pPr>
      <w:r>
        <w:rPr>
          <w:rFonts w:hint="eastAsia" w:cs="DFKai-SB"/>
          <w:bCs/>
          <w:sz w:val="24"/>
          <w:lang w:eastAsia="zh-Hans" w:bidi="ar"/>
        </w:rPr>
        <w:t>将打包的项目文件</w:t>
      </w:r>
      <w:r>
        <w:rPr>
          <w:rFonts w:cs="DFKai-SB"/>
          <w:bCs/>
          <w:sz w:val="24"/>
          <w:lang w:eastAsia="zh-Hans" w:bidi="ar"/>
        </w:rPr>
        <w:t>jspservlet.war</w:t>
      </w:r>
      <w:r>
        <w:rPr>
          <w:rFonts w:hint="eastAsia" w:cs="DFKai-SB"/>
          <w:bCs/>
          <w:sz w:val="24"/>
          <w:lang w:eastAsia="zh-Hans" w:bidi="ar"/>
        </w:rPr>
        <w:t>放置于</w:t>
      </w:r>
      <w:r>
        <w:rPr>
          <w:rFonts w:cs="DFKai-SB"/>
          <w:bCs/>
          <w:sz w:val="24"/>
          <w:lang w:eastAsia="zh-Hans" w:bidi="ar"/>
        </w:rPr>
        <w:t>tomcat</w:t>
      </w:r>
      <w:r>
        <w:rPr>
          <w:rFonts w:hint="eastAsia" w:cs="DFKai-SB"/>
          <w:bCs/>
          <w:sz w:val="24"/>
          <w:lang w:eastAsia="zh-Hans" w:bidi="ar"/>
        </w:rPr>
        <w:t>的</w:t>
      </w:r>
      <w:r>
        <w:rPr>
          <w:rFonts w:cs="DFKai-SB"/>
          <w:bCs/>
          <w:sz w:val="24"/>
          <w:lang w:eastAsia="zh-Hans" w:bidi="ar"/>
        </w:rPr>
        <w:t>webapps</w:t>
      </w:r>
      <w:r>
        <w:rPr>
          <w:rFonts w:hint="eastAsia" w:cs="DFKai-SB"/>
          <w:bCs/>
          <w:sz w:val="24"/>
          <w:lang w:eastAsia="zh-Hans" w:bidi="ar"/>
        </w:rPr>
        <w:t>文件夹下；</w:t>
      </w:r>
    </w:p>
    <w:p>
      <w:pPr>
        <w:pStyle w:val="99"/>
        <w:widowControl/>
        <w:autoSpaceDE w:val="0"/>
        <w:autoSpaceDN w:val="0"/>
        <w:adjustRightInd w:val="0"/>
        <w:spacing w:line="360" w:lineRule="auto"/>
        <w:ind w:left="440" w:firstLine="0" w:firstLineChars="0"/>
        <w:rPr>
          <w:rFonts w:cs="DFKai-SB"/>
          <w:bCs/>
          <w:sz w:val="24"/>
          <w:lang w:eastAsia="zh-Hans" w:bidi="ar"/>
        </w:rPr>
      </w:pPr>
      <w:r>
        <w:rPr>
          <w:rFonts w:hint="eastAsia" w:cs="DFKai-SB"/>
          <w:bCs/>
          <w:sz w:val="24"/>
          <w:lang w:eastAsia="zh-Hans" w:bidi="ar"/>
        </w:rPr>
        <w:t>运行</w:t>
      </w:r>
      <w:r>
        <w:rPr>
          <w:rFonts w:cs="DFKai-SB"/>
          <w:bCs/>
          <w:sz w:val="24"/>
          <w:lang w:eastAsia="zh-Hans" w:bidi="ar"/>
        </w:rPr>
        <w:t>tomcat</w:t>
      </w:r>
      <w:r>
        <w:rPr>
          <w:rFonts w:hint="eastAsia" w:cs="DFKai-SB"/>
          <w:bCs/>
          <w:sz w:val="24"/>
          <w:lang w:eastAsia="zh-Hans" w:bidi="ar"/>
        </w:rPr>
        <w:t>；</w:t>
      </w:r>
    </w:p>
    <w:p>
      <w:pPr>
        <w:pStyle w:val="99"/>
        <w:widowControl/>
        <w:autoSpaceDE w:val="0"/>
        <w:autoSpaceDN w:val="0"/>
        <w:adjustRightInd w:val="0"/>
        <w:spacing w:line="360" w:lineRule="auto"/>
        <w:ind w:left="440" w:firstLine="0" w:firstLineChars="0"/>
        <w:rPr>
          <w:rFonts w:cs="DFKai-SB"/>
          <w:bCs/>
          <w:sz w:val="24"/>
          <w:lang w:eastAsia="zh-Hans" w:bidi="ar"/>
        </w:rPr>
      </w:pPr>
      <w:r>
        <w:rPr>
          <w:rFonts w:hint="eastAsia" w:cs="DFKai-SB"/>
          <w:bCs/>
          <w:sz w:val="24"/>
          <w:lang w:eastAsia="zh-Hans" w:bidi="ar"/>
        </w:rPr>
        <w:t>访问</w:t>
      </w:r>
      <w:r>
        <w:fldChar w:fldCharType="begin"/>
      </w:r>
      <w:r>
        <w:instrText xml:space="preserve"> HYPERLINK "http://localhost:8080/jspservlet/" </w:instrText>
      </w:r>
      <w:r>
        <w:fldChar w:fldCharType="separate"/>
      </w:r>
      <w:r>
        <w:rPr>
          <w:rStyle w:val="94"/>
          <w:rFonts w:cs="DFKai-SB"/>
          <w:bCs/>
          <w:sz w:val="24"/>
          <w:lang w:eastAsia="zh-Hans" w:bidi="ar"/>
        </w:rPr>
        <w:t>http://localhost:8080/jspservlet/</w:t>
      </w:r>
      <w:r>
        <w:rPr>
          <w:rStyle w:val="94"/>
          <w:rFonts w:cs="DFKai-SB"/>
          <w:bCs/>
          <w:sz w:val="24"/>
          <w:lang w:eastAsia="zh-Hans" w:bidi="ar"/>
        </w:rPr>
        <w:fldChar w:fldCharType="end"/>
      </w:r>
      <w:r>
        <w:rPr>
          <w:rFonts w:hint="eastAsia" w:cs="DFKai-SB"/>
          <w:bCs/>
          <w:sz w:val="24"/>
          <w:lang w:eastAsia="zh-Hans" w:bidi="ar"/>
        </w:rPr>
        <w:t>；</w:t>
      </w:r>
    </w:p>
    <w:p>
      <w:pPr>
        <w:pStyle w:val="99"/>
        <w:widowControl/>
        <w:numPr>
          <w:ilvl w:val="0"/>
          <w:numId w:val="14"/>
        </w:numPr>
        <w:autoSpaceDE w:val="0"/>
        <w:autoSpaceDN w:val="0"/>
        <w:adjustRightInd w:val="0"/>
        <w:spacing w:line="360" w:lineRule="auto"/>
        <w:ind w:firstLineChars="0"/>
        <w:rPr>
          <w:rFonts w:cs="DFKai-SB"/>
          <w:bCs/>
          <w:sz w:val="24"/>
          <w:lang w:eastAsia="zh-Hans" w:bidi="ar"/>
        </w:rPr>
      </w:pPr>
      <w:r>
        <w:rPr>
          <w:rFonts w:hint="eastAsia" w:cs="DFKai-SB"/>
          <w:bCs/>
          <w:sz w:val="24"/>
          <w:lang w:eastAsia="zh-Hans" w:bidi="ar"/>
        </w:rPr>
        <w:t>系统</w:t>
      </w:r>
      <w:r>
        <w:rPr>
          <w:rFonts w:cs="DFKai-SB"/>
          <w:bCs/>
          <w:sz w:val="24"/>
          <w:lang w:eastAsia="zh-Hans" w:bidi="ar"/>
        </w:rPr>
        <w:t>shutdown</w:t>
      </w:r>
      <w:r>
        <w:rPr>
          <w:rFonts w:hint="eastAsia" w:cs="DFKai-SB"/>
          <w:bCs/>
          <w:sz w:val="24"/>
          <w:lang w:eastAsia="zh-Hans" w:bidi="ar"/>
        </w:rPr>
        <w:t>：关闭</w:t>
      </w:r>
      <w:r>
        <w:rPr>
          <w:rFonts w:hint="eastAsia" w:cs="DFKai-SB"/>
          <w:bCs/>
          <w:sz w:val="24"/>
          <w:lang w:bidi="ar"/>
        </w:rPr>
        <w:t>t</w:t>
      </w:r>
      <w:r>
        <w:rPr>
          <w:rFonts w:cs="DFKai-SB"/>
          <w:bCs/>
          <w:sz w:val="24"/>
          <w:lang w:bidi="ar"/>
        </w:rPr>
        <w:t>omcat</w:t>
      </w:r>
      <w:r>
        <w:rPr>
          <w:rFonts w:hint="eastAsia" w:cs="DFKai-SB"/>
          <w:bCs/>
          <w:sz w:val="24"/>
          <w:lang w:bidi="ar"/>
        </w:rPr>
        <w:t>服务器连接与对应网页</w:t>
      </w:r>
    </w:p>
    <w:p>
      <w:pPr>
        <w:pStyle w:val="99"/>
        <w:widowControl/>
        <w:numPr>
          <w:ilvl w:val="0"/>
          <w:numId w:val="14"/>
        </w:numPr>
        <w:autoSpaceDE w:val="0"/>
        <w:autoSpaceDN w:val="0"/>
        <w:adjustRightInd w:val="0"/>
        <w:spacing w:line="360" w:lineRule="auto"/>
        <w:ind w:firstLineChars="0"/>
        <w:rPr>
          <w:rFonts w:cs="DFKai-SB"/>
          <w:bCs/>
          <w:sz w:val="24"/>
          <w:lang w:eastAsia="zh-Hans" w:bidi="ar"/>
        </w:rPr>
      </w:pPr>
      <w:r>
        <w:rPr>
          <w:rFonts w:hint="eastAsia" w:cs="DFKai-SB"/>
          <w:bCs/>
          <w:sz w:val="24"/>
          <w:lang w:eastAsia="zh-Hans" w:bidi="ar"/>
        </w:rPr>
        <w:t>源代码编译运行：</w:t>
      </w:r>
    </w:p>
    <w:p>
      <w:pPr>
        <w:pStyle w:val="99"/>
        <w:widowControl/>
        <w:autoSpaceDE w:val="0"/>
        <w:autoSpaceDN w:val="0"/>
        <w:adjustRightInd w:val="0"/>
        <w:spacing w:line="360" w:lineRule="auto"/>
        <w:ind w:left="440" w:firstLine="0" w:firstLineChars="0"/>
        <w:rPr>
          <w:rFonts w:cs="DFKai-SB"/>
          <w:bCs/>
          <w:sz w:val="24"/>
          <w:lang w:eastAsia="zh-Hans" w:bidi="ar"/>
        </w:rPr>
      </w:pPr>
      <w:r>
        <w:rPr>
          <w:rFonts w:hint="eastAsia" w:cs="DFKai-SB"/>
          <w:bCs/>
          <w:sz w:val="24"/>
          <w:lang w:eastAsia="zh-Hans" w:bidi="ar"/>
        </w:rPr>
        <w:t>使用IDEA2023.3.1专业版打开项目</w:t>
      </w:r>
    </w:p>
    <w:p>
      <w:pPr>
        <w:pStyle w:val="99"/>
        <w:widowControl/>
        <w:autoSpaceDE w:val="0"/>
        <w:autoSpaceDN w:val="0"/>
        <w:adjustRightInd w:val="0"/>
        <w:spacing w:line="360" w:lineRule="auto"/>
        <w:ind w:left="440" w:firstLine="0" w:firstLineChars="0"/>
        <w:rPr>
          <w:rFonts w:cs="DFKai-SB"/>
          <w:bCs/>
          <w:sz w:val="24"/>
          <w:lang w:eastAsia="zh-Hans" w:bidi="ar"/>
        </w:rPr>
      </w:pPr>
      <w:r>
        <w:rPr>
          <w:rFonts w:hint="eastAsia" w:cs="DFKai-SB"/>
          <w:bCs/>
          <w:sz w:val="24"/>
          <w:lang w:eastAsia="zh-Hans" w:bidi="ar"/>
        </w:rPr>
        <w:t xml:space="preserve">Project Structure -&gt;Project中选择jdk1.8 </w:t>
      </w:r>
    </w:p>
    <w:p>
      <w:pPr>
        <w:pStyle w:val="99"/>
        <w:widowControl/>
        <w:autoSpaceDE w:val="0"/>
        <w:autoSpaceDN w:val="0"/>
        <w:adjustRightInd w:val="0"/>
        <w:spacing w:line="360" w:lineRule="auto"/>
        <w:ind w:left="440" w:firstLine="0" w:firstLineChars="0"/>
        <w:rPr>
          <w:rFonts w:cs="DFKai-SB"/>
          <w:bCs/>
          <w:sz w:val="24"/>
          <w:lang w:eastAsia="zh-Hans" w:bidi="ar"/>
        </w:rPr>
      </w:pPr>
      <w:r>
        <w:rPr>
          <w:rFonts w:hint="eastAsia" w:cs="DFKai-SB"/>
          <w:bCs/>
          <w:sz w:val="24"/>
          <w:lang w:eastAsia="zh-Hans" w:bidi="ar"/>
        </w:rPr>
        <w:t>Project Structure -&gt; Facets中Add-&gt;web</w:t>
      </w:r>
    </w:p>
    <w:p>
      <w:pPr>
        <w:pStyle w:val="99"/>
        <w:widowControl/>
        <w:autoSpaceDE w:val="0"/>
        <w:autoSpaceDN w:val="0"/>
        <w:adjustRightInd w:val="0"/>
        <w:spacing w:line="360" w:lineRule="auto"/>
        <w:ind w:left="440" w:firstLine="0" w:firstLineChars="0"/>
        <w:rPr>
          <w:rFonts w:cs="DFKai-SB"/>
          <w:bCs/>
          <w:sz w:val="24"/>
          <w:lang w:eastAsia="zh-Hans" w:bidi="ar"/>
        </w:rPr>
      </w:pPr>
      <w:r>
        <w:rPr>
          <w:rFonts w:hint="eastAsia" w:cs="DFKai-SB"/>
          <w:bCs/>
          <w:sz w:val="24"/>
          <w:lang w:eastAsia="zh-Hans" w:bidi="ar"/>
        </w:rPr>
        <w:t>Project Structure -&gt; Artifacts -&gt; Web Application: Exploded -&gt; from Modules，选择相应模块即可</w:t>
      </w:r>
    </w:p>
    <w:p>
      <w:pPr>
        <w:pStyle w:val="99"/>
        <w:widowControl/>
        <w:autoSpaceDE w:val="0"/>
        <w:autoSpaceDN w:val="0"/>
        <w:adjustRightInd w:val="0"/>
        <w:spacing w:line="360" w:lineRule="auto"/>
        <w:ind w:left="440" w:firstLine="0" w:firstLineChars="0"/>
        <w:rPr>
          <w:rFonts w:cs="DFKai-SB"/>
          <w:bCs/>
          <w:sz w:val="24"/>
          <w:lang w:eastAsia="zh-Hans" w:bidi="ar"/>
        </w:rPr>
      </w:pPr>
      <w:r>
        <w:rPr>
          <w:rFonts w:cs="DFKai-SB"/>
          <w:bCs/>
          <w:sz w:val="24"/>
          <w:lang w:eastAsia="zh-Hans" w:bidi="ar"/>
        </w:rPr>
        <w:t>Run-&gt; Edit Configurations</w:t>
      </w:r>
    </w:p>
    <w:p>
      <w:pPr>
        <w:pStyle w:val="99"/>
        <w:widowControl/>
        <w:autoSpaceDE w:val="0"/>
        <w:autoSpaceDN w:val="0"/>
        <w:adjustRightInd w:val="0"/>
        <w:spacing w:line="360" w:lineRule="auto"/>
        <w:ind w:left="440" w:firstLine="400" w:firstLineChars="0"/>
        <w:rPr>
          <w:rFonts w:cs="DFKai-SB"/>
          <w:bCs/>
          <w:sz w:val="24"/>
          <w:lang w:eastAsia="zh-Hans" w:bidi="ar"/>
        </w:rPr>
      </w:pPr>
      <w:r>
        <w:rPr>
          <w:rFonts w:cs="DFKai-SB"/>
          <w:bCs/>
          <w:sz w:val="24"/>
          <w:lang w:eastAsia="zh-Hans" w:bidi="ar"/>
        </w:rPr>
        <w:t>Tomcat Server-&gt;Local</w:t>
      </w:r>
    </w:p>
    <w:p>
      <w:pPr>
        <w:pStyle w:val="99"/>
        <w:widowControl/>
        <w:autoSpaceDE w:val="0"/>
        <w:autoSpaceDN w:val="0"/>
        <w:adjustRightInd w:val="0"/>
        <w:spacing w:line="360" w:lineRule="auto"/>
        <w:ind w:left="440" w:firstLine="400" w:firstLineChars="0"/>
        <w:rPr>
          <w:rFonts w:cs="DFKai-SB"/>
          <w:bCs/>
          <w:sz w:val="24"/>
          <w:lang w:eastAsia="zh-Hans" w:bidi="ar"/>
        </w:rPr>
      </w:pPr>
      <w:r>
        <w:rPr>
          <w:rFonts w:hint="eastAsia" w:cs="DFKai-SB"/>
          <w:bCs/>
          <w:sz w:val="24"/>
          <w:lang w:eastAsia="zh-Hans" w:bidi="ar"/>
        </w:rPr>
        <w:t>Application server-&gt;configure，选择tomcat安装路径</w:t>
      </w:r>
    </w:p>
    <w:p>
      <w:pPr>
        <w:pStyle w:val="99"/>
        <w:widowControl/>
        <w:autoSpaceDE w:val="0"/>
        <w:autoSpaceDN w:val="0"/>
        <w:adjustRightInd w:val="0"/>
        <w:spacing w:line="360" w:lineRule="auto"/>
        <w:ind w:left="440" w:firstLine="400" w:firstLineChars="0"/>
        <w:rPr>
          <w:rFonts w:cs="DFKai-SB"/>
          <w:bCs/>
          <w:sz w:val="24"/>
          <w:lang w:eastAsia="zh-Hans" w:bidi="ar"/>
        </w:rPr>
      </w:pPr>
      <w:r>
        <w:rPr>
          <w:rFonts w:cs="DFKai-SB"/>
          <w:bCs/>
          <w:sz w:val="24"/>
          <w:lang w:eastAsia="zh-Hans" w:bidi="ar"/>
        </w:rPr>
        <w:t>Deployment -&gt; + -&gt; Artifact</w:t>
      </w:r>
    </w:p>
    <w:p>
      <w:pPr>
        <w:pStyle w:val="99"/>
        <w:widowControl/>
        <w:numPr>
          <w:ilvl w:val="0"/>
          <w:numId w:val="14"/>
        </w:numPr>
        <w:autoSpaceDE w:val="0"/>
        <w:autoSpaceDN w:val="0"/>
        <w:adjustRightInd w:val="0"/>
        <w:spacing w:line="360" w:lineRule="auto"/>
        <w:ind w:firstLineChars="0"/>
        <w:rPr>
          <w:rFonts w:cs="DFKai-SB"/>
          <w:bCs/>
          <w:sz w:val="24"/>
          <w:lang w:eastAsia="zh-Hans" w:bidi="ar"/>
        </w:rPr>
      </w:pPr>
      <w:r>
        <w:rPr>
          <w:rFonts w:hint="eastAsia" w:cs="DFKai-SB"/>
          <w:bCs/>
          <w:sz w:val="24"/>
          <w:lang w:eastAsia="zh-Hans" w:bidi="ar"/>
        </w:rPr>
        <w:t>高可靠性设计方案：实现代码的可靠性，通过相关检查机制实现，具体机制可见系统截图文档</w:t>
      </w:r>
    </w:p>
    <w:p>
      <w:pPr>
        <w:pStyle w:val="99"/>
        <w:widowControl/>
        <w:numPr>
          <w:ilvl w:val="0"/>
          <w:numId w:val="14"/>
        </w:numPr>
        <w:autoSpaceDE w:val="0"/>
        <w:autoSpaceDN w:val="0"/>
        <w:adjustRightInd w:val="0"/>
        <w:spacing w:line="360" w:lineRule="auto"/>
        <w:ind w:firstLineChars="0"/>
        <w:rPr>
          <w:rFonts w:cs="DFKai-SB"/>
          <w:bCs/>
          <w:sz w:val="24"/>
          <w:lang w:eastAsia="zh-Hans" w:bidi="ar"/>
        </w:rPr>
      </w:pPr>
      <w:r>
        <w:rPr>
          <w:rFonts w:hint="eastAsia" w:cs="DFKai-SB"/>
          <w:bCs/>
          <w:sz w:val="24"/>
          <w:lang w:eastAsia="zh-Hans" w:bidi="ar"/>
        </w:rPr>
        <w:t>项目环境为mysql 8.0.35，apache-tomcat-9.0.83，java 8。</w:t>
      </w:r>
    </w:p>
    <w:p>
      <w:pPr>
        <w:widowControl/>
        <w:autoSpaceDE w:val="0"/>
        <w:autoSpaceDN w:val="0"/>
        <w:adjustRightInd w:val="0"/>
        <w:spacing w:before="156" w:beforeLines="50" w:after="156" w:afterLines="50" w:line="360" w:lineRule="auto"/>
        <w:jc w:val="left"/>
        <w:outlineLvl w:val="1"/>
        <w:rPr>
          <w:rFonts w:eastAsia="黑体" w:cs="DFKai-SB"/>
          <w:bCs/>
          <w:sz w:val="28"/>
          <w:lang w:eastAsia="zh-Hans"/>
        </w:rPr>
      </w:pPr>
      <w:bookmarkStart w:id="59" w:name="_Toc153733278"/>
      <w:r>
        <w:rPr>
          <w:rFonts w:eastAsia="黑体" w:cs="DFKai-SB"/>
          <w:bCs/>
          <w:sz w:val="28"/>
          <w:lang w:eastAsia="zh-Hans"/>
        </w:rPr>
        <w:t>2</w:t>
      </w:r>
      <w:r>
        <w:rPr>
          <w:rFonts w:hint="eastAsia" w:eastAsia="黑体" w:cs="DFKai-SB"/>
          <w:bCs/>
          <w:sz w:val="28"/>
          <w:lang w:eastAsia="zh-Hans"/>
        </w:rPr>
        <w:t>.</w:t>
      </w:r>
      <w:r>
        <w:rPr>
          <w:rFonts w:hint="eastAsia" w:eastAsia="黑体" w:cs="DFKai-SB"/>
          <w:bCs/>
          <w:sz w:val="28"/>
        </w:rPr>
        <w:t>7</w:t>
      </w:r>
      <w:r>
        <w:rPr>
          <w:rFonts w:eastAsia="黑体" w:cs="DFKai-SB"/>
          <w:bCs/>
          <w:sz w:val="28"/>
          <w:lang w:eastAsia="zh-Hans"/>
        </w:rPr>
        <w:t xml:space="preserve"> </w:t>
      </w:r>
      <w:r>
        <w:rPr>
          <w:rFonts w:hint="eastAsia" w:eastAsia="黑体" w:cs="DFKai-SB"/>
          <w:bCs/>
          <w:sz w:val="28"/>
        </w:rPr>
        <w:t>公共函数库</w:t>
      </w:r>
      <w:bookmarkEnd w:id="59"/>
    </w:p>
    <w:p>
      <w:pPr>
        <w:widowControl/>
        <w:autoSpaceDE w:val="0"/>
        <w:autoSpaceDN w:val="0"/>
        <w:adjustRightInd w:val="0"/>
        <w:spacing w:line="360" w:lineRule="auto"/>
        <w:rPr>
          <w:rFonts w:cs="DFKai-SB"/>
          <w:bCs/>
          <w:sz w:val="24"/>
          <w:lang w:eastAsia="zh-Hans" w:bidi="ar"/>
        </w:rPr>
      </w:pPr>
      <w:r>
        <w:rPr>
          <w:rFonts w:cs="DFKai-SB"/>
          <w:bCs/>
          <w:sz w:val="24"/>
          <w:lang w:eastAsia="zh-Hans" w:bidi="ar"/>
        </w:rPr>
        <w:t>jstl.jar</w:t>
      </w:r>
    </w:p>
    <w:p>
      <w:pPr>
        <w:widowControl/>
        <w:autoSpaceDE w:val="0"/>
        <w:autoSpaceDN w:val="0"/>
        <w:adjustRightInd w:val="0"/>
        <w:spacing w:line="360" w:lineRule="auto"/>
        <w:rPr>
          <w:rFonts w:cs="DFKai-SB"/>
          <w:bCs/>
          <w:sz w:val="24"/>
          <w:lang w:eastAsia="zh-Hans" w:bidi="ar"/>
        </w:rPr>
      </w:pPr>
      <w:r>
        <w:rPr>
          <w:rFonts w:cs="DFKai-SB"/>
          <w:bCs/>
          <w:sz w:val="24"/>
          <w:lang w:eastAsia="zh-Hans" w:bidi="ar"/>
        </w:rPr>
        <w:t>mysql-connector-j-8.0.32.jar</w:t>
      </w:r>
    </w:p>
    <w:p>
      <w:pPr>
        <w:widowControl/>
        <w:autoSpaceDE w:val="0"/>
        <w:autoSpaceDN w:val="0"/>
        <w:adjustRightInd w:val="0"/>
        <w:spacing w:line="360" w:lineRule="auto"/>
        <w:rPr>
          <w:rFonts w:cs="DFKai-SB"/>
          <w:bCs/>
          <w:sz w:val="24"/>
          <w:lang w:eastAsia="zh-Hans" w:bidi="ar"/>
        </w:rPr>
      </w:pPr>
      <w:r>
        <w:rPr>
          <w:rFonts w:cs="DFKai-SB"/>
          <w:bCs/>
          <w:sz w:val="24"/>
          <w:lang w:eastAsia="zh-Hans" w:bidi="ar"/>
        </w:rPr>
        <w:t>standard.jar</w:t>
      </w:r>
    </w:p>
    <w:p>
      <w:pPr>
        <w:widowControl/>
        <w:autoSpaceDE w:val="0"/>
        <w:autoSpaceDN w:val="0"/>
        <w:adjustRightInd w:val="0"/>
        <w:spacing w:line="360" w:lineRule="auto"/>
        <w:rPr>
          <w:rFonts w:cs="DFKai-SB"/>
          <w:bCs/>
          <w:sz w:val="24"/>
          <w:lang w:eastAsia="zh-Hans" w:bidi="ar"/>
        </w:rPr>
      </w:pPr>
      <w:r>
        <w:rPr>
          <w:rFonts w:cs="DFKai-SB"/>
          <w:bCs/>
          <w:sz w:val="24"/>
          <w:lang w:eastAsia="zh-Hans" w:bidi="ar"/>
        </w:rPr>
        <w:t>javax.annotation.jar</w:t>
      </w:r>
    </w:p>
    <w:p>
      <w:pPr>
        <w:widowControl/>
        <w:autoSpaceDE w:val="0"/>
        <w:autoSpaceDN w:val="0"/>
        <w:adjustRightInd w:val="0"/>
        <w:spacing w:line="360" w:lineRule="auto"/>
        <w:rPr>
          <w:rFonts w:cs="DFKai-SB"/>
          <w:bCs/>
          <w:sz w:val="24"/>
          <w:lang w:eastAsia="zh-Hans" w:bidi="ar"/>
        </w:rPr>
      </w:pPr>
      <w:r>
        <w:rPr>
          <w:rFonts w:cs="DFKai-SB"/>
          <w:bCs/>
          <w:sz w:val="24"/>
          <w:lang w:eastAsia="zh-Hans" w:bidi="ar"/>
        </w:rPr>
        <w:t>javax.ejb.jar</w:t>
      </w:r>
    </w:p>
    <w:p>
      <w:pPr>
        <w:widowControl/>
        <w:autoSpaceDE w:val="0"/>
        <w:autoSpaceDN w:val="0"/>
        <w:adjustRightInd w:val="0"/>
        <w:spacing w:line="360" w:lineRule="auto"/>
        <w:rPr>
          <w:rFonts w:cs="DFKai-SB"/>
          <w:bCs/>
          <w:sz w:val="24"/>
          <w:lang w:eastAsia="zh-Hans" w:bidi="ar"/>
        </w:rPr>
      </w:pPr>
      <w:r>
        <w:rPr>
          <w:rFonts w:cs="DFKai-SB"/>
          <w:bCs/>
          <w:sz w:val="24"/>
          <w:lang w:eastAsia="zh-Hans" w:bidi="ar"/>
        </w:rPr>
        <w:t>javax.jms.jar</w:t>
      </w:r>
    </w:p>
    <w:p>
      <w:pPr>
        <w:widowControl/>
        <w:autoSpaceDE w:val="0"/>
        <w:autoSpaceDN w:val="0"/>
        <w:adjustRightInd w:val="0"/>
        <w:spacing w:line="360" w:lineRule="auto"/>
        <w:rPr>
          <w:rFonts w:cs="DFKai-SB"/>
          <w:bCs/>
          <w:sz w:val="24"/>
          <w:lang w:eastAsia="zh-Hans" w:bidi="ar"/>
        </w:rPr>
      </w:pPr>
      <w:r>
        <w:rPr>
          <w:rFonts w:cs="DFKai-SB"/>
          <w:bCs/>
          <w:sz w:val="24"/>
          <w:lang w:eastAsia="zh-Hans" w:bidi="ar"/>
        </w:rPr>
        <w:t>javax.persistence.jar</w:t>
      </w:r>
    </w:p>
    <w:p>
      <w:pPr>
        <w:widowControl/>
        <w:autoSpaceDE w:val="0"/>
        <w:autoSpaceDN w:val="0"/>
        <w:adjustRightInd w:val="0"/>
        <w:spacing w:line="360" w:lineRule="auto"/>
        <w:rPr>
          <w:rFonts w:cs="DFKai-SB"/>
          <w:bCs/>
          <w:sz w:val="24"/>
          <w:lang w:eastAsia="zh-Hans" w:bidi="ar"/>
        </w:rPr>
      </w:pPr>
      <w:r>
        <w:rPr>
          <w:rFonts w:cs="DFKai-SB"/>
          <w:bCs/>
          <w:sz w:val="24"/>
          <w:lang w:eastAsia="zh-Hans" w:bidi="ar"/>
        </w:rPr>
        <w:t>javax.resource.jar</w:t>
      </w:r>
    </w:p>
    <w:p>
      <w:pPr>
        <w:widowControl/>
        <w:autoSpaceDE w:val="0"/>
        <w:autoSpaceDN w:val="0"/>
        <w:adjustRightInd w:val="0"/>
        <w:spacing w:line="360" w:lineRule="auto"/>
        <w:rPr>
          <w:rFonts w:cs="DFKai-SB"/>
          <w:bCs/>
          <w:sz w:val="24"/>
          <w:lang w:eastAsia="zh-Hans" w:bidi="ar"/>
        </w:rPr>
      </w:pPr>
      <w:r>
        <w:rPr>
          <w:rFonts w:cs="DFKai-SB"/>
          <w:bCs/>
          <w:sz w:val="24"/>
          <w:lang w:eastAsia="zh-Hans" w:bidi="ar"/>
        </w:rPr>
        <w:t>javax.servlet.jar</w:t>
      </w:r>
    </w:p>
    <w:p>
      <w:pPr>
        <w:widowControl/>
        <w:autoSpaceDE w:val="0"/>
        <w:autoSpaceDN w:val="0"/>
        <w:adjustRightInd w:val="0"/>
        <w:spacing w:line="360" w:lineRule="auto"/>
        <w:rPr>
          <w:rFonts w:cs="DFKai-SB"/>
          <w:bCs/>
          <w:sz w:val="24"/>
          <w:lang w:eastAsia="zh-Hans" w:bidi="ar"/>
        </w:rPr>
      </w:pPr>
      <w:r>
        <w:rPr>
          <w:rFonts w:cs="DFKai-SB"/>
          <w:bCs/>
          <w:sz w:val="24"/>
          <w:lang w:eastAsia="zh-Hans" w:bidi="ar"/>
        </w:rPr>
        <w:t>javax.servlet.jsp.jar</w:t>
      </w:r>
    </w:p>
    <w:p>
      <w:pPr>
        <w:widowControl/>
        <w:autoSpaceDE w:val="0"/>
        <w:autoSpaceDN w:val="0"/>
        <w:adjustRightInd w:val="0"/>
        <w:spacing w:line="360" w:lineRule="auto"/>
        <w:rPr>
          <w:rFonts w:cs="DFKai-SB"/>
          <w:bCs/>
          <w:sz w:val="24"/>
          <w:lang w:eastAsia="zh-Hans" w:bidi="ar"/>
        </w:rPr>
      </w:pPr>
      <w:r>
        <w:rPr>
          <w:rFonts w:cs="DFKai-SB"/>
          <w:bCs/>
          <w:sz w:val="24"/>
          <w:lang w:eastAsia="zh-Hans" w:bidi="ar"/>
        </w:rPr>
        <w:t>javax.transaction.jar</w:t>
      </w:r>
    </w:p>
    <w:p>
      <w:pPr>
        <w:widowControl/>
        <w:autoSpaceDE w:val="0"/>
        <w:autoSpaceDN w:val="0"/>
        <w:adjustRightInd w:val="0"/>
        <w:spacing w:line="360" w:lineRule="auto"/>
        <w:rPr>
          <w:rFonts w:cs="DFKai-SB"/>
          <w:bCs/>
          <w:sz w:val="24"/>
          <w:lang w:bidi="ar"/>
        </w:rPr>
      </w:pPr>
    </w:p>
    <w:p>
      <w:pPr>
        <w:widowControl/>
        <w:autoSpaceDE w:val="0"/>
        <w:autoSpaceDN w:val="0"/>
        <w:adjustRightInd w:val="0"/>
        <w:spacing w:line="360" w:lineRule="auto"/>
        <w:ind w:firstLine="480" w:firstLineChars="200"/>
        <w:rPr>
          <w:rFonts w:cs="DFKai-SB"/>
          <w:bCs/>
          <w:sz w:val="24"/>
          <w:lang w:eastAsia="zh-Hans" w:bidi="ar"/>
        </w:rPr>
        <w:sectPr>
          <w:pgSz w:w="11906" w:h="16838"/>
          <w:pgMar w:top="1440" w:right="1466" w:bottom="1440" w:left="1620" w:header="851" w:footer="992" w:gutter="0"/>
          <w:cols w:space="425" w:num="1"/>
          <w:docGrid w:type="lines" w:linePitch="312" w:charSpace="0"/>
        </w:sectPr>
      </w:pPr>
    </w:p>
    <w:p>
      <w:pPr>
        <w:pStyle w:val="3"/>
        <w:spacing w:before="156" w:beforeLines="50" w:after="156" w:afterLines="50" w:line="360" w:lineRule="auto"/>
        <w:jc w:val="center"/>
        <w:rPr>
          <w:rFonts w:ascii="黑体" w:eastAsia="黑体"/>
          <w:sz w:val="32"/>
          <w:szCs w:val="32"/>
        </w:rPr>
      </w:pPr>
      <w:bookmarkStart w:id="60" w:name="_Toc142328295"/>
      <w:bookmarkStart w:id="61" w:name="_Toc153733279"/>
      <w:r>
        <w:rPr>
          <w:rFonts w:hint="eastAsia" w:ascii="黑体" w:eastAsia="黑体"/>
          <w:sz w:val="32"/>
          <w:szCs w:val="32"/>
        </w:rPr>
        <w:t xml:space="preserve">第三章 </w:t>
      </w:r>
      <w:bookmarkEnd w:id="60"/>
      <w:r>
        <w:rPr>
          <w:rFonts w:hint="eastAsia" w:ascii="黑体" w:eastAsia="黑体"/>
          <w:sz w:val="32"/>
          <w:szCs w:val="32"/>
        </w:rPr>
        <w:t>详细设计</w:t>
      </w:r>
      <w:bookmarkEnd w:id="61"/>
    </w:p>
    <w:p>
      <w:pPr>
        <w:widowControl/>
        <w:autoSpaceDE w:val="0"/>
        <w:autoSpaceDN w:val="0"/>
        <w:adjustRightInd w:val="0"/>
        <w:spacing w:before="156" w:beforeLines="50" w:after="156" w:afterLines="50" w:line="360" w:lineRule="auto"/>
        <w:jc w:val="left"/>
        <w:outlineLvl w:val="1"/>
        <w:rPr>
          <w:rFonts w:eastAsia="黑体" w:cs="DFKai-SB"/>
          <w:bCs/>
          <w:sz w:val="28"/>
          <w:lang w:eastAsia="zh-Hans"/>
        </w:rPr>
      </w:pPr>
      <w:bookmarkStart w:id="62" w:name="_Toc142328296"/>
      <w:bookmarkStart w:id="63" w:name="_Toc153733280"/>
      <w:r>
        <w:rPr>
          <w:rFonts w:eastAsia="黑体" w:cs="DFKai-SB"/>
          <w:bCs/>
          <w:sz w:val="28"/>
          <w:lang w:eastAsia="zh-Hans"/>
        </w:rPr>
        <w:t xml:space="preserve">3.1 </w:t>
      </w:r>
      <w:bookmarkEnd w:id="62"/>
      <w:r>
        <w:rPr>
          <w:rFonts w:hint="eastAsia" w:eastAsia="黑体" w:cs="DFKai-SB"/>
          <w:bCs/>
          <w:sz w:val="28"/>
          <w:lang w:eastAsia="zh-Hans"/>
        </w:rPr>
        <w:t>开发环境概述</w:t>
      </w:r>
      <w:bookmarkEnd w:id="63"/>
    </w:p>
    <w:p>
      <w:pPr>
        <w:widowControl/>
        <w:autoSpaceDE w:val="0"/>
        <w:autoSpaceDN w:val="0"/>
        <w:adjustRightInd w:val="0"/>
        <w:spacing w:before="156" w:beforeLines="50" w:after="156" w:afterLines="50" w:line="360" w:lineRule="auto"/>
        <w:jc w:val="left"/>
        <w:outlineLvl w:val="2"/>
        <w:rPr>
          <w:rFonts w:eastAsia="黑体" w:cs="DFKai-SB"/>
          <w:sz w:val="24"/>
          <w:lang w:eastAsia="zh-Hans"/>
        </w:rPr>
      </w:pPr>
      <w:bookmarkStart w:id="64" w:name="_Toc153733281"/>
      <w:r>
        <w:rPr>
          <w:rFonts w:eastAsia="黑体" w:cs="DFKai-SB"/>
          <w:sz w:val="24"/>
          <w:lang w:eastAsia="zh-Hans"/>
        </w:rPr>
        <w:t>3.</w:t>
      </w:r>
      <w:r>
        <w:rPr>
          <w:rFonts w:hint="eastAsia" w:eastAsia="黑体" w:cs="DFKai-SB"/>
          <w:sz w:val="24"/>
        </w:rPr>
        <w:t>1</w:t>
      </w:r>
      <w:r>
        <w:rPr>
          <w:rFonts w:eastAsia="黑体" w:cs="DFKai-SB"/>
          <w:sz w:val="24"/>
          <w:lang w:eastAsia="zh-Hans"/>
        </w:rPr>
        <w:t xml:space="preserve">.1 </w:t>
      </w:r>
      <w:r>
        <w:rPr>
          <w:rFonts w:hint="eastAsia" w:eastAsia="黑体" w:cs="DFKai-SB"/>
          <w:sz w:val="24"/>
          <w:lang w:eastAsia="zh-Hans"/>
        </w:rPr>
        <w:t>版本控制工具</w:t>
      </w:r>
      <w:bookmarkEnd w:id="64"/>
    </w:p>
    <w:p>
      <w:pPr>
        <w:widowControl/>
        <w:autoSpaceDE w:val="0"/>
        <w:autoSpaceDN w:val="0"/>
        <w:adjustRightInd w:val="0"/>
        <w:spacing w:line="360" w:lineRule="auto"/>
        <w:ind w:firstLine="480" w:firstLineChars="200"/>
        <w:rPr>
          <w:rFonts w:cs="DFKai-SB"/>
          <w:bCs/>
          <w:sz w:val="24"/>
          <w:lang w:bidi="ar"/>
        </w:rPr>
      </w:pPr>
      <w:r>
        <w:rPr>
          <w:rFonts w:hint="eastAsia" w:cs="DFKai-SB"/>
          <w:bCs/>
          <w:sz w:val="24"/>
          <w:lang w:bidi="ar"/>
        </w:rPr>
        <w:t>g</w:t>
      </w:r>
      <w:r>
        <w:rPr>
          <w:rFonts w:cs="DFKai-SB"/>
          <w:bCs/>
          <w:sz w:val="24"/>
          <w:lang w:bidi="ar"/>
        </w:rPr>
        <w:t>it</w:t>
      </w:r>
    </w:p>
    <w:p>
      <w:pPr>
        <w:widowControl/>
        <w:autoSpaceDE w:val="0"/>
        <w:autoSpaceDN w:val="0"/>
        <w:adjustRightInd w:val="0"/>
        <w:spacing w:before="156" w:beforeLines="50" w:after="156" w:afterLines="50" w:line="360" w:lineRule="auto"/>
        <w:jc w:val="left"/>
        <w:outlineLvl w:val="2"/>
        <w:rPr>
          <w:rFonts w:eastAsia="黑体" w:cs="DFKai-SB"/>
          <w:sz w:val="24"/>
          <w:lang w:eastAsia="zh-Hans"/>
        </w:rPr>
      </w:pPr>
      <w:bookmarkStart w:id="65" w:name="_Toc153733282"/>
      <w:r>
        <w:rPr>
          <w:rFonts w:eastAsia="黑体" w:cs="DFKai-SB"/>
          <w:sz w:val="24"/>
          <w:lang w:eastAsia="zh-Hans"/>
        </w:rPr>
        <w:t>3.</w:t>
      </w:r>
      <w:r>
        <w:rPr>
          <w:rFonts w:hint="eastAsia" w:eastAsia="黑体" w:cs="DFKai-SB"/>
          <w:sz w:val="24"/>
          <w:lang w:eastAsia="zh-Hans"/>
        </w:rPr>
        <w:t>1</w:t>
      </w:r>
      <w:r>
        <w:rPr>
          <w:rFonts w:eastAsia="黑体" w:cs="DFKai-SB"/>
          <w:sz w:val="24"/>
          <w:lang w:eastAsia="zh-Hans"/>
        </w:rPr>
        <w:t>.</w:t>
      </w:r>
      <w:r>
        <w:rPr>
          <w:rFonts w:hint="eastAsia" w:eastAsia="黑体" w:cs="DFKai-SB"/>
          <w:sz w:val="24"/>
          <w:lang w:eastAsia="zh-Hans"/>
        </w:rPr>
        <w:t>2</w:t>
      </w:r>
      <w:r>
        <w:rPr>
          <w:rFonts w:eastAsia="黑体" w:cs="DFKai-SB"/>
          <w:sz w:val="24"/>
          <w:lang w:eastAsia="zh-Hans"/>
        </w:rPr>
        <w:t xml:space="preserve"> </w:t>
      </w:r>
      <w:r>
        <w:rPr>
          <w:rFonts w:hint="eastAsia" w:eastAsia="黑体" w:cs="DFKai-SB"/>
          <w:sz w:val="24"/>
          <w:lang w:eastAsia="zh-Hans"/>
        </w:rPr>
        <w:t>编译环境</w:t>
      </w:r>
      <w:bookmarkEnd w:id="65"/>
    </w:p>
    <w:p>
      <w:pPr>
        <w:pStyle w:val="99"/>
        <w:widowControl/>
        <w:numPr>
          <w:ilvl w:val="0"/>
          <w:numId w:val="15"/>
        </w:numPr>
        <w:autoSpaceDE w:val="0"/>
        <w:autoSpaceDN w:val="0"/>
        <w:adjustRightInd w:val="0"/>
        <w:spacing w:line="360" w:lineRule="auto"/>
        <w:ind w:firstLineChars="0"/>
        <w:rPr>
          <w:rFonts w:cs="DFKai-SB"/>
          <w:bCs/>
          <w:sz w:val="24"/>
          <w:lang w:bidi="ar"/>
        </w:rPr>
      </w:pPr>
      <w:r>
        <w:rPr>
          <w:rFonts w:hint="eastAsia" w:cs="DFKai-SB"/>
          <w:bCs/>
          <w:sz w:val="24"/>
          <w:lang w:bidi="ar"/>
        </w:rPr>
        <w:t>操作系统：W</w:t>
      </w:r>
      <w:r>
        <w:rPr>
          <w:rFonts w:cs="DFKai-SB"/>
          <w:bCs/>
          <w:sz w:val="24"/>
          <w:lang w:bidi="ar"/>
        </w:rPr>
        <w:t>indows11</w:t>
      </w:r>
    </w:p>
    <w:p>
      <w:pPr>
        <w:pStyle w:val="99"/>
        <w:widowControl/>
        <w:numPr>
          <w:ilvl w:val="0"/>
          <w:numId w:val="15"/>
        </w:numPr>
        <w:autoSpaceDE w:val="0"/>
        <w:autoSpaceDN w:val="0"/>
        <w:adjustRightInd w:val="0"/>
        <w:spacing w:line="360" w:lineRule="auto"/>
        <w:ind w:firstLineChars="0"/>
        <w:rPr>
          <w:rFonts w:cs="DFKai-SB"/>
          <w:bCs/>
          <w:sz w:val="24"/>
          <w:lang w:bidi="ar"/>
        </w:rPr>
      </w:pPr>
      <w:r>
        <w:rPr>
          <w:rFonts w:hint="eastAsia" w:cs="DFKai-SB"/>
          <w:bCs/>
          <w:sz w:val="24"/>
          <w:lang w:bidi="ar"/>
        </w:rPr>
        <w:t>开发工具与环境：Mysql v8.0.</w:t>
      </w:r>
      <w:r>
        <w:rPr>
          <w:rFonts w:cs="DFKai-SB"/>
          <w:bCs/>
          <w:sz w:val="24"/>
          <w:lang w:bidi="ar"/>
        </w:rPr>
        <w:t>29</w:t>
      </w:r>
      <w:r>
        <w:rPr>
          <w:rFonts w:hint="eastAsia" w:cs="DFKai-SB"/>
          <w:bCs/>
          <w:sz w:val="24"/>
          <w:lang w:bidi="ar"/>
        </w:rPr>
        <w:t>，</w:t>
      </w:r>
      <w:r>
        <w:rPr>
          <w:rFonts w:cs="DFKai-SB"/>
          <w:bCs/>
          <w:sz w:val="24"/>
          <w:lang w:bidi="ar"/>
        </w:rPr>
        <w:t>IDEA Intellij 2023.2.5</w:t>
      </w:r>
      <w:r>
        <w:rPr>
          <w:rFonts w:hint="eastAsia" w:cs="DFKai-SB"/>
          <w:bCs/>
          <w:sz w:val="24"/>
          <w:lang w:bidi="ar"/>
        </w:rPr>
        <w:t>，Tomcat v9.0.83，J</w:t>
      </w:r>
      <w:r>
        <w:rPr>
          <w:rFonts w:cs="DFKai-SB"/>
          <w:bCs/>
          <w:sz w:val="24"/>
          <w:lang w:bidi="ar"/>
        </w:rPr>
        <w:t>DK8</w:t>
      </w:r>
    </w:p>
    <w:p>
      <w:pPr>
        <w:widowControl/>
        <w:autoSpaceDE w:val="0"/>
        <w:autoSpaceDN w:val="0"/>
        <w:adjustRightInd w:val="0"/>
        <w:spacing w:before="156" w:beforeLines="50" w:after="156" w:afterLines="50" w:line="360" w:lineRule="auto"/>
        <w:jc w:val="left"/>
        <w:outlineLvl w:val="2"/>
        <w:rPr>
          <w:rFonts w:eastAsia="黑体" w:cs="DFKai-SB"/>
          <w:sz w:val="24"/>
          <w:lang w:eastAsia="zh-Hans"/>
        </w:rPr>
      </w:pPr>
      <w:bookmarkStart w:id="66" w:name="_Toc153733283"/>
      <w:r>
        <w:rPr>
          <w:rFonts w:eastAsia="黑体" w:cs="DFKai-SB"/>
          <w:sz w:val="24"/>
          <w:lang w:eastAsia="zh-Hans"/>
        </w:rPr>
        <w:t>3.</w:t>
      </w:r>
      <w:r>
        <w:rPr>
          <w:rFonts w:hint="eastAsia" w:eastAsia="黑体" w:cs="DFKai-SB"/>
          <w:sz w:val="24"/>
        </w:rPr>
        <w:t>1</w:t>
      </w:r>
      <w:r>
        <w:rPr>
          <w:rFonts w:eastAsia="黑体" w:cs="DFKai-SB"/>
          <w:sz w:val="24"/>
          <w:lang w:eastAsia="zh-Hans"/>
        </w:rPr>
        <w:t>.</w:t>
      </w:r>
      <w:r>
        <w:rPr>
          <w:rFonts w:hint="eastAsia" w:eastAsia="黑体" w:cs="DFKai-SB"/>
          <w:sz w:val="24"/>
        </w:rPr>
        <w:t>3</w:t>
      </w:r>
      <w:r>
        <w:rPr>
          <w:rFonts w:eastAsia="黑体" w:cs="DFKai-SB"/>
          <w:sz w:val="24"/>
          <w:lang w:eastAsia="zh-Hans"/>
        </w:rPr>
        <w:t xml:space="preserve"> </w:t>
      </w:r>
      <w:r>
        <w:rPr>
          <w:rFonts w:hint="eastAsia" w:eastAsia="黑体" w:cs="DFKai-SB"/>
          <w:sz w:val="24"/>
          <w:lang w:eastAsia="zh-Hans"/>
        </w:rPr>
        <w:t>源程序目录</w:t>
      </w:r>
      <w:bookmarkEnd w:id="66"/>
    </w:p>
    <w:p>
      <w:pPr>
        <w:widowControl/>
        <w:autoSpaceDE w:val="0"/>
        <w:autoSpaceDN w:val="0"/>
        <w:adjustRightInd w:val="0"/>
        <w:spacing w:line="360" w:lineRule="auto"/>
        <w:rPr>
          <w:rFonts w:cs="DFKai-SB"/>
          <w:b/>
          <w:sz w:val="24"/>
          <w:lang w:bidi="ar"/>
        </w:rPr>
      </w:pPr>
      <w:r>
        <w:rPr>
          <w:rFonts w:hint="eastAsia" w:cs="DFKai-SB"/>
          <w:b/>
          <w:sz w:val="24"/>
          <w:lang w:bidi="ar"/>
        </w:rPr>
        <w:t>数据库部分：</w:t>
      </w:r>
    </w:p>
    <w:p>
      <w:pPr>
        <w:widowControl/>
        <w:autoSpaceDE w:val="0"/>
        <w:autoSpaceDN w:val="0"/>
        <w:adjustRightInd w:val="0"/>
        <w:spacing w:line="360" w:lineRule="auto"/>
        <w:rPr>
          <w:rFonts w:cs="DFKai-SB"/>
          <w:bCs/>
          <w:sz w:val="24"/>
          <w:lang w:bidi="ar"/>
        </w:rPr>
      </w:pPr>
      <w:r>
        <w:rPr>
          <w:rFonts w:cs="DFKai-SB"/>
          <w:bCs/>
          <w:sz w:val="24"/>
          <w:lang w:bidi="ar"/>
        </w:rPr>
        <w:t>D:.</w:t>
      </w:r>
    </w:p>
    <w:p>
      <w:pPr>
        <w:widowControl/>
        <w:autoSpaceDE w:val="0"/>
        <w:autoSpaceDN w:val="0"/>
        <w:adjustRightInd w:val="0"/>
        <w:spacing w:line="360" w:lineRule="auto"/>
        <w:rPr>
          <w:rFonts w:cs="DFKai-SB"/>
          <w:bCs/>
          <w:sz w:val="24"/>
          <w:lang w:bidi="ar"/>
        </w:rPr>
      </w:pPr>
      <w:r>
        <w:rPr>
          <w:rFonts w:cs="DFKai-SB"/>
          <w:bCs/>
          <w:sz w:val="24"/>
          <w:lang w:bidi="ar"/>
        </w:rPr>
        <w:t xml:space="preserve">    book_data.csv</w:t>
      </w:r>
      <w:r>
        <w:rPr>
          <w:rFonts w:hint="eastAsia" w:cs="DFKai-SB"/>
          <w:bCs/>
          <w:sz w:val="24"/>
          <w:lang w:bidi="ar"/>
        </w:rPr>
        <w:t>（导出的统计表）</w:t>
      </w:r>
    </w:p>
    <w:p>
      <w:pPr>
        <w:widowControl/>
        <w:autoSpaceDE w:val="0"/>
        <w:autoSpaceDN w:val="0"/>
        <w:adjustRightInd w:val="0"/>
        <w:spacing w:line="360" w:lineRule="auto"/>
        <w:rPr>
          <w:rFonts w:cs="DFKai-SB"/>
          <w:bCs/>
          <w:sz w:val="24"/>
          <w:lang w:bidi="ar"/>
        </w:rPr>
      </w:pPr>
      <w:r>
        <w:rPr>
          <w:rFonts w:cs="DFKai-SB"/>
          <w:bCs/>
          <w:sz w:val="24"/>
          <w:lang w:bidi="ar"/>
        </w:rPr>
        <w:t xml:space="preserve">    generate.py</w:t>
      </w:r>
      <w:r>
        <w:rPr>
          <w:rFonts w:hint="eastAsia" w:cs="DFKai-SB"/>
          <w:bCs/>
          <w:sz w:val="24"/>
          <w:lang w:bidi="ar"/>
        </w:rPr>
        <w:t>（构造数据）</w:t>
      </w:r>
    </w:p>
    <w:p>
      <w:pPr>
        <w:widowControl/>
        <w:autoSpaceDE w:val="0"/>
        <w:autoSpaceDN w:val="0"/>
        <w:adjustRightInd w:val="0"/>
        <w:spacing w:line="360" w:lineRule="auto"/>
        <w:rPr>
          <w:rFonts w:cs="DFKai-SB"/>
          <w:bCs/>
          <w:sz w:val="24"/>
          <w:lang w:bidi="ar"/>
        </w:rPr>
      </w:pPr>
      <w:r>
        <w:rPr>
          <w:rFonts w:cs="DFKai-SB"/>
          <w:bCs/>
          <w:sz w:val="24"/>
          <w:lang w:bidi="ar"/>
        </w:rPr>
        <w:t xml:space="preserve">    generate_pw.py</w:t>
      </w:r>
      <w:r>
        <w:rPr>
          <w:rFonts w:hint="eastAsia" w:cs="DFKai-SB"/>
          <w:bCs/>
          <w:sz w:val="24"/>
          <w:lang w:bidi="ar"/>
        </w:rPr>
        <w:t>（构造数据）</w:t>
      </w:r>
    </w:p>
    <w:p>
      <w:pPr>
        <w:widowControl/>
        <w:autoSpaceDE w:val="0"/>
        <w:autoSpaceDN w:val="0"/>
        <w:adjustRightInd w:val="0"/>
        <w:spacing w:line="360" w:lineRule="auto"/>
        <w:rPr>
          <w:rFonts w:cs="DFKai-SB"/>
          <w:bCs/>
          <w:sz w:val="24"/>
          <w:lang w:bidi="ar"/>
        </w:rPr>
      </w:pPr>
      <w:r>
        <w:rPr>
          <w:rFonts w:cs="DFKai-SB"/>
          <w:bCs/>
          <w:sz w:val="24"/>
          <w:lang w:bidi="ar"/>
        </w:rPr>
        <w:t xml:space="preserve">    hash_pw.py</w:t>
      </w:r>
      <w:r>
        <w:rPr>
          <w:rFonts w:hint="eastAsia" w:cs="DFKai-SB"/>
          <w:bCs/>
          <w:sz w:val="24"/>
          <w:lang w:bidi="ar"/>
        </w:rPr>
        <w:t>（构造数据）</w:t>
      </w:r>
    </w:p>
    <w:p>
      <w:pPr>
        <w:widowControl/>
        <w:autoSpaceDE w:val="0"/>
        <w:autoSpaceDN w:val="0"/>
        <w:adjustRightInd w:val="0"/>
        <w:spacing w:line="360" w:lineRule="auto"/>
        <w:rPr>
          <w:rFonts w:cs="DFKai-SB"/>
          <w:bCs/>
          <w:sz w:val="24"/>
          <w:lang w:bidi="ar"/>
        </w:rPr>
      </w:pPr>
      <w:r>
        <w:rPr>
          <w:rFonts w:cs="DFKai-SB"/>
          <w:bCs/>
          <w:sz w:val="24"/>
          <w:lang w:bidi="ar"/>
        </w:rPr>
        <w:t xml:space="preserve">    onlineBS_data.sql</w:t>
      </w:r>
      <w:r>
        <w:rPr>
          <w:rFonts w:hint="eastAsia" w:cs="DFKai-SB"/>
          <w:bCs/>
          <w:sz w:val="24"/>
          <w:lang w:bidi="ar"/>
        </w:rPr>
        <w:t>（导入数据）</w:t>
      </w:r>
    </w:p>
    <w:p>
      <w:pPr>
        <w:widowControl/>
        <w:autoSpaceDE w:val="0"/>
        <w:autoSpaceDN w:val="0"/>
        <w:adjustRightInd w:val="0"/>
        <w:spacing w:line="360" w:lineRule="auto"/>
        <w:rPr>
          <w:rFonts w:cs="DFKai-SB"/>
          <w:bCs/>
          <w:sz w:val="24"/>
          <w:lang w:bidi="ar"/>
        </w:rPr>
      </w:pPr>
      <w:r>
        <w:rPr>
          <w:rFonts w:cs="DFKai-SB"/>
          <w:bCs/>
          <w:sz w:val="24"/>
          <w:lang w:bidi="ar"/>
        </w:rPr>
        <w:t xml:space="preserve">    onlineBS_drop.sql</w:t>
      </w:r>
      <w:r>
        <w:rPr>
          <w:rFonts w:hint="eastAsia" w:cs="DFKai-SB"/>
          <w:bCs/>
          <w:sz w:val="24"/>
          <w:lang w:bidi="ar"/>
        </w:rPr>
        <w:t>（删除模式）</w:t>
      </w:r>
    </w:p>
    <w:p>
      <w:pPr>
        <w:widowControl/>
        <w:autoSpaceDE w:val="0"/>
        <w:autoSpaceDN w:val="0"/>
        <w:adjustRightInd w:val="0"/>
        <w:spacing w:line="360" w:lineRule="auto"/>
        <w:rPr>
          <w:rFonts w:cs="DFKai-SB"/>
          <w:bCs/>
          <w:sz w:val="24"/>
          <w:lang w:bidi="ar"/>
        </w:rPr>
      </w:pPr>
      <w:r>
        <w:rPr>
          <w:rFonts w:cs="DFKai-SB"/>
          <w:bCs/>
          <w:sz w:val="24"/>
          <w:lang w:bidi="ar"/>
        </w:rPr>
        <w:t xml:space="preserve">    onlineBS_schema.sql</w:t>
      </w:r>
      <w:r>
        <w:rPr>
          <w:rFonts w:hint="eastAsia" w:cs="DFKai-SB"/>
          <w:bCs/>
          <w:sz w:val="24"/>
          <w:lang w:bidi="ar"/>
        </w:rPr>
        <w:t>（创建模式）</w:t>
      </w:r>
    </w:p>
    <w:p>
      <w:pPr>
        <w:widowControl/>
        <w:autoSpaceDE w:val="0"/>
        <w:autoSpaceDN w:val="0"/>
        <w:adjustRightInd w:val="0"/>
        <w:spacing w:line="360" w:lineRule="auto"/>
        <w:ind w:firstLine="480"/>
        <w:rPr>
          <w:rFonts w:cs="DFKai-SB"/>
          <w:bCs/>
          <w:sz w:val="24"/>
          <w:lang w:bidi="ar"/>
        </w:rPr>
      </w:pPr>
      <w:r>
        <w:rPr>
          <w:rFonts w:cs="DFKai-SB"/>
          <w:bCs/>
          <w:sz w:val="24"/>
          <w:lang w:bidi="ar"/>
        </w:rPr>
        <w:t>pw.csv</w:t>
      </w:r>
      <w:r>
        <w:rPr>
          <w:rFonts w:hint="eastAsia" w:cs="DFKai-SB"/>
          <w:bCs/>
          <w:sz w:val="24"/>
          <w:lang w:bidi="ar"/>
        </w:rPr>
        <w:t>（存储普通用户的明文密码）</w:t>
      </w:r>
    </w:p>
    <w:p>
      <w:pPr>
        <w:widowControl/>
        <w:autoSpaceDE w:val="0"/>
        <w:autoSpaceDN w:val="0"/>
        <w:adjustRightInd w:val="0"/>
        <w:spacing w:line="360" w:lineRule="auto"/>
        <w:rPr>
          <w:rFonts w:cs="DFKai-SB"/>
          <w:b/>
          <w:sz w:val="24"/>
          <w:lang w:bidi="ar"/>
        </w:rPr>
      </w:pPr>
      <w:r>
        <w:rPr>
          <w:rFonts w:hint="eastAsia" w:cs="DFKai-SB"/>
          <w:b/>
          <w:sz w:val="24"/>
          <w:lang w:bidi="ar"/>
        </w:rPr>
        <w:t>前端部分：</w:t>
      </w:r>
    </w:p>
    <w:p>
      <w:pPr>
        <w:spacing w:line="360" w:lineRule="auto"/>
        <w:rPr>
          <w:sz w:val="24"/>
          <w:lang w:eastAsia="zh-Hans"/>
        </w:rPr>
      </w:pPr>
      <w:r>
        <w:rPr>
          <w:rFonts w:hint="eastAsia"/>
          <w:sz w:val="24"/>
        </w:rPr>
        <w:t>web</w:t>
      </w:r>
    </w:p>
    <w:p>
      <w:pPr>
        <w:spacing w:line="360" w:lineRule="auto"/>
        <w:rPr>
          <w:sz w:val="24"/>
          <w:lang w:eastAsia="zh-Hans"/>
        </w:rPr>
      </w:pPr>
      <w:r>
        <w:rPr>
          <w:rFonts w:hint="eastAsia"/>
          <w:sz w:val="24"/>
          <w:lang w:eastAsia="zh-Hans"/>
        </w:rPr>
        <w:t>│  account.jsp（普通用户账户管理界面）</w:t>
      </w:r>
    </w:p>
    <w:p>
      <w:pPr>
        <w:spacing w:line="360" w:lineRule="auto"/>
        <w:rPr>
          <w:sz w:val="24"/>
          <w:lang w:eastAsia="zh-Hans"/>
        </w:rPr>
      </w:pPr>
      <w:r>
        <w:rPr>
          <w:rFonts w:hint="eastAsia"/>
          <w:sz w:val="24"/>
          <w:lang w:eastAsia="zh-Hans"/>
        </w:rPr>
        <w:t>│  add_admin.jsp（添加管理员用户界面）</w:t>
      </w:r>
    </w:p>
    <w:p>
      <w:pPr>
        <w:spacing w:line="360" w:lineRule="auto"/>
        <w:rPr>
          <w:sz w:val="24"/>
          <w:lang w:eastAsia="zh-Hans"/>
        </w:rPr>
      </w:pPr>
      <w:r>
        <w:rPr>
          <w:rFonts w:hint="eastAsia"/>
          <w:sz w:val="24"/>
          <w:lang w:eastAsia="zh-Hans"/>
        </w:rPr>
        <w:t>│  add_book.jsp（添加书籍界面）</w:t>
      </w:r>
    </w:p>
    <w:p>
      <w:pPr>
        <w:spacing w:line="360" w:lineRule="auto"/>
        <w:rPr>
          <w:sz w:val="24"/>
          <w:lang w:eastAsia="zh-Hans"/>
        </w:rPr>
      </w:pPr>
      <w:r>
        <w:rPr>
          <w:rFonts w:hint="eastAsia"/>
          <w:sz w:val="24"/>
          <w:lang w:eastAsia="zh-Hans"/>
        </w:rPr>
        <w:t>│  admins.jsp（展示管理员用户界面）</w:t>
      </w:r>
    </w:p>
    <w:p>
      <w:pPr>
        <w:spacing w:line="360" w:lineRule="auto"/>
        <w:rPr>
          <w:sz w:val="24"/>
          <w:lang w:eastAsia="zh-Hans"/>
        </w:rPr>
      </w:pPr>
      <w:r>
        <w:rPr>
          <w:rFonts w:hint="eastAsia"/>
          <w:sz w:val="24"/>
          <w:lang w:eastAsia="zh-Hans"/>
        </w:rPr>
        <w:t>│  admin_account.jsp（管理员账户管理界面）</w:t>
      </w:r>
    </w:p>
    <w:p>
      <w:pPr>
        <w:spacing w:line="360" w:lineRule="auto"/>
        <w:rPr>
          <w:sz w:val="24"/>
          <w:lang w:eastAsia="zh-Hans"/>
        </w:rPr>
      </w:pPr>
      <w:r>
        <w:rPr>
          <w:rFonts w:hint="eastAsia"/>
          <w:sz w:val="24"/>
          <w:lang w:eastAsia="zh-Hans"/>
        </w:rPr>
        <w:t>│  admin_sidebar.jsp（管理员界面侧边栏）</w:t>
      </w:r>
    </w:p>
    <w:p>
      <w:pPr>
        <w:spacing w:line="360" w:lineRule="auto"/>
        <w:rPr>
          <w:sz w:val="24"/>
          <w:lang w:eastAsia="zh-Hans"/>
        </w:rPr>
      </w:pPr>
      <w:r>
        <w:rPr>
          <w:rFonts w:hint="eastAsia"/>
          <w:sz w:val="24"/>
          <w:lang w:eastAsia="zh-Hans"/>
        </w:rPr>
        <w:t>│  author_detail.jsp（作者详情界面）</w:t>
      </w:r>
    </w:p>
    <w:p>
      <w:pPr>
        <w:spacing w:line="360" w:lineRule="auto"/>
        <w:rPr>
          <w:sz w:val="24"/>
          <w:lang w:eastAsia="zh-Hans"/>
        </w:rPr>
      </w:pPr>
      <w:r>
        <w:rPr>
          <w:rFonts w:hint="eastAsia"/>
          <w:sz w:val="24"/>
          <w:lang w:eastAsia="zh-Hans"/>
        </w:rPr>
        <w:t>│  books.jsp（书籍管理界面）</w:t>
      </w:r>
    </w:p>
    <w:p>
      <w:pPr>
        <w:spacing w:line="360" w:lineRule="auto"/>
        <w:rPr>
          <w:sz w:val="24"/>
          <w:lang w:eastAsia="zh-Hans"/>
        </w:rPr>
      </w:pPr>
      <w:r>
        <w:rPr>
          <w:rFonts w:hint="eastAsia"/>
          <w:sz w:val="24"/>
          <w:lang w:eastAsia="zh-Hans"/>
        </w:rPr>
        <w:t>│  book_detail.jsp（书目详情页面）</w:t>
      </w:r>
    </w:p>
    <w:p>
      <w:pPr>
        <w:spacing w:line="360" w:lineRule="auto"/>
        <w:rPr>
          <w:sz w:val="24"/>
          <w:lang w:eastAsia="zh-Hans"/>
        </w:rPr>
      </w:pPr>
      <w:r>
        <w:rPr>
          <w:rFonts w:hint="eastAsia"/>
          <w:sz w:val="24"/>
          <w:lang w:eastAsia="zh-Hans"/>
        </w:rPr>
        <w:t>│  change_account_info.jsp（修改账户信息界面）</w:t>
      </w:r>
    </w:p>
    <w:p>
      <w:pPr>
        <w:spacing w:line="360" w:lineRule="auto"/>
        <w:rPr>
          <w:sz w:val="24"/>
          <w:lang w:eastAsia="zh-Hans"/>
        </w:rPr>
      </w:pPr>
      <w:r>
        <w:rPr>
          <w:rFonts w:hint="eastAsia"/>
          <w:sz w:val="24"/>
          <w:lang w:eastAsia="zh-Hans"/>
        </w:rPr>
        <w:t>│  change_account_passwd.jsp（修改账户密码界面）</w:t>
      </w:r>
    </w:p>
    <w:p>
      <w:pPr>
        <w:spacing w:line="360" w:lineRule="auto"/>
        <w:rPr>
          <w:sz w:val="24"/>
          <w:lang w:eastAsia="zh-Hans"/>
        </w:rPr>
      </w:pPr>
      <w:r>
        <w:rPr>
          <w:rFonts w:hint="eastAsia"/>
          <w:sz w:val="24"/>
          <w:lang w:eastAsia="zh-Hans"/>
        </w:rPr>
        <w:t>│  current_order.jsp（当前订单展示界面）</w:t>
      </w:r>
    </w:p>
    <w:p>
      <w:pPr>
        <w:spacing w:line="360" w:lineRule="auto"/>
        <w:rPr>
          <w:sz w:val="24"/>
          <w:lang w:eastAsia="zh-Hans"/>
        </w:rPr>
      </w:pPr>
      <w:r>
        <w:rPr>
          <w:rFonts w:hint="eastAsia"/>
          <w:sz w:val="24"/>
          <w:lang w:eastAsia="zh-Hans"/>
        </w:rPr>
        <w:t>│  customers.jsp（普通用户管理界面）</w:t>
      </w:r>
    </w:p>
    <w:p>
      <w:pPr>
        <w:spacing w:line="360" w:lineRule="auto"/>
        <w:rPr>
          <w:sz w:val="24"/>
          <w:lang w:eastAsia="zh-Hans"/>
        </w:rPr>
      </w:pPr>
      <w:r>
        <w:rPr>
          <w:rFonts w:hint="eastAsia"/>
          <w:sz w:val="24"/>
          <w:lang w:eastAsia="zh-Hans"/>
        </w:rPr>
        <w:t>│  history_order.jsp（历史订单展示界面）</w:t>
      </w:r>
    </w:p>
    <w:p>
      <w:pPr>
        <w:spacing w:line="360" w:lineRule="auto"/>
        <w:rPr>
          <w:sz w:val="24"/>
          <w:lang w:eastAsia="zh-Hans"/>
        </w:rPr>
      </w:pPr>
      <w:r>
        <w:rPr>
          <w:rFonts w:hint="eastAsia"/>
          <w:sz w:val="24"/>
          <w:lang w:eastAsia="zh-Hans"/>
        </w:rPr>
        <w:t>│  home.jsp（普通用户书籍展示界面）</w:t>
      </w:r>
    </w:p>
    <w:p>
      <w:pPr>
        <w:spacing w:line="360" w:lineRule="auto"/>
        <w:rPr>
          <w:sz w:val="24"/>
          <w:lang w:eastAsia="zh-Hans"/>
        </w:rPr>
      </w:pPr>
      <w:r>
        <w:rPr>
          <w:rFonts w:hint="eastAsia"/>
          <w:sz w:val="24"/>
          <w:lang w:eastAsia="zh-Hans"/>
        </w:rPr>
        <w:t>│  index.jsp（默认主界面）</w:t>
      </w:r>
    </w:p>
    <w:p>
      <w:pPr>
        <w:spacing w:line="360" w:lineRule="auto"/>
        <w:rPr>
          <w:sz w:val="24"/>
          <w:lang w:eastAsia="zh-Hans"/>
        </w:rPr>
      </w:pPr>
      <w:r>
        <w:rPr>
          <w:rFonts w:hint="eastAsia"/>
          <w:sz w:val="24"/>
          <w:lang w:eastAsia="zh-Hans"/>
        </w:rPr>
        <w:t>│  login.jsp（登录界面）</w:t>
      </w:r>
    </w:p>
    <w:p>
      <w:pPr>
        <w:spacing w:line="360" w:lineRule="auto"/>
        <w:rPr>
          <w:sz w:val="24"/>
          <w:lang w:eastAsia="zh-Hans"/>
        </w:rPr>
      </w:pPr>
      <w:r>
        <w:rPr>
          <w:rFonts w:hint="eastAsia"/>
          <w:sz w:val="24"/>
          <w:lang w:eastAsia="zh-Hans"/>
        </w:rPr>
        <w:t>│  press_detail.jsp（出版商详情页面）</w:t>
      </w:r>
    </w:p>
    <w:p>
      <w:pPr>
        <w:spacing w:line="360" w:lineRule="auto"/>
        <w:rPr>
          <w:sz w:val="24"/>
          <w:lang w:eastAsia="zh-Hans"/>
        </w:rPr>
      </w:pPr>
      <w:r>
        <w:rPr>
          <w:rFonts w:hint="eastAsia"/>
          <w:sz w:val="24"/>
          <w:lang w:eastAsia="zh-Hans"/>
        </w:rPr>
        <w:t>│  register.jsp（注册界面）</w:t>
      </w:r>
    </w:p>
    <w:p>
      <w:pPr>
        <w:spacing w:line="360" w:lineRule="auto"/>
        <w:rPr>
          <w:sz w:val="24"/>
          <w:lang w:eastAsia="zh-Hans"/>
        </w:rPr>
      </w:pPr>
      <w:r>
        <w:rPr>
          <w:rFonts w:hint="eastAsia"/>
          <w:sz w:val="24"/>
          <w:lang w:eastAsia="zh-Hans"/>
        </w:rPr>
        <w:t>│  sidebar.jsp（普通用户侧边栏界面）</w:t>
      </w:r>
    </w:p>
    <w:p>
      <w:pPr>
        <w:spacing w:line="360" w:lineRule="auto"/>
        <w:rPr>
          <w:sz w:val="24"/>
          <w:lang w:eastAsia="zh-Hans"/>
        </w:rPr>
      </w:pPr>
      <w:r>
        <w:rPr>
          <w:rFonts w:hint="eastAsia"/>
          <w:sz w:val="24"/>
          <w:lang w:eastAsia="zh-Hans"/>
        </w:rPr>
        <w:t xml:space="preserve">│  </w:t>
      </w:r>
    </w:p>
    <w:p>
      <w:pPr>
        <w:spacing w:line="360" w:lineRule="auto"/>
        <w:rPr>
          <w:sz w:val="24"/>
          <w:lang w:eastAsia="zh-Hans"/>
        </w:rPr>
      </w:pPr>
      <w:r>
        <w:rPr>
          <w:rFonts w:hint="eastAsia"/>
          <w:sz w:val="24"/>
          <w:lang w:eastAsia="zh-Hans"/>
        </w:rPr>
        <w:t>├─assets</w:t>
      </w:r>
    </w:p>
    <w:p>
      <w:pPr>
        <w:spacing w:line="360" w:lineRule="auto"/>
        <w:rPr>
          <w:sz w:val="24"/>
          <w:lang w:eastAsia="zh-Hans"/>
        </w:rPr>
      </w:pPr>
      <w:r>
        <w:rPr>
          <w:rFonts w:hint="eastAsia"/>
          <w:sz w:val="24"/>
          <w:lang w:eastAsia="zh-Hans"/>
        </w:rPr>
        <w:t>│  ├─css</w:t>
      </w:r>
      <w:r>
        <w:rPr>
          <w:sz w:val="24"/>
          <w:lang w:eastAsia="zh-Hans"/>
        </w:rPr>
        <w:t xml:space="preserve">                        //</w:t>
      </w:r>
      <w:r>
        <w:rPr>
          <w:rFonts w:hint="eastAsia"/>
          <w:sz w:val="24"/>
        </w:rPr>
        <w:t>bootstrap</w:t>
      </w:r>
      <w:r>
        <w:rPr>
          <w:sz w:val="24"/>
          <w:lang w:eastAsia="zh-Hans"/>
        </w:rPr>
        <w:t>5</w:t>
      </w:r>
      <w:r>
        <w:rPr>
          <w:rFonts w:hint="eastAsia"/>
          <w:sz w:val="24"/>
          <w:lang w:eastAsia="zh-Hans"/>
        </w:rPr>
        <w:t>的</w:t>
      </w:r>
      <w:r>
        <w:rPr>
          <w:rFonts w:hint="eastAsia"/>
          <w:sz w:val="24"/>
        </w:rPr>
        <w:t>css</w:t>
      </w:r>
      <w:r>
        <w:rPr>
          <w:rFonts w:hint="eastAsia"/>
          <w:sz w:val="24"/>
          <w:lang w:eastAsia="zh-Hans"/>
        </w:rPr>
        <w:t>文件夹（具体文件略）</w:t>
      </w:r>
    </w:p>
    <w:p>
      <w:pPr>
        <w:spacing w:line="360" w:lineRule="auto"/>
        <w:rPr>
          <w:sz w:val="24"/>
          <w:lang w:eastAsia="zh-Hans"/>
        </w:rPr>
      </w:pPr>
      <w:r>
        <w:rPr>
          <w:rFonts w:hint="eastAsia"/>
          <w:sz w:val="24"/>
          <w:lang w:eastAsia="zh-Hans"/>
        </w:rPr>
        <w:t>│  ├─img</w:t>
      </w:r>
    </w:p>
    <w:p>
      <w:pPr>
        <w:spacing w:line="360" w:lineRule="auto"/>
        <w:rPr>
          <w:sz w:val="24"/>
          <w:lang w:eastAsia="zh-Hans"/>
        </w:rPr>
      </w:pPr>
      <w:r>
        <w:rPr>
          <w:rFonts w:hint="eastAsia"/>
          <w:sz w:val="24"/>
          <w:lang w:eastAsia="zh-Hans"/>
        </w:rPr>
        <w:t>│  │      backimg.jpg</w:t>
      </w:r>
      <w:r>
        <w:rPr>
          <w:sz w:val="24"/>
          <w:lang w:eastAsia="zh-Hans"/>
        </w:rPr>
        <w:t xml:space="preserve">              //</w:t>
      </w:r>
      <w:r>
        <w:rPr>
          <w:rFonts w:hint="eastAsia"/>
          <w:sz w:val="24"/>
        </w:rPr>
        <w:t>登录界面的背景图片</w:t>
      </w:r>
    </w:p>
    <w:p>
      <w:pPr>
        <w:spacing w:line="360" w:lineRule="auto"/>
        <w:rPr>
          <w:sz w:val="24"/>
          <w:lang w:eastAsia="zh-Hans"/>
        </w:rPr>
      </w:pPr>
      <w:r>
        <w:rPr>
          <w:rFonts w:hint="eastAsia"/>
          <w:sz w:val="24"/>
          <w:lang w:eastAsia="zh-Hans"/>
        </w:rPr>
        <w:t>│  │      web_icon.svg</w:t>
      </w:r>
      <w:r>
        <w:rPr>
          <w:sz w:val="24"/>
          <w:lang w:eastAsia="zh-Hans"/>
        </w:rPr>
        <w:t xml:space="preserve">             //</w:t>
      </w:r>
      <w:r>
        <w:rPr>
          <w:rFonts w:hint="eastAsia"/>
          <w:sz w:val="24"/>
          <w:lang w:eastAsia="zh-Hans"/>
        </w:rPr>
        <w:t>网站图标</w:t>
      </w:r>
    </w:p>
    <w:p>
      <w:pPr>
        <w:spacing w:line="360" w:lineRule="auto"/>
        <w:rPr>
          <w:sz w:val="24"/>
          <w:lang w:eastAsia="zh-Hans"/>
        </w:rPr>
      </w:pPr>
      <w:r>
        <w:rPr>
          <w:rFonts w:hint="eastAsia"/>
          <w:sz w:val="24"/>
          <w:lang w:eastAsia="zh-Hans"/>
        </w:rPr>
        <w:t xml:space="preserve">│  │      </w:t>
      </w:r>
    </w:p>
    <w:p>
      <w:pPr>
        <w:spacing w:line="360" w:lineRule="auto"/>
        <w:rPr>
          <w:sz w:val="24"/>
          <w:lang w:eastAsia="zh-Hans"/>
        </w:rPr>
      </w:pPr>
      <w:r>
        <w:rPr>
          <w:rFonts w:hint="eastAsia"/>
          <w:sz w:val="24"/>
          <w:lang w:eastAsia="zh-Hans"/>
        </w:rPr>
        <w:t>│  ├─js</w:t>
      </w:r>
      <w:r>
        <w:rPr>
          <w:sz w:val="24"/>
          <w:lang w:eastAsia="zh-Hans"/>
        </w:rPr>
        <w:t xml:space="preserve">                       //</w:t>
      </w:r>
      <w:r>
        <w:rPr>
          <w:rFonts w:hint="eastAsia"/>
          <w:sz w:val="24"/>
        </w:rPr>
        <w:t>bootstrap</w:t>
      </w:r>
      <w:r>
        <w:rPr>
          <w:sz w:val="24"/>
          <w:lang w:eastAsia="zh-Hans"/>
        </w:rPr>
        <w:t>5</w:t>
      </w:r>
      <w:r>
        <w:rPr>
          <w:rFonts w:hint="eastAsia"/>
          <w:sz w:val="24"/>
          <w:lang w:eastAsia="zh-Hans"/>
        </w:rPr>
        <w:t>的</w:t>
      </w:r>
      <w:r>
        <w:rPr>
          <w:rFonts w:hint="eastAsia"/>
          <w:sz w:val="24"/>
        </w:rPr>
        <w:t>js</w:t>
      </w:r>
      <w:r>
        <w:rPr>
          <w:rFonts w:hint="eastAsia"/>
          <w:sz w:val="24"/>
          <w:lang w:eastAsia="zh-Hans"/>
        </w:rPr>
        <w:t>文件夹（具体文件略）</w:t>
      </w:r>
    </w:p>
    <w:p>
      <w:pPr>
        <w:spacing w:line="360" w:lineRule="auto"/>
        <w:rPr>
          <w:sz w:val="24"/>
          <w:lang w:eastAsia="zh-Hans"/>
        </w:rPr>
      </w:pPr>
      <w:r>
        <w:rPr>
          <w:rFonts w:hint="eastAsia"/>
          <w:sz w:val="24"/>
          <w:lang w:eastAsia="zh-Hans"/>
        </w:rPr>
        <w:t>│  ├─self_css</w:t>
      </w:r>
      <w:r>
        <w:rPr>
          <w:sz w:val="24"/>
          <w:lang w:eastAsia="zh-Hans"/>
        </w:rPr>
        <w:t xml:space="preserve">                      // </w:t>
      </w:r>
      <w:r>
        <w:rPr>
          <w:rFonts w:hint="eastAsia"/>
          <w:sz w:val="24"/>
          <w:lang w:eastAsia="zh-Hans"/>
        </w:rPr>
        <w:t>自己编写的部分</w:t>
      </w:r>
      <w:r>
        <w:rPr>
          <w:rFonts w:hint="eastAsia"/>
          <w:sz w:val="24"/>
        </w:rPr>
        <w:t>css</w:t>
      </w:r>
      <w:r>
        <w:rPr>
          <w:rFonts w:hint="eastAsia"/>
          <w:sz w:val="24"/>
          <w:lang w:eastAsia="zh-Hans"/>
        </w:rPr>
        <w:t>文件</w:t>
      </w:r>
    </w:p>
    <w:p>
      <w:pPr>
        <w:spacing w:line="360" w:lineRule="auto"/>
        <w:rPr>
          <w:sz w:val="24"/>
          <w:lang w:eastAsia="zh-Hans"/>
        </w:rPr>
      </w:pPr>
      <w:r>
        <w:rPr>
          <w:rFonts w:hint="eastAsia"/>
          <w:sz w:val="24"/>
          <w:lang w:eastAsia="zh-Hans"/>
        </w:rPr>
        <w:t>│  │      self_content.css</w:t>
      </w:r>
    </w:p>
    <w:p>
      <w:pPr>
        <w:spacing w:line="360" w:lineRule="auto"/>
        <w:rPr>
          <w:sz w:val="24"/>
          <w:lang w:eastAsia="zh-Hans"/>
        </w:rPr>
      </w:pPr>
      <w:r>
        <w:rPr>
          <w:rFonts w:hint="eastAsia"/>
          <w:sz w:val="24"/>
          <w:lang w:eastAsia="zh-Hans"/>
        </w:rPr>
        <w:t>│  │      self_sidebar.css</w:t>
      </w:r>
    </w:p>
    <w:p>
      <w:pPr>
        <w:spacing w:line="360" w:lineRule="auto"/>
        <w:rPr>
          <w:sz w:val="24"/>
          <w:lang w:eastAsia="zh-Hans"/>
        </w:rPr>
      </w:pPr>
      <w:r>
        <w:rPr>
          <w:rFonts w:hint="eastAsia"/>
          <w:sz w:val="24"/>
          <w:lang w:eastAsia="zh-Hans"/>
        </w:rPr>
        <w:t>│  │      self_table.css</w:t>
      </w:r>
    </w:p>
    <w:p>
      <w:pPr>
        <w:spacing w:line="360" w:lineRule="auto"/>
        <w:rPr>
          <w:sz w:val="24"/>
          <w:lang w:eastAsia="zh-Hans"/>
        </w:rPr>
      </w:pPr>
      <w:r>
        <w:rPr>
          <w:rFonts w:hint="eastAsia"/>
          <w:sz w:val="24"/>
          <w:lang w:eastAsia="zh-Hans"/>
        </w:rPr>
        <w:t xml:space="preserve">│  │      </w:t>
      </w:r>
    </w:p>
    <w:p>
      <w:pPr>
        <w:spacing w:line="360" w:lineRule="auto"/>
        <w:rPr>
          <w:sz w:val="24"/>
          <w:lang w:eastAsia="zh-Hans"/>
        </w:rPr>
      </w:pPr>
      <w:r>
        <w:rPr>
          <w:rFonts w:hint="eastAsia"/>
          <w:sz w:val="24"/>
          <w:lang w:eastAsia="zh-Hans"/>
        </w:rPr>
        <w:t>│  └─self_js</w:t>
      </w:r>
      <w:r>
        <w:rPr>
          <w:sz w:val="24"/>
          <w:lang w:eastAsia="zh-Hans"/>
        </w:rPr>
        <w:t xml:space="preserve">                  //</w:t>
      </w:r>
      <w:r>
        <w:rPr>
          <w:rFonts w:hint="eastAsia"/>
          <w:sz w:val="24"/>
          <w:lang w:eastAsia="zh-Hans"/>
        </w:rPr>
        <w:t>自定义的部分辅助文件</w:t>
      </w:r>
    </w:p>
    <w:p>
      <w:pPr>
        <w:spacing w:line="360" w:lineRule="auto"/>
        <w:rPr>
          <w:sz w:val="24"/>
          <w:lang w:eastAsia="zh-Hans"/>
        </w:rPr>
      </w:pPr>
      <w:r>
        <w:rPr>
          <w:rFonts w:hint="eastAsia"/>
          <w:sz w:val="24"/>
          <w:lang w:eastAsia="zh-Hans"/>
        </w:rPr>
        <w:t>│          delete_cookies.jsp</w:t>
      </w:r>
    </w:p>
    <w:p>
      <w:pPr>
        <w:spacing w:line="360" w:lineRule="auto"/>
        <w:rPr>
          <w:sz w:val="24"/>
          <w:lang w:eastAsia="zh-Hans"/>
        </w:rPr>
      </w:pPr>
      <w:r>
        <w:rPr>
          <w:rFonts w:hint="eastAsia"/>
          <w:sz w:val="24"/>
          <w:lang w:eastAsia="zh-Hans"/>
        </w:rPr>
        <w:t>│          verify_cookies.js</w:t>
      </w:r>
    </w:p>
    <w:p>
      <w:pPr>
        <w:spacing w:line="360" w:lineRule="auto"/>
        <w:rPr>
          <w:sz w:val="24"/>
          <w:lang w:eastAsia="zh-Hans"/>
        </w:rPr>
      </w:pPr>
      <w:r>
        <w:rPr>
          <w:rFonts w:hint="eastAsia"/>
          <w:sz w:val="24"/>
          <w:lang w:eastAsia="zh-Hans"/>
        </w:rPr>
        <w:t xml:space="preserve">│          </w:t>
      </w:r>
    </w:p>
    <w:p>
      <w:pPr>
        <w:spacing w:line="360" w:lineRule="auto"/>
        <w:rPr>
          <w:sz w:val="24"/>
          <w:lang w:eastAsia="zh-Hans"/>
        </w:rPr>
      </w:pPr>
      <w:r>
        <w:rPr>
          <w:rFonts w:hint="eastAsia"/>
          <w:sz w:val="24"/>
          <w:lang w:eastAsia="zh-Hans"/>
        </w:rPr>
        <w:t>└─WEB-INF</w:t>
      </w:r>
    </w:p>
    <w:p>
      <w:pPr>
        <w:spacing w:line="360" w:lineRule="auto"/>
        <w:rPr>
          <w:sz w:val="24"/>
          <w:lang w:eastAsia="zh-Hans"/>
        </w:rPr>
      </w:pPr>
      <w:r>
        <w:rPr>
          <w:rFonts w:hint="eastAsia"/>
          <w:sz w:val="24"/>
          <w:lang w:eastAsia="zh-Hans"/>
        </w:rPr>
        <w:t xml:space="preserve">    │  web.xml</w:t>
      </w:r>
    </w:p>
    <w:p>
      <w:pPr>
        <w:spacing w:line="360" w:lineRule="auto"/>
        <w:rPr>
          <w:sz w:val="24"/>
          <w:lang w:eastAsia="zh-Hans"/>
        </w:rPr>
      </w:pPr>
      <w:r>
        <w:rPr>
          <w:rFonts w:hint="eastAsia"/>
          <w:sz w:val="24"/>
          <w:lang w:eastAsia="zh-Hans"/>
        </w:rPr>
        <w:t xml:space="preserve">    │  </w:t>
      </w:r>
    </w:p>
    <w:p>
      <w:pPr>
        <w:spacing w:line="360" w:lineRule="auto"/>
        <w:rPr>
          <w:sz w:val="24"/>
          <w:lang w:eastAsia="zh-Hans"/>
        </w:rPr>
      </w:pPr>
      <w:r>
        <w:rPr>
          <w:rFonts w:hint="eastAsia"/>
          <w:sz w:val="24"/>
          <w:lang w:eastAsia="zh-Hans"/>
        </w:rPr>
        <w:t xml:space="preserve">    └─lib</w:t>
      </w:r>
    </w:p>
    <w:p>
      <w:pPr>
        <w:spacing w:line="360" w:lineRule="auto"/>
        <w:rPr>
          <w:sz w:val="24"/>
          <w:lang w:eastAsia="zh-Hans"/>
        </w:rPr>
      </w:pPr>
      <w:r>
        <w:rPr>
          <w:sz w:val="24"/>
          <w:lang w:eastAsia="zh-Hans"/>
        </w:rPr>
        <w:t xml:space="preserve">            jstl.jar</w:t>
      </w:r>
    </w:p>
    <w:p>
      <w:pPr>
        <w:spacing w:line="360" w:lineRule="auto"/>
        <w:rPr>
          <w:sz w:val="24"/>
          <w:lang w:eastAsia="zh-Hans"/>
        </w:rPr>
      </w:pPr>
      <w:r>
        <w:rPr>
          <w:sz w:val="24"/>
          <w:lang w:eastAsia="zh-Hans"/>
        </w:rPr>
        <w:t xml:space="preserve">            mysql-connector-j-8.0.32.jar</w:t>
      </w:r>
    </w:p>
    <w:p>
      <w:pPr>
        <w:spacing w:line="360" w:lineRule="auto"/>
        <w:rPr>
          <w:sz w:val="24"/>
          <w:lang w:eastAsia="zh-Hans"/>
        </w:rPr>
      </w:pPr>
      <w:r>
        <w:rPr>
          <w:sz w:val="24"/>
          <w:lang w:eastAsia="zh-Hans"/>
        </w:rPr>
        <w:t xml:space="preserve">            standard.jar</w:t>
      </w:r>
    </w:p>
    <w:p>
      <w:pPr>
        <w:widowControl/>
        <w:autoSpaceDE w:val="0"/>
        <w:autoSpaceDN w:val="0"/>
        <w:adjustRightInd w:val="0"/>
        <w:spacing w:line="360" w:lineRule="auto"/>
        <w:rPr>
          <w:rFonts w:cs="DFKai-SB"/>
          <w:b/>
          <w:sz w:val="24"/>
          <w:lang w:bidi="ar"/>
        </w:rPr>
      </w:pPr>
      <w:r>
        <w:rPr>
          <w:rFonts w:hint="eastAsia" w:cs="DFKai-SB"/>
          <w:b/>
          <w:sz w:val="24"/>
          <w:lang w:bidi="ar"/>
        </w:rPr>
        <w:t>后端部分：</w:t>
      </w:r>
    </w:p>
    <w:p>
      <w:pPr>
        <w:spacing w:line="360" w:lineRule="auto"/>
        <w:rPr>
          <w:sz w:val="24"/>
          <w:lang w:eastAsia="zh-Hans"/>
        </w:rPr>
      </w:pPr>
      <w:r>
        <w:rPr>
          <w:sz w:val="24"/>
          <w:lang w:eastAsia="zh-Hans"/>
        </w:rPr>
        <w:t>src</w:t>
      </w:r>
    </w:p>
    <w:p>
      <w:pPr>
        <w:spacing w:line="360" w:lineRule="auto"/>
        <w:rPr>
          <w:sz w:val="24"/>
          <w:lang w:eastAsia="zh-Hans"/>
        </w:rPr>
      </w:pPr>
      <w:r>
        <w:rPr>
          <w:rFonts w:hint="eastAsia"/>
          <w:sz w:val="24"/>
          <w:lang w:eastAsia="zh-Hans"/>
        </w:rPr>
        <w:t xml:space="preserve">│  </w:t>
      </w:r>
    </w:p>
    <w:p>
      <w:pPr>
        <w:spacing w:line="360" w:lineRule="auto"/>
        <w:rPr>
          <w:sz w:val="24"/>
          <w:lang w:eastAsia="zh-Hans"/>
        </w:rPr>
      </w:pPr>
      <w:r>
        <w:rPr>
          <w:rFonts w:hint="eastAsia"/>
          <w:sz w:val="24"/>
          <w:lang w:eastAsia="zh-Hans"/>
        </w:rPr>
        <w:t>└─com</w:t>
      </w:r>
    </w:p>
    <w:p>
      <w:pPr>
        <w:spacing w:line="360" w:lineRule="auto"/>
        <w:rPr>
          <w:sz w:val="24"/>
          <w:lang w:eastAsia="zh-Hans"/>
        </w:rPr>
      </w:pPr>
      <w:r>
        <w:rPr>
          <w:rFonts w:hint="eastAsia"/>
          <w:sz w:val="24"/>
          <w:lang w:eastAsia="zh-Hans"/>
        </w:rPr>
        <w:t xml:space="preserve">    └─jspservlet</w:t>
      </w:r>
    </w:p>
    <w:p>
      <w:pPr>
        <w:spacing w:line="360" w:lineRule="auto"/>
        <w:rPr>
          <w:sz w:val="24"/>
          <w:lang w:eastAsia="zh-Hans"/>
        </w:rPr>
      </w:pPr>
      <w:r>
        <w:rPr>
          <w:rFonts w:hint="eastAsia"/>
          <w:sz w:val="24"/>
          <w:lang w:eastAsia="zh-Hans"/>
        </w:rPr>
        <w:t xml:space="preserve">        ├─dao</w:t>
      </w:r>
      <w:r>
        <w:rPr>
          <w:sz w:val="24"/>
          <w:lang w:eastAsia="zh-Hans"/>
        </w:rPr>
        <w:t xml:space="preserve">                      //</w:t>
      </w:r>
      <w:r>
        <w:rPr>
          <w:rFonts w:hint="eastAsia"/>
          <w:sz w:val="24"/>
          <w:lang w:eastAsia="zh-Hans"/>
        </w:rPr>
        <w:t>数据库交互相关</w:t>
      </w:r>
    </w:p>
    <w:p>
      <w:pPr>
        <w:spacing w:line="360" w:lineRule="auto"/>
        <w:rPr>
          <w:sz w:val="24"/>
          <w:lang w:eastAsia="zh-Hans"/>
        </w:rPr>
      </w:pPr>
      <w:r>
        <w:rPr>
          <w:rFonts w:hint="eastAsia"/>
          <w:sz w:val="24"/>
          <w:lang w:eastAsia="zh-Hans"/>
        </w:rPr>
        <w:t xml:space="preserve">        │      AdminDao.java（管理员的数据库操作）</w:t>
      </w:r>
    </w:p>
    <w:p>
      <w:pPr>
        <w:spacing w:line="360" w:lineRule="auto"/>
        <w:rPr>
          <w:sz w:val="24"/>
          <w:lang w:eastAsia="zh-Hans"/>
        </w:rPr>
      </w:pPr>
      <w:r>
        <w:rPr>
          <w:rFonts w:hint="eastAsia"/>
          <w:sz w:val="24"/>
          <w:lang w:eastAsia="zh-Hans"/>
        </w:rPr>
        <w:t xml:space="preserve">        │      BookControl.java（对书籍的所有操作）</w:t>
      </w:r>
    </w:p>
    <w:p>
      <w:pPr>
        <w:spacing w:line="360" w:lineRule="auto"/>
        <w:rPr>
          <w:sz w:val="24"/>
          <w:lang w:eastAsia="zh-Hans"/>
        </w:rPr>
      </w:pPr>
      <w:r>
        <w:rPr>
          <w:rFonts w:hint="eastAsia"/>
          <w:sz w:val="24"/>
          <w:lang w:eastAsia="zh-Hans"/>
        </w:rPr>
        <w:t xml:space="preserve">        │      BoughtBookControl.java（对已购买书籍的操作）</w:t>
      </w:r>
    </w:p>
    <w:p>
      <w:pPr>
        <w:spacing w:line="360" w:lineRule="auto"/>
        <w:rPr>
          <w:sz w:val="24"/>
          <w:lang w:eastAsia="zh-Hans"/>
        </w:rPr>
      </w:pPr>
      <w:r>
        <w:rPr>
          <w:rFonts w:hint="eastAsia"/>
          <w:sz w:val="24"/>
          <w:lang w:eastAsia="zh-Hans"/>
        </w:rPr>
        <w:t xml:space="preserve">        │      CustomerDao.java（普通用户的数据库操作）</w:t>
      </w:r>
    </w:p>
    <w:p>
      <w:pPr>
        <w:spacing w:line="360" w:lineRule="auto"/>
        <w:rPr>
          <w:sz w:val="24"/>
          <w:lang w:eastAsia="zh-Hans"/>
        </w:rPr>
      </w:pPr>
      <w:r>
        <w:rPr>
          <w:rFonts w:hint="eastAsia"/>
          <w:sz w:val="24"/>
          <w:lang w:eastAsia="zh-Hans"/>
        </w:rPr>
        <w:t xml:space="preserve">        │      HistoricalControl.java（历史订单的操作）</w:t>
      </w:r>
    </w:p>
    <w:p>
      <w:pPr>
        <w:spacing w:line="360" w:lineRule="auto"/>
        <w:rPr>
          <w:sz w:val="24"/>
          <w:lang w:eastAsia="zh-Hans"/>
        </w:rPr>
      </w:pPr>
      <w:r>
        <w:rPr>
          <w:rFonts w:hint="eastAsia"/>
          <w:sz w:val="24"/>
          <w:lang w:eastAsia="zh-Hans"/>
        </w:rPr>
        <w:t xml:space="preserve">        │      ManageAccount.java（账户管理操作）</w:t>
      </w:r>
    </w:p>
    <w:p>
      <w:pPr>
        <w:spacing w:line="360" w:lineRule="auto"/>
        <w:rPr>
          <w:sz w:val="24"/>
          <w:lang w:eastAsia="zh-Hans"/>
        </w:rPr>
      </w:pPr>
      <w:r>
        <w:rPr>
          <w:rFonts w:hint="eastAsia"/>
          <w:sz w:val="24"/>
          <w:lang w:eastAsia="zh-Hans"/>
        </w:rPr>
        <w:t xml:space="preserve">        │      OrderControl.java（对订单的操作）</w:t>
      </w:r>
    </w:p>
    <w:p>
      <w:pPr>
        <w:spacing w:line="360" w:lineRule="auto"/>
        <w:rPr>
          <w:sz w:val="24"/>
          <w:lang w:eastAsia="zh-Hans"/>
        </w:rPr>
      </w:pPr>
      <w:r>
        <w:rPr>
          <w:rFonts w:hint="eastAsia"/>
          <w:sz w:val="24"/>
          <w:lang w:eastAsia="zh-Hans"/>
        </w:rPr>
        <w:t xml:space="preserve">        │      UserDao.java（AdminDao.java和CustomerDao.java的父类）</w:t>
      </w:r>
    </w:p>
    <w:p>
      <w:pPr>
        <w:spacing w:line="360" w:lineRule="auto"/>
        <w:rPr>
          <w:sz w:val="24"/>
          <w:lang w:eastAsia="zh-Hans"/>
        </w:rPr>
      </w:pPr>
      <w:r>
        <w:rPr>
          <w:rFonts w:hint="eastAsia"/>
          <w:sz w:val="24"/>
          <w:lang w:eastAsia="zh-Hans"/>
        </w:rPr>
        <w:t xml:space="preserve">        │      </w:t>
      </w:r>
    </w:p>
    <w:p>
      <w:pPr>
        <w:spacing w:line="360" w:lineRule="auto"/>
        <w:rPr>
          <w:sz w:val="24"/>
          <w:lang w:eastAsia="zh-Hans"/>
        </w:rPr>
      </w:pPr>
      <w:r>
        <w:rPr>
          <w:rFonts w:hint="eastAsia"/>
          <w:sz w:val="24"/>
          <w:lang w:eastAsia="zh-Hans"/>
        </w:rPr>
        <w:t xml:space="preserve">        ├─entity</w:t>
      </w:r>
      <w:r>
        <w:rPr>
          <w:sz w:val="24"/>
          <w:lang w:eastAsia="zh-Hans"/>
        </w:rPr>
        <w:t xml:space="preserve">                  //</w:t>
      </w:r>
      <w:r>
        <w:rPr>
          <w:rFonts w:hint="eastAsia"/>
          <w:sz w:val="24"/>
          <w:lang w:eastAsia="zh-Hans"/>
        </w:rPr>
        <w:t>实体相关</w:t>
      </w:r>
    </w:p>
    <w:p>
      <w:pPr>
        <w:spacing w:line="360" w:lineRule="auto"/>
        <w:rPr>
          <w:sz w:val="24"/>
          <w:lang w:eastAsia="zh-Hans"/>
        </w:rPr>
      </w:pPr>
      <w:r>
        <w:rPr>
          <w:rFonts w:hint="eastAsia"/>
          <w:sz w:val="24"/>
          <w:lang w:eastAsia="zh-Hans"/>
        </w:rPr>
        <w:t xml:space="preserve">        │      Administrator.java</w:t>
      </w:r>
    </w:p>
    <w:p>
      <w:pPr>
        <w:spacing w:line="360" w:lineRule="auto"/>
        <w:rPr>
          <w:sz w:val="24"/>
          <w:lang w:eastAsia="zh-Hans"/>
        </w:rPr>
      </w:pPr>
      <w:r>
        <w:rPr>
          <w:rFonts w:hint="eastAsia"/>
          <w:sz w:val="24"/>
          <w:lang w:eastAsia="zh-Hans"/>
        </w:rPr>
        <w:t xml:space="preserve">        │      Author.java</w:t>
      </w:r>
    </w:p>
    <w:p>
      <w:pPr>
        <w:spacing w:line="360" w:lineRule="auto"/>
        <w:rPr>
          <w:sz w:val="24"/>
          <w:lang w:eastAsia="zh-Hans"/>
        </w:rPr>
      </w:pPr>
      <w:r>
        <w:rPr>
          <w:rFonts w:hint="eastAsia"/>
          <w:sz w:val="24"/>
          <w:lang w:eastAsia="zh-Hans"/>
        </w:rPr>
        <w:t xml:space="preserve">        │      Book.java</w:t>
      </w:r>
    </w:p>
    <w:p>
      <w:pPr>
        <w:spacing w:line="360" w:lineRule="auto"/>
        <w:rPr>
          <w:sz w:val="24"/>
          <w:lang w:eastAsia="zh-Hans"/>
        </w:rPr>
      </w:pPr>
      <w:r>
        <w:rPr>
          <w:rFonts w:hint="eastAsia"/>
          <w:sz w:val="24"/>
          <w:lang w:eastAsia="zh-Hans"/>
        </w:rPr>
        <w:t xml:space="preserve">        │      Category.java</w:t>
      </w:r>
    </w:p>
    <w:p>
      <w:pPr>
        <w:spacing w:line="360" w:lineRule="auto"/>
        <w:rPr>
          <w:sz w:val="24"/>
          <w:lang w:eastAsia="zh-Hans"/>
        </w:rPr>
      </w:pPr>
      <w:r>
        <w:rPr>
          <w:rFonts w:hint="eastAsia"/>
          <w:sz w:val="24"/>
          <w:lang w:eastAsia="zh-Hans"/>
        </w:rPr>
        <w:t xml:space="preserve">        │      Customer.java</w:t>
      </w:r>
    </w:p>
    <w:p>
      <w:pPr>
        <w:spacing w:line="360" w:lineRule="auto"/>
        <w:rPr>
          <w:sz w:val="24"/>
          <w:lang w:eastAsia="zh-Hans"/>
        </w:rPr>
      </w:pPr>
      <w:r>
        <w:rPr>
          <w:rFonts w:hint="eastAsia"/>
          <w:sz w:val="24"/>
          <w:lang w:eastAsia="zh-Hans"/>
        </w:rPr>
        <w:t xml:space="preserve">        │      Order.java</w:t>
      </w:r>
    </w:p>
    <w:p>
      <w:pPr>
        <w:spacing w:line="360" w:lineRule="auto"/>
        <w:rPr>
          <w:sz w:val="24"/>
          <w:lang w:eastAsia="zh-Hans"/>
        </w:rPr>
      </w:pPr>
      <w:r>
        <w:rPr>
          <w:rFonts w:hint="eastAsia"/>
          <w:sz w:val="24"/>
          <w:lang w:eastAsia="zh-Hans"/>
        </w:rPr>
        <w:t xml:space="preserve">        │      OrderBook.java</w:t>
      </w:r>
    </w:p>
    <w:p>
      <w:pPr>
        <w:spacing w:line="360" w:lineRule="auto"/>
        <w:rPr>
          <w:sz w:val="24"/>
          <w:lang w:eastAsia="zh-Hans"/>
        </w:rPr>
      </w:pPr>
      <w:r>
        <w:rPr>
          <w:rFonts w:hint="eastAsia"/>
          <w:sz w:val="24"/>
          <w:lang w:eastAsia="zh-Hans"/>
        </w:rPr>
        <w:t xml:space="preserve">        │      PublishHouse.java</w:t>
      </w:r>
    </w:p>
    <w:p>
      <w:pPr>
        <w:spacing w:line="360" w:lineRule="auto"/>
        <w:rPr>
          <w:sz w:val="24"/>
          <w:lang w:eastAsia="zh-Hans"/>
        </w:rPr>
      </w:pPr>
      <w:r>
        <w:rPr>
          <w:rFonts w:hint="eastAsia"/>
          <w:sz w:val="24"/>
          <w:lang w:eastAsia="zh-Hans"/>
        </w:rPr>
        <w:t xml:space="preserve">        │      Sha256.java</w:t>
      </w:r>
    </w:p>
    <w:p>
      <w:pPr>
        <w:spacing w:line="360" w:lineRule="auto"/>
        <w:rPr>
          <w:sz w:val="24"/>
          <w:lang w:eastAsia="zh-Hans"/>
        </w:rPr>
      </w:pPr>
      <w:r>
        <w:rPr>
          <w:rFonts w:hint="eastAsia"/>
          <w:sz w:val="24"/>
          <w:lang w:eastAsia="zh-Hans"/>
        </w:rPr>
        <w:t xml:space="preserve">        │      Stash.java</w:t>
      </w:r>
    </w:p>
    <w:p>
      <w:pPr>
        <w:spacing w:line="360" w:lineRule="auto"/>
        <w:rPr>
          <w:sz w:val="24"/>
          <w:lang w:eastAsia="zh-Hans"/>
        </w:rPr>
      </w:pPr>
      <w:r>
        <w:rPr>
          <w:rFonts w:hint="eastAsia"/>
          <w:sz w:val="24"/>
          <w:lang w:eastAsia="zh-Hans"/>
        </w:rPr>
        <w:t xml:space="preserve">        │      User.java</w:t>
      </w:r>
    </w:p>
    <w:p>
      <w:pPr>
        <w:spacing w:line="360" w:lineRule="auto"/>
        <w:rPr>
          <w:sz w:val="24"/>
          <w:lang w:eastAsia="zh-Hans"/>
        </w:rPr>
      </w:pPr>
      <w:r>
        <w:rPr>
          <w:rFonts w:hint="eastAsia"/>
          <w:sz w:val="24"/>
          <w:lang w:eastAsia="zh-Hans"/>
        </w:rPr>
        <w:t xml:space="preserve">        │      </w:t>
      </w:r>
    </w:p>
    <w:p>
      <w:pPr>
        <w:spacing w:line="360" w:lineRule="auto"/>
        <w:rPr>
          <w:sz w:val="24"/>
          <w:lang w:eastAsia="zh-Hans"/>
        </w:rPr>
      </w:pPr>
      <w:r>
        <w:rPr>
          <w:rFonts w:hint="eastAsia"/>
          <w:sz w:val="24"/>
          <w:lang w:eastAsia="zh-Hans"/>
        </w:rPr>
        <w:t xml:space="preserve">        ├─servlet</w:t>
      </w:r>
      <w:r>
        <w:rPr>
          <w:sz w:val="24"/>
          <w:lang w:eastAsia="zh-Hans"/>
        </w:rPr>
        <w:t xml:space="preserve">                      //</w:t>
      </w:r>
      <w:r>
        <w:rPr>
          <w:rFonts w:hint="eastAsia"/>
          <w:sz w:val="24"/>
          <w:lang w:eastAsia="zh-Hans"/>
        </w:rPr>
        <w:t>前端交互相关</w:t>
      </w:r>
    </w:p>
    <w:p>
      <w:pPr>
        <w:spacing w:line="360" w:lineRule="auto"/>
        <w:rPr>
          <w:sz w:val="24"/>
          <w:lang w:eastAsia="zh-Hans"/>
        </w:rPr>
      </w:pPr>
      <w:r>
        <w:rPr>
          <w:rFonts w:hint="eastAsia"/>
          <w:sz w:val="24"/>
          <w:lang w:eastAsia="zh-Hans"/>
        </w:rPr>
        <w:t xml:space="preserve">        │      AccountServlet.java</w:t>
      </w:r>
    </w:p>
    <w:p>
      <w:pPr>
        <w:spacing w:line="360" w:lineRule="auto"/>
        <w:rPr>
          <w:sz w:val="24"/>
          <w:lang w:eastAsia="zh-Hans"/>
        </w:rPr>
      </w:pPr>
      <w:r>
        <w:rPr>
          <w:rFonts w:hint="eastAsia"/>
          <w:sz w:val="24"/>
          <w:lang w:eastAsia="zh-Hans"/>
        </w:rPr>
        <w:t xml:space="preserve">        │      AddAdminServlet.java</w:t>
      </w:r>
    </w:p>
    <w:p>
      <w:pPr>
        <w:spacing w:line="360" w:lineRule="auto"/>
        <w:rPr>
          <w:sz w:val="24"/>
          <w:lang w:eastAsia="zh-Hans"/>
        </w:rPr>
      </w:pPr>
      <w:r>
        <w:rPr>
          <w:rFonts w:hint="eastAsia"/>
          <w:sz w:val="24"/>
          <w:lang w:eastAsia="zh-Hans"/>
        </w:rPr>
        <w:t xml:space="preserve">        │      AddBookServlet.java</w:t>
      </w:r>
    </w:p>
    <w:p>
      <w:pPr>
        <w:spacing w:line="360" w:lineRule="auto"/>
        <w:rPr>
          <w:sz w:val="24"/>
          <w:lang w:eastAsia="zh-Hans"/>
        </w:rPr>
      </w:pPr>
      <w:r>
        <w:rPr>
          <w:rFonts w:hint="eastAsia"/>
          <w:sz w:val="24"/>
          <w:lang w:eastAsia="zh-Hans"/>
        </w:rPr>
        <w:t xml:space="preserve">        │      AddOrderBookServlet.java</w:t>
      </w:r>
    </w:p>
    <w:p>
      <w:pPr>
        <w:spacing w:line="360" w:lineRule="auto"/>
        <w:rPr>
          <w:sz w:val="24"/>
          <w:lang w:eastAsia="zh-Hans"/>
        </w:rPr>
      </w:pPr>
      <w:r>
        <w:rPr>
          <w:rFonts w:hint="eastAsia"/>
          <w:sz w:val="24"/>
          <w:lang w:eastAsia="zh-Hans"/>
        </w:rPr>
        <w:t xml:space="preserve">        │      AdminsServlet.java</w:t>
      </w:r>
    </w:p>
    <w:p>
      <w:pPr>
        <w:spacing w:line="360" w:lineRule="auto"/>
        <w:rPr>
          <w:sz w:val="24"/>
          <w:lang w:eastAsia="zh-Hans"/>
        </w:rPr>
      </w:pPr>
      <w:r>
        <w:rPr>
          <w:rFonts w:hint="eastAsia"/>
          <w:sz w:val="24"/>
          <w:lang w:eastAsia="zh-Hans"/>
        </w:rPr>
        <w:t xml:space="preserve">        │      AuthorDetailServlet.java</w:t>
      </w:r>
    </w:p>
    <w:p>
      <w:pPr>
        <w:spacing w:line="360" w:lineRule="auto"/>
        <w:rPr>
          <w:sz w:val="24"/>
          <w:lang w:eastAsia="zh-Hans"/>
        </w:rPr>
      </w:pPr>
      <w:r>
        <w:rPr>
          <w:rFonts w:hint="eastAsia"/>
          <w:sz w:val="24"/>
          <w:lang w:eastAsia="zh-Hans"/>
        </w:rPr>
        <w:t xml:space="preserve">        │      BookDetailServlet.java</w:t>
      </w:r>
    </w:p>
    <w:p>
      <w:pPr>
        <w:spacing w:line="360" w:lineRule="auto"/>
        <w:rPr>
          <w:sz w:val="24"/>
          <w:lang w:eastAsia="zh-Hans"/>
        </w:rPr>
      </w:pPr>
      <w:r>
        <w:rPr>
          <w:rFonts w:hint="eastAsia"/>
          <w:sz w:val="24"/>
          <w:lang w:eastAsia="zh-Hans"/>
        </w:rPr>
        <w:t xml:space="preserve">        │      ChangeAccountInfoServlet.java</w:t>
      </w:r>
    </w:p>
    <w:p>
      <w:pPr>
        <w:spacing w:line="360" w:lineRule="auto"/>
        <w:rPr>
          <w:sz w:val="24"/>
          <w:lang w:eastAsia="zh-Hans"/>
        </w:rPr>
      </w:pPr>
      <w:r>
        <w:rPr>
          <w:rFonts w:hint="eastAsia"/>
          <w:sz w:val="24"/>
          <w:lang w:eastAsia="zh-Hans"/>
        </w:rPr>
        <w:t xml:space="preserve">        │      ChangeOrderBookServlet.java</w:t>
      </w:r>
    </w:p>
    <w:p>
      <w:pPr>
        <w:spacing w:line="360" w:lineRule="auto"/>
        <w:rPr>
          <w:sz w:val="24"/>
          <w:lang w:eastAsia="zh-Hans"/>
        </w:rPr>
      </w:pPr>
      <w:r>
        <w:rPr>
          <w:rFonts w:hint="eastAsia"/>
          <w:sz w:val="24"/>
          <w:lang w:eastAsia="zh-Hans"/>
        </w:rPr>
        <w:t xml:space="preserve">        │      CountServlet.java（二维统计与导出功能）</w:t>
      </w:r>
    </w:p>
    <w:p>
      <w:pPr>
        <w:spacing w:line="360" w:lineRule="auto"/>
        <w:rPr>
          <w:sz w:val="24"/>
          <w:lang w:eastAsia="zh-Hans"/>
        </w:rPr>
      </w:pPr>
      <w:r>
        <w:rPr>
          <w:rFonts w:hint="eastAsia"/>
          <w:sz w:val="24"/>
          <w:lang w:eastAsia="zh-Hans"/>
        </w:rPr>
        <w:t xml:space="preserve">        │      CurrentOrderServlet.java</w:t>
      </w:r>
    </w:p>
    <w:p>
      <w:pPr>
        <w:spacing w:line="360" w:lineRule="auto"/>
        <w:rPr>
          <w:sz w:val="24"/>
          <w:lang w:eastAsia="zh-Hans"/>
        </w:rPr>
      </w:pPr>
      <w:r>
        <w:rPr>
          <w:rFonts w:hint="eastAsia"/>
          <w:sz w:val="24"/>
          <w:lang w:eastAsia="zh-Hans"/>
        </w:rPr>
        <w:t xml:space="preserve">        │      CustomersServlet.java</w:t>
      </w:r>
    </w:p>
    <w:p>
      <w:pPr>
        <w:spacing w:line="360" w:lineRule="auto"/>
        <w:rPr>
          <w:sz w:val="24"/>
          <w:lang w:eastAsia="zh-Hans"/>
        </w:rPr>
      </w:pPr>
      <w:r>
        <w:rPr>
          <w:rFonts w:hint="eastAsia"/>
          <w:sz w:val="24"/>
          <w:lang w:eastAsia="zh-Hans"/>
        </w:rPr>
        <w:t xml:space="preserve">        │      DeleteCustomerServlet.java</w:t>
      </w:r>
    </w:p>
    <w:p>
      <w:pPr>
        <w:spacing w:line="360" w:lineRule="auto"/>
        <w:rPr>
          <w:sz w:val="24"/>
          <w:lang w:eastAsia="zh-Hans"/>
        </w:rPr>
      </w:pPr>
      <w:r>
        <w:rPr>
          <w:rFonts w:hint="eastAsia"/>
          <w:sz w:val="24"/>
          <w:lang w:eastAsia="zh-Hans"/>
        </w:rPr>
        <w:t xml:space="preserve">        │      DeleteSelfServlet.java</w:t>
      </w:r>
    </w:p>
    <w:p>
      <w:pPr>
        <w:spacing w:line="360" w:lineRule="auto"/>
        <w:rPr>
          <w:sz w:val="24"/>
          <w:lang w:eastAsia="zh-Hans"/>
        </w:rPr>
      </w:pPr>
      <w:r>
        <w:rPr>
          <w:rFonts w:hint="eastAsia"/>
          <w:sz w:val="24"/>
          <w:lang w:eastAsia="zh-Hans"/>
        </w:rPr>
        <w:t xml:space="preserve">        │      HistoryOrdersServlet.java</w:t>
      </w:r>
    </w:p>
    <w:p>
      <w:pPr>
        <w:spacing w:line="360" w:lineRule="auto"/>
        <w:rPr>
          <w:sz w:val="24"/>
          <w:lang w:eastAsia="zh-Hans"/>
        </w:rPr>
      </w:pPr>
      <w:r>
        <w:rPr>
          <w:rFonts w:hint="eastAsia"/>
          <w:sz w:val="24"/>
          <w:lang w:eastAsia="zh-Hans"/>
        </w:rPr>
        <w:t xml:space="preserve">        │      HomeServlet.java</w:t>
      </w:r>
    </w:p>
    <w:p>
      <w:pPr>
        <w:spacing w:line="360" w:lineRule="auto"/>
        <w:rPr>
          <w:sz w:val="24"/>
          <w:lang w:eastAsia="zh-Hans"/>
        </w:rPr>
      </w:pPr>
      <w:r>
        <w:rPr>
          <w:rFonts w:hint="eastAsia"/>
          <w:sz w:val="24"/>
          <w:lang w:eastAsia="zh-Hans"/>
        </w:rPr>
        <w:t xml:space="preserve">        │      LoginServlet.java</w:t>
      </w:r>
    </w:p>
    <w:p>
      <w:pPr>
        <w:spacing w:line="360" w:lineRule="auto"/>
        <w:rPr>
          <w:sz w:val="24"/>
          <w:lang w:eastAsia="zh-Hans"/>
        </w:rPr>
      </w:pPr>
      <w:r>
        <w:rPr>
          <w:rFonts w:hint="eastAsia"/>
          <w:sz w:val="24"/>
          <w:lang w:eastAsia="zh-Hans"/>
        </w:rPr>
        <w:t xml:space="preserve">        │      MoveCurrentOrderBookServlet.java</w:t>
      </w:r>
    </w:p>
    <w:p>
      <w:pPr>
        <w:spacing w:line="360" w:lineRule="auto"/>
        <w:rPr>
          <w:sz w:val="24"/>
          <w:lang w:eastAsia="zh-Hans"/>
        </w:rPr>
      </w:pPr>
      <w:r>
        <w:rPr>
          <w:rFonts w:hint="eastAsia"/>
          <w:sz w:val="24"/>
          <w:lang w:eastAsia="zh-Hans"/>
        </w:rPr>
        <w:t xml:space="preserve">        │      PayOrderServlet.java</w:t>
      </w:r>
    </w:p>
    <w:p>
      <w:pPr>
        <w:spacing w:line="360" w:lineRule="auto"/>
        <w:rPr>
          <w:sz w:val="24"/>
          <w:lang w:eastAsia="zh-Hans"/>
        </w:rPr>
      </w:pPr>
      <w:r>
        <w:rPr>
          <w:rFonts w:hint="eastAsia"/>
          <w:sz w:val="24"/>
          <w:lang w:eastAsia="zh-Hans"/>
        </w:rPr>
        <w:t xml:space="preserve">        │      PressDetailServlet.java</w:t>
      </w:r>
    </w:p>
    <w:p>
      <w:pPr>
        <w:spacing w:line="360" w:lineRule="auto"/>
        <w:rPr>
          <w:sz w:val="24"/>
          <w:lang w:eastAsia="zh-Hans"/>
        </w:rPr>
      </w:pPr>
      <w:r>
        <w:rPr>
          <w:rFonts w:hint="eastAsia"/>
          <w:sz w:val="24"/>
          <w:lang w:eastAsia="zh-Hans"/>
        </w:rPr>
        <w:t xml:space="preserve">        │      RegisterServlet.java</w:t>
      </w:r>
    </w:p>
    <w:p>
      <w:pPr>
        <w:spacing w:line="360" w:lineRule="auto"/>
        <w:rPr>
          <w:sz w:val="24"/>
          <w:lang w:eastAsia="zh-Hans"/>
        </w:rPr>
      </w:pPr>
      <w:r>
        <w:rPr>
          <w:rFonts w:hint="eastAsia"/>
          <w:sz w:val="24"/>
          <w:lang w:eastAsia="zh-Hans"/>
        </w:rPr>
        <w:t xml:space="preserve">        │      </w:t>
      </w:r>
    </w:p>
    <w:p>
      <w:pPr>
        <w:spacing w:line="360" w:lineRule="auto"/>
        <w:rPr>
          <w:sz w:val="24"/>
          <w:lang w:eastAsia="zh-Hans"/>
        </w:rPr>
      </w:pPr>
      <w:r>
        <w:rPr>
          <w:rFonts w:hint="eastAsia"/>
          <w:sz w:val="24"/>
          <w:lang w:eastAsia="zh-Hans"/>
        </w:rPr>
        <w:t xml:space="preserve">        └─util</w:t>
      </w:r>
      <w:r>
        <w:rPr>
          <w:sz w:val="24"/>
          <w:lang w:eastAsia="zh-Hans"/>
        </w:rPr>
        <w:t xml:space="preserve">                      //</w:t>
      </w:r>
      <w:r>
        <w:rPr>
          <w:rFonts w:hint="eastAsia"/>
          <w:sz w:val="24"/>
          <w:lang w:eastAsia="zh-Hans"/>
        </w:rPr>
        <w:t>辅助类</w:t>
      </w:r>
    </w:p>
    <w:p>
      <w:pPr>
        <w:spacing w:line="360" w:lineRule="auto"/>
        <w:rPr>
          <w:sz w:val="24"/>
          <w:lang w:eastAsia="zh-Hans"/>
        </w:rPr>
      </w:pPr>
      <w:r>
        <w:rPr>
          <w:sz w:val="24"/>
          <w:lang w:eastAsia="zh-Hans"/>
        </w:rPr>
        <w:t xml:space="preserve">                dbConnectUtil.java</w:t>
      </w:r>
    </w:p>
    <w:p>
      <w:pPr>
        <w:widowControl/>
        <w:autoSpaceDE w:val="0"/>
        <w:autoSpaceDN w:val="0"/>
        <w:adjustRightInd w:val="0"/>
        <w:spacing w:line="360" w:lineRule="auto"/>
        <w:rPr>
          <w:rFonts w:cs="DFKai-SB"/>
          <w:bCs/>
          <w:sz w:val="24"/>
          <w:lang w:bidi="ar"/>
        </w:rPr>
      </w:pPr>
    </w:p>
    <w:p>
      <w:pPr>
        <w:widowControl/>
        <w:autoSpaceDE w:val="0"/>
        <w:autoSpaceDN w:val="0"/>
        <w:adjustRightInd w:val="0"/>
        <w:spacing w:before="156" w:beforeLines="50" w:after="156" w:afterLines="50" w:line="360" w:lineRule="auto"/>
        <w:jc w:val="left"/>
        <w:outlineLvl w:val="2"/>
        <w:rPr>
          <w:rFonts w:eastAsia="黑体" w:cs="DFKai-SB"/>
          <w:sz w:val="24"/>
          <w:lang w:eastAsia="zh-Hans"/>
        </w:rPr>
      </w:pPr>
      <w:bookmarkStart w:id="67" w:name="_Toc153733284"/>
      <w:r>
        <w:rPr>
          <w:rFonts w:eastAsia="黑体" w:cs="DFKai-SB"/>
          <w:sz w:val="24"/>
          <w:lang w:eastAsia="zh-Hans"/>
        </w:rPr>
        <w:t>3.</w:t>
      </w:r>
      <w:r>
        <w:rPr>
          <w:rFonts w:hint="eastAsia" w:eastAsia="黑体" w:cs="DFKai-SB"/>
          <w:sz w:val="24"/>
        </w:rPr>
        <w:t>1</w:t>
      </w:r>
      <w:r>
        <w:rPr>
          <w:rFonts w:eastAsia="黑体" w:cs="DFKai-SB"/>
          <w:sz w:val="24"/>
          <w:lang w:eastAsia="zh-Hans"/>
        </w:rPr>
        <w:t>.</w:t>
      </w:r>
      <w:r>
        <w:rPr>
          <w:rFonts w:hint="eastAsia" w:eastAsia="黑体" w:cs="DFKai-SB"/>
          <w:sz w:val="24"/>
        </w:rPr>
        <w:t>4</w:t>
      </w:r>
      <w:r>
        <w:rPr>
          <w:rFonts w:eastAsia="黑体" w:cs="DFKai-SB"/>
          <w:sz w:val="24"/>
          <w:lang w:eastAsia="zh-Hans"/>
        </w:rPr>
        <w:t xml:space="preserve"> </w:t>
      </w:r>
      <w:r>
        <w:rPr>
          <w:rFonts w:hint="eastAsia" w:eastAsia="黑体" w:cs="DFKai-SB"/>
          <w:sz w:val="24"/>
          <w:lang w:eastAsia="zh-Hans"/>
        </w:rPr>
        <w:t>文档存储目录</w:t>
      </w:r>
      <w:bookmarkEnd w:id="67"/>
      <w:r>
        <w:rPr>
          <w:rFonts w:eastAsia="黑体" w:cs="DFKai-SB"/>
          <w:sz w:val="24"/>
          <w:lang w:eastAsia="zh-Hans"/>
        </w:rPr>
        <w:t xml:space="preserve"> </w:t>
      </w:r>
    </w:p>
    <w:p>
      <w:pPr>
        <w:autoSpaceDE w:val="0"/>
        <w:autoSpaceDN w:val="0"/>
        <w:adjustRightInd w:val="0"/>
        <w:spacing w:line="360" w:lineRule="auto"/>
        <w:rPr>
          <w:bCs/>
          <w:sz w:val="24"/>
        </w:rPr>
      </w:pPr>
      <w:r>
        <w:rPr>
          <w:rFonts w:hint="eastAsia"/>
          <w:bCs/>
          <w:sz w:val="24"/>
        </w:rPr>
        <w:t>卷 Data 的文件夹 PATH 列表</w:t>
      </w:r>
    </w:p>
    <w:p>
      <w:pPr>
        <w:autoSpaceDE w:val="0"/>
        <w:autoSpaceDN w:val="0"/>
        <w:adjustRightInd w:val="0"/>
        <w:spacing w:line="360" w:lineRule="auto"/>
        <w:rPr>
          <w:bCs/>
          <w:sz w:val="24"/>
        </w:rPr>
      </w:pPr>
      <w:r>
        <w:rPr>
          <w:rFonts w:hint="eastAsia"/>
          <w:bCs/>
          <w:sz w:val="24"/>
        </w:rPr>
        <w:t>卷序列号为 048E-D4CB</w:t>
      </w:r>
    </w:p>
    <w:p>
      <w:pPr>
        <w:autoSpaceDE w:val="0"/>
        <w:autoSpaceDN w:val="0"/>
        <w:adjustRightInd w:val="0"/>
        <w:spacing w:line="360" w:lineRule="auto"/>
        <w:rPr>
          <w:bCs/>
          <w:sz w:val="24"/>
        </w:rPr>
      </w:pPr>
      <w:r>
        <w:rPr>
          <w:bCs/>
          <w:sz w:val="24"/>
        </w:rPr>
        <w:t>D:.</w:t>
      </w:r>
    </w:p>
    <w:p>
      <w:pPr>
        <w:autoSpaceDE w:val="0"/>
        <w:autoSpaceDN w:val="0"/>
        <w:adjustRightInd w:val="0"/>
        <w:spacing w:line="360" w:lineRule="auto"/>
        <w:rPr>
          <w:bCs/>
          <w:sz w:val="24"/>
        </w:rPr>
      </w:pPr>
      <w:r>
        <w:rPr>
          <w:rFonts w:hint="eastAsia"/>
          <w:bCs/>
          <w:sz w:val="24"/>
        </w:rPr>
        <w:t>│  1.数据库概念设计文档.pdf</w:t>
      </w:r>
    </w:p>
    <w:p>
      <w:pPr>
        <w:autoSpaceDE w:val="0"/>
        <w:autoSpaceDN w:val="0"/>
        <w:adjustRightInd w:val="0"/>
        <w:spacing w:line="360" w:lineRule="auto"/>
        <w:rPr>
          <w:bCs/>
          <w:sz w:val="24"/>
        </w:rPr>
      </w:pPr>
      <w:r>
        <w:rPr>
          <w:rFonts w:hint="eastAsia"/>
          <w:bCs/>
          <w:sz w:val="24"/>
        </w:rPr>
        <w:t>│  2.数据库逻辑设计文档.pdf</w:t>
      </w:r>
    </w:p>
    <w:p>
      <w:pPr>
        <w:autoSpaceDE w:val="0"/>
        <w:autoSpaceDN w:val="0"/>
        <w:adjustRightInd w:val="0"/>
        <w:spacing w:line="360" w:lineRule="auto"/>
        <w:rPr>
          <w:bCs/>
          <w:sz w:val="24"/>
        </w:rPr>
      </w:pPr>
      <w:r>
        <w:rPr>
          <w:rFonts w:hint="eastAsia"/>
          <w:bCs/>
          <w:sz w:val="24"/>
        </w:rPr>
        <w:t>│  3.数据库物理设计文档.xlsx</w:t>
      </w:r>
    </w:p>
    <w:p>
      <w:pPr>
        <w:autoSpaceDE w:val="0"/>
        <w:autoSpaceDN w:val="0"/>
        <w:adjustRightInd w:val="0"/>
        <w:spacing w:line="360" w:lineRule="auto"/>
        <w:rPr>
          <w:bCs/>
          <w:sz w:val="24"/>
        </w:rPr>
      </w:pPr>
      <w:r>
        <w:rPr>
          <w:rFonts w:hint="eastAsia"/>
          <w:bCs/>
          <w:sz w:val="24"/>
        </w:rPr>
        <w:t>│  4.系统详细设计文档.docx</w:t>
      </w:r>
    </w:p>
    <w:p>
      <w:pPr>
        <w:autoSpaceDE w:val="0"/>
        <w:autoSpaceDN w:val="0"/>
        <w:adjustRightInd w:val="0"/>
        <w:spacing w:line="360" w:lineRule="auto"/>
        <w:rPr>
          <w:bCs/>
          <w:sz w:val="24"/>
        </w:rPr>
      </w:pPr>
      <w:r>
        <w:rPr>
          <w:rFonts w:hint="eastAsia"/>
          <w:bCs/>
          <w:sz w:val="24"/>
        </w:rPr>
        <w:t>│  8.系统运行结果截图.pdf</w:t>
      </w:r>
    </w:p>
    <w:p>
      <w:pPr>
        <w:autoSpaceDE w:val="0"/>
        <w:autoSpaceDN w:val="0"/>
        <w:adjustRightInd w:val="0"/>
        <w:spacing w:line="360" w:lineRule="auto"/>
        <w:rPr>
          <w:bCs/>
          <w:sz w:val="24"/>
        </w:rPr>
      </w:pPr>
      <w:r>
        <w:rPr>
          <w:rFonts w:hint="eastAsia"/>
          <w:bCs/>
          <w:sz w:val="24"/>
        </w:rPr>
        <w:t>│  小组任务分工.txt</w:t>
      </w:r>
    </w:p>
    <w:p>
      <w:pPr>
        <w:autoSpaceDE w:val="0"/>
        <w:autoSpaceDN w:val="0"/>
        <w:adjustRightInd w:val="0"/>
        <w:spacing w:line="360" w:lineRule="auto"/>
        <w:rPr>
          <w:bCs/>
          <w:sz w:val="24"/>
        </w:rPr>
      </w:pPr>
      <w:r>
        <w:rPr>
          <w:rFonts w:hint="eastAsia"/>
          <w:bCs/>
          <w:sz w:val="24"/>
        </w:rPr>
        <w:t>│  整体感想.</w:t>
      </w:r>
      <w:r>
        <w:rPr>
          <w:bCs/>
          <w:sz w:val="24"/>
        </w:rPr>
        <w:t>pdf</w:t>
      </w:r>
    </w:p>
    <w:p>
      <w:pPr>
        <w:autoSpaceDE w:val="0"/>
        <w:autoSpaceDN w:val="0"/>
        <w:adjustRightInd w:val="0"/>
        <w:spacing w:line="360" w:lineRule="auto"/>
        <w:rPr>
          <w:bCs/>
          <w:sz w:val="24"/>
        </w:rPr>
      </w:pPr>
      <w:r>
        <w:rPr>
          <w:rFonts w:hint="eastAsia"/>
          <w:bCs/>
          <w:sz w:val="24"/>
        </w:rPr>
        <w:t xml:space="preserve">│  </w:t>
      </w:r>
    </w:p>
    <w:p>
      <w:pPr>
        <w:autoSpaceDE w:val="0"/>
        <w:autoSpaceDN w:val="0"/>
        <w:adjustRightInd w:val="0"/>
        <w:spacing w:line="360" w:lineRule="auto"/>
        <w:rPr>
          <w:bCs/>
          <w:sz w:val="24"/>
        </w:rPr>
      </w:pPr>
      <w:r>
        <w:rPr>
          <w:rFonts w:hint="eastAsia"/>
          <w:bCs/>
          <w:sz w:val="24"/>
        </w:rPr>
        <w:t>├─5.数据库脚本以及相关文件</w:t>
      </w:r>
    </w:p>
    <w:p>
      <w:pPr>
        <w:autoSpaceDE w:val="0"/>
        <w:autoSpaceDN w:val="0"/>
        <w:adjustRightInd w:val="0"/>
        <w:spacing w:line="360" w:lineRule="auto"/>
        <w:rPr>
          <w:bCs/>
          <w:sz w:val="24"/>
        </w:rPr>
      </w:pPr>
      <w:r>
        <w:rPr>
          <w:rFonts w:hint="eastAsia"/>
          <w:bCs/>
          <w:sz w:val="24"/>
        </w:rPr>
        <w:t>│      book_data.csv</w:t>
      </w:r>
    </w:p>
    <w:p>
      <w:pPr>
        <w:autoSpaceDE w:val="0"/>
        <w:autoSpaceDN w:val="0"/>
        <w:adjustRightInd w:val="0"/>
        <w:spacing w:line="360" w:lineRule="auto"/>
        <w:rPr>
          <w:bCs/>
          <w:sz w:val="24"/>
        </w:rPr>
      </w:pPr>
      <w:r>
        <w:rPr>
          <w:rFonts w:hint="eastAsia"/>
          <w:bCs/>
          <w:sz w:val="24"/>
        </w:rPr>
        <w:t>│      generate.py</w:t>
      </w:r>
    </w:p>
    <w:p>
      <w:pPr>
        <w:autoSpaceDE w:val="0"/>
        <w:autoSpaceDN w:val="0"/>
        <w:adjustRightInd w:val="0"/>
        <w:spacing w:line="360" w:lineRule="auto"/>
        <w:rPr>
          <w:bCs/>
          <w:sz w:val="24"/>
        </w:rPr>
      </w:pPr>
      <w:r>
        <w:rPr>
          <w:rFonts w:hint="eastAsia"/>
          <w:bCs/>
          <w:sz w:val="24"/>
        </w:rPr>
        <w:t>│      generate_pw.py</w:t>
      </w:r>
    </w:p>
    <w:p>
      <w:pPr>
        <w:autoSpaceDE w:val="0"/>
        <w:autoSpaceDN w:val="0"/>
        <w:adjustRightInd w:val="0"/>
        <w:spacing w:line="360" w:lineRule="auto"/>
        <w:rPr>
          <w:bCs/>
          <w:sz w:val="24"/>
        </w:rPr>
      </w:pPr>
      <w:r>
        <w:rPr>
          <w:rFonts w:hint="eastAsia"/>
          <w:bCs/>
          <w:sz w:val="24"/>
        </w:rPr>
        <w:t>│      hash_pw.py</w:t>
      </w:r>
    </w:p>
    <w:p>
      <w:pPr>
        <w:autoSpaceDE w:val="0"/>
        <w:autoSpaceDN w:val="0"/>
        <w:adjustRightInd w:val="0"/>
        <w:spacing w:line="360" w:lineRule="auto"/>
        <w:rPr>
          <w:bCs/>
          <w:sz w:val="24"/>
        </w:rPr>
      </w:pPr>
      <w:r>
        <w:rPr>
          <w:rFonts w:hint="eastAsia"/>
          <w:bCs/>
          <w:sz w:val="24"/>
        </w:rPr>
        <w:t>│      onlineBS_data.sql</w:t>
      </w:r>
    </w:p>
    <w:p>
      <w:pPr>
        <w:autoSpaceDE w:val="0"/>
        <w:autoSpaceDN w:val="0"/>
        <w:adjustRightInd w:val="0"/>
        <w:spacing w:line="360" w:lineRule="auto"/>
        <w:rPr>
          <w:bCs/>
          <w:sz w:val="24"/>
        </w:rPr>
      </w:pPr>
      <w:r>
        <w:rPr>
          <w:rFonts w:hint="eastAsia"/>
          <w:bCs/>
          <w:sz w:val="24"/>
        </w:rPr>
        <w:t>│      onlineBS_drop.sql</w:t>
      </w:r>
    </w:p>
    <w:p>
      <w:pPr>
        <w:autoSpaceDE w:val="0"/>
        <w:autoSpaceDN w:val="0"/>
        <w:adjustRightInd w:val="0"/>
        <w:spacing w:line="360" w:lineRule="auto"/>
        <w:rPr>
          <w:bCs/>
          <w:sz w:val="24"/>
        </w:rPr>
      </w:pPr>
      <w:r>
        <w:rPr>
          <w:rFonts w:hint="eastAsia"/>
          <w:bCs/>
          <w:sz w:val="24"/>
        </w:rPr>
        <w:t>│      onlineBS_schema.sql</w:t>
      </w:r>
    </w:p>
    <w:p>
      <w:pPr>
        <w:autoSpaceDE w:val="0"/>
        <w:autoSpaceDN w:val="0"/>
        <w:adjustRightInd w:val="0"/>
        <w:spacing w:line="360" w:lineRule="auto"/>
        <w:rPr>
          <w:bCs/>
          <w:sz w:val="24"/>
        </w:rPr>
      </w:pPr>
      <w:r>
        <w:rPr>
          <w:rFonts w:hint="eastAsia"/>
          <w:bCs/>
          <w:sz w:val="24"/>
        </w:rPr>
        <w:t>│      pw.csv</w:t>
      </w:r>
    </w:p>
    <w:p>
      <w:pPr>
        <w:autoSpaceDE w:val="0"/>
        <w:autoSpaceDN w:val="0"/>
        <w:adjustRightInd w:val="0"/>
        <w:spacing w:line="360" w:lineRule="auto"/>
        <w:rPr>
          <w:bCs/>
          <w:sz w:val="24"/>
        </w:rPr>
      </w:pPr>
      <w:r>
        <w:rPr>
          <w:rFonts w:hint="eastAsia"/>
          <w:bCs/>
          <w:sz w:val="24"/>
        </w:rPr>
        <w:t xml:space="preserve">│      </w:t>
      </w:r>
    </w:p>
    <w:p>
      <w:pPr>
        <w:autoSpaceDE w:val="0"/>
        <w:autoSpaceDN w:val="0"/>
        <w:adjustRightInd w:val="0"/>
        <w:spacing w:line="360" w:lineRule="auto"/>
        <w:rPr>
          <w:bCs/>
          <w:sz w:val="24"/>
        </w:rPr>
      </w:pPr>
      <w:r>
        <w:rPr>
          <w:rFonts w:hint="eastAsia"/>
          <w:bCs/>
          <w:sz w:val="24"/>
        </w:rPr>
        <w:t>├─6.代码相关说明</w:t>
      </w:r>
    </w:p>
    <w:p>
      <w:pPr>
        <w:autoSpaceDE w:val="0"/>
        <w:autoSpaceDN w:val="0"/>
        <w:adjustRightInd w:val="0"/>
        <w:spacing w:line="360" w:lineRule="auto"/>
        <w:rPr>
          <w:bCs/>
          <w:sz w:val="24"/>
        </w:rPr>
      </w:pPr>
      <w:r>
        <w:rPr>
          <w:rFonts w:hint="eastAsia"/>
          <w:bCs/>
          <w:sz w:val="24"/>
        </w:rPr>
        <w:t>│      源代码文件说明.md</w:t>
      </w:r>
    </w:p>
    <w:p>
      <w:pPr>
        <w:autoSpaceDE w:val="0"/>
        <w:autoSpaceDN w:val="0"/>
        <w:adjustRightInd w:val="0"/>
        <w:spacing w:line="360" w:lineRule="auto"/>
        <w:rPr>
          <w:bCs/>
          <w:sz w:val="24"/>
        </w:rPr>
      </w:pPr>
      <w:r>
        <w:rPr>
          <w:rFonts w:hint="eastAsia"/>
          <w:bCs/>
          <w:sz w:val="24"/>
        </w:rPr>
        <w:t>│      源代码文件说明.pdf</w:t>
      </w:r>
    </w:p>
    <w:p>
      <w:pPr>
        <w:autoSpaceDE w:val="0"/>
        <w:autoSpaceDN w:val="0"/>
        <w:adjustRightInd w:val="0"/>
        <w:spacing w:line="360" w:lineRule="auto"/>
        <w:rPr>
          <w:bCs/>
          <w:sz w:val="24"/>
        </w:rPr>
      </w:pPr>
      <w:r>
        <w:rPr>
          <w:rFonts w:hint="eastAsia"/>
          <w:bCs/>
          <w:sz w:val="24"/>
        </w:rPr>
        <w:t>│      编译、运行、配置说明.md</w:t>
      </w:r>
    </w:p>
    <w:p>
      <w:pPr>
        <w:autoSpaceDE w:val="0"/>
        <w:autoSpaceDN w:val="0"/>
        <w:adjustRightInd w:val="0"/>
        <w:spacing w:line="360" w:lineRule="auto"/>
        <w:rPr>
          <w:bCs/>
          <w:sz w:val="24"/>
        </w:rPr>
      </w:pPr>
      <w:r>
        <w:rPr>
          <w:rFonts w:hint="eastAsia"/>
          <w:bCs/>
          <w:sz w:val="24"/>
        </w:rPr>
        <w:t>│      编译、运行、配置说明.pdf</w:t>
      </w:r>
    </w:p>
    <w:p>
      <w:pPr>
        <w:autoSpaceDE w:val="0"/>
        <w:autoSpaceDN w:val="0"/>
        <w:adjustRightInd w:val="0"/>
        <w:spacing w:line="360" w:lineRule="auto"/>
        <w:rPr>
          <w:bCs/>
          <w:sz w:val="24"/>
        </w:rPr>
      </w:pPr>
      <w:r>
        <w:rPr>
          <w:rFonts w:hint="eastAsia"/>
          <w:bCs/>
          <w:sz w:val="24"/>
        </w:rPr>
        <w:t xml:space="preserve">│      </w:t>
      </w:r>
    </w:p>
    <w:p>
      <w:pPr>
        <w:autoSpaceDE w:val="0"/>
        <w:autoSpaceDN w:val="0"/>
        <w:adjustRightInd w:val="0"/>
        <w:spacing w:line="360" w:lineRule="auto"/>
        <w:rPr>
          <w:bCs/>
          <w:sz w:val="24"/>
        </w:rPr>
      </w:pPr>
      <w:r>
        <w:rPr>
          <w:rFonts w:hint="eastAsia"/>
          <w:bCs/>
          <w:sz w:val="24"/>
        </w:rPr>
        <w:t>└─7.前后端完整源代码及二进制打包文件</w:t>
      </w:r>
    </w:p>
    <w:p>
      <w:pPr>
        <w:autoSpaceDE w:val="0"/>
        <w:autoSpaceDN w:val="0"/>
        <w:adjustRightInd w:val="0"/>
        <w:spacing w:line="360" w:lineRule="auto"/>
        <w:rPr>
          <w:bCs/>
          <w:sz w:val="24"/>
        </w:rPr>
      </w:pPr>
      <w:r>
        <w:rPr>
          <w:rFonts w:hint="eastAsia"/>
          <w:bCs/>
          <w:sz w:val="24"/>
        </w:rPr>
        <w:t xml:space="preserve">    │  jspservlet.war</w:t>
      </w:r>
    </w:p>
    <w:p>
      <w:pPr>
        <w:autoSpaceDE w:val="0"/>
        <w:autoSpaceDN w:val="0"/>
        <w:adjustRightInd w:val="0"/>
        <w:spacing w:line="360" w:lineRule="auto"/>
        <w:rPr>
          <w:bCs/>
          <w:sz w:val="24"/>
        </w:rPr>
      </w:pPr>
      <w:r>
        <w:rPr>
          <w:rFonts w:hint="eastAsia"/>
          <w:bCs/>
          <w:sz w:val="24"/>
        </w:rPr>
        <w:t xml:space="preserve">    │  </w:t>
      </w:r>
    </w:p>
    <w:p>
      <w:pPr>
        <w:autoSpaceDE w:val="0"/>
        <w:autoSpaceDN w:val="0"/>
        <w:adjustRightInd w:val="0"/>
        <w:spacing w:line="360" w:lineRule="auto"/>
        <w:rPr>
          <w:bCs/>
          <w:sz w:val="24"/>
        </w:rPr>
      </w:pPr>
      <w:r>
        <w:rPr>
          <w:rFonts w:hint="eastAsia"/>
          <w:bCs/>
          <w:sz w:val="24"/>
        </w:rPr>
        <w:t xml:space="preserve">    └─jspservlet</w:t>
      </w:r>
    </w:p>
    <w:p>
      <w:pPr>
        <w:autoSpaceDE w:val="0"/>
        <w:autoSpaceDN w:val="0"/>
        <w:adjustRightInd w:val="0"/>
        <w:spacing w:line="360" w:lineRule="auto"/>
        <w:rPr>
          <w:bCs/>
          <w:sz w:val="24"/>
        </w:rPr>
      </w:pPr>
      <w:r>
        <w:rPr>
          <w:rFonts w:hint="eastAsia"/>
          <w:bCs/>
          <w:sz w:val="24"/>
        </w:rPr>
        <w:t xml:space="preserve">        │  .gitignore</w:t>
      </w:r>
    </w:p>
    <w:p>
      <w:pPr>
        <w:autoSpaceDE w:val="0"/>
        <w:autoSpaceDN w:val="0"/>
        <w:adjustRightInd w:val="0"/>
        <w:spacing w:line="360" w:lineRule="auto"/>
        <w:rPr>
          <w:bCs/>
          <w:sz w:val="24"/>
        </w:rPr>
      </w:pPr>
      <w:r>
        <w:rPr>
          <w:rFonts w:hint="eastAsia"/>
          <w:bCs/>
          <w:sz w:val="24"/>
        </w:rPr>
        <w:t xml:space="preserve">        │  jspservlet.iml</w:t>
      </w:r>
    </w:p>
    <w:p>
      <w:pPr>
        <w:autoSpaceDE w:val="0"/>
        <w:autoSpaceDN w:val="0"/>
        <w:adjustRightInd w:val="0"/>
        <w:spacing w:line="360" w:lineRule="auto"/>
        <w:rPr>
          <w:bCs/>
          <w:sz w:val="24"/>
        </w:rPr>
      </w:pPr>
      <w:r>
        <w:rPr>
          <w:rFonts w:hint="eastAsia"/>
          <w:bCs/>
          <w:sz w:val="24"/>
        </w:rPr>
        <w:t xml:space="preserve">        │  README.md</w:t>
      </w:r>
    </w:p>
    <w:p>
      <w:pPr>
        <w:autoSpaceDE w:val="0"/>
        <w:autoSpaceDN w:val="0"/>
        <w:adjustRightInd w:val="0"/>
        <w:spacing w:line="360" w:lineRule="auto"/>
        <w:rPr>
          <w:bCs/>
          <w:sz w:val="24"/>
        </w:rPr>
      </w:pPr>
      <w:r>
        <w:rPr>
          <w:rFonts w:hint="eastAsia"/>
          <w:bCs/>
          <w:sz w:val="24"/>
        </w:rPr>
        <w:t xml:space="preserve">        │  </w:t>
      </w:r>
    </w:p>
    <w:p>
      <w:pPr>
        <w:autoSpaceDE w:val="0"/>
        <w:autoSpaceDN w:val="0"/>
        <w:adjustRightInd w:val="0"/>
        <w:spacing w:line="360" w:lineRule="auto"/>
        <w:rPr>
          <w:bCs/>
          <w:sz w:val="24"/>
        </w:rPr>
      </w:pPr>
      <w:r>
        <w:rPr>
          <w:rFonts w:hint="eastAsia"/>
          <w:bCs/>
          <w:sz w:val="24"/>
        </w:rPr>
        <w:t xml:space="preserve">        ├─lib</w:t>
      </w:r>
    </w:p>
    <w:p>
      <w:pPr>
        <w:autoSpaceDE w:val="0"/>
        <w:autoSpaceDN w:val="0"/>
        <w:adjustRightInd w:val="0"/>
        <w:spacing w:line="360" w:lineRule="auto"/>
        <w:rPr>
          <w:bCs/>
          <w:sz w:val="24"/>
        </w:rPr>
      </w:pPr>
      <w:r>
        <w:rPr>
          <w:rFonts w:hint="eastAsia"/>
          <w:bCs/>
          <w:sz w:val="24"/>
        </w:rPr>
        <w:t xml:space="preserve">        │      javax.annotation.jar</w:t>
      </w:r>
    </w:p>
    <w:p>
      <w:pPr>
        <w:autoSpaceDE w:val="0"/>
        <w:autoSpaceDN w:val="0"/>
        <w:adjustRightInd w:val="0"/>
        <w:spacing w:line="360" w:lineRule="auto"/>
        <w:rPr>
          <w:bCs/>
          <w:sz w:val="24"/>
        </w:rPr>
      </w:pPr>
      <w:r>
        <w:rPr>
          <w:rFonts w:hint="eastAsia"/>
          <w:bCs/>
          <w:sz w:val="24"/>
        </w:rPr>
        <w:t xml:space="preserve">        │      javax.ejb.jar</w:t>
      </w:r>
    </w:p>
    <w:p>
      <w:pPr>
        <w:autoSpaceDE w:val="0"/>
        <w:autoSpaceDN w:val="0"/>
        <w:adjustRightInd w:val="0"/>
        <w:spacing w:line="360" w:lineRule="auto"/>
        <w:rPr>
          <w:bCs/>
          <w:sz w:val="24"/>
        </w:rPr>
      </w:pPr>
      <w:r>
        <w:rPr>
          <w:rFonts w:hint="eastAsia"/>
          <w:bCs/>
          <w:sz w:val="24"/>
        </w:rPr>
        <w:t xml:space="preserve">        │      javax.jms.jar</w:t>
      </w:r>
    </w:p>
    <w:p>
      <w:pPr>
        <w:autoSpaceDE w:val="0"/>
        <w:autoSpaceDN w:val="0"/>
        <w:adjustRightInd w:val="0"/>
        <w:spacing w:line="360" w:lineRule="auto"/>
        <w:rPr>
          <w:bCs/>
          <w:sz w:val="24"/>
        </w:rPr>
      </w:pPr>
      <w:r>
        <w:rPr>
          <w:rFonts w:hint="eastAsia"/>
          <w:bCs/>
          <w:sz w:val="24"/>
        </w:rPr>
        <w:t xml:space="preserve">        │      javax.persistence.jar</w:t>
      </w:r>
    </w:p>
    <w:p>
      <w:pPr>
        <w:autoSpaceDE w:val="0"/>
        <w:autoSpaceDN w:val="0"/>
        <w:adjustRightInd w:val="0"/>
        <w:spacing w:line="360" w:lineRule="auto"/>
        <w:rPr>
          <w:bCs/>
          <w:sz w:val="24"/>
        </w:rPr>
      </w:pPr>
      <w:r>
        <w:rPr>
          <w:rFonts w:hint="eastAsia"/>
          <w:bCs/>
          <w:sz w:val="24"/>
        </w:rPr>
        <w:t xml:space="preserve">        │      javax.resource.jar</w:t>
      </w:r>
    </w:p>
    <w:p>
      <w:pPr>
        <w:autoSpaceDE w:val="0"/>
        <w:autoSpaceDN w:val="0"/>
        <w:adjustRightInd w:val="0"/>
        <w:spacing w:line="360" w:lineRule="auto"/>
        <w:rPr>
          <w:bCs/>
          <w:sz w:val="24"/>
        </w:rPr>
      </w:pPr>
      <w:r>
        <w:rPr>
          <w:rFonts w:hint="eastAsia"/>
          <w:bCs/>
          <w:sz w:val="24"/>
        </w:rPr>
        <w:t xml:space="preserve">        │      javax.servlet.jar</w:t>
      </w:r>
    </w:p>
    <w:p>
      <w:pPr>
        <w:autoSpaceDE w:val="0"/>
        <w:autoSpaceDN w:val="0"/>
        <w:adjustRightInd w:val="0"/>
        <w:spacing w:line="360" w:lineRule="auto"/>
        <w:rPr>
          <w:bCs/>
          <w:sz w:val="24"/>
        </w:rPr>
      </w:pPr>
      <w:r>
        <w:rPr>
          <w:rFonts w:hint="eastAsia"/>
          <w:bCs/>
          <w:sz w:val="24"/>
        </w:rPr>
        <w:t xml:space="preserve">        │      javax.servlet.jsp.jar</w:t>
      </w:r>
    </w:p>
    <w:p>
      <w:pPr>
        <w:autoSpaceDE w:val="0"/>
        <w:autoSpaceDN w:val="0"/>
        <w:adjustRightInd w:val="0"/>
        <w:spacing w:line="360" w:lineRule="auto"/>
        <w:rPr>
          <w:bCs/>
          <w:sz w:val="24"/>
        </w:rPr>
      </w:pPr>
      <w:r>
        <w:rPr>
          <w:rFonts w:hint="eastAsia"/>
          <w:bCs/>
          <w:sz w:val="24"/>
        </w:rPr>
        <w:t xml:space="preserve">        │      javax.transaction.jar</w:t>
      </w:r>
    </w:p>
    <w:p>
      <w:pPr>
        <w:autoSpaceDE w:val="0"/>
        <w:autoSpaceDN w:val="0"/>
        <w:adjustRightInd w:val="0"/>
        <w:spacing w:line="360" w:lineRule="auto"/>
        <w:rPr>
          <w:bCs/>
          <w:sz w:val="24"/>
        </w:rPr>
      </w:pPr>
      <w:r>
        <w:rPr>
          <w:rFonts w:hint="eastAsia"/>
          <w:bCs/>
          <w:sz w:val="24"/>
        </w:rPr>
        <w:t xml:space="preserve">        │      </w:t>
      </w:r>
    </w:p>
    <w:p>
      <w:pPr>
        <w:autoSpaceDE w:val="0"/>
        <w:autoSpaceDN w:val="0"/>
        <w:adjustRightInd w:val="0"/>
        <w:spacing w:line="360" w:lineRule="auto"/>
        <w:rPr>
          <w:bCs/>
          <w:sz w:val="24"/>
        </w:rPr>
      </w:pPr>
      <w:r>
        <w:rPr>
          <w:rFonts w:hint="eastAsia"/>
          <w:bCs/>
          <w:sz w:val="24"/>
        </w:rPr>
        <w:t xml:space="preserve">        ├─out</w:t>
      </w:r>
    </w:p>
    <w:p>
      <w:pPr>
        <w:autoSpaceDE w:val="0"/>
        <w:autoSpaceDN w:val="0"/>
        <w:adjustRightInd w:val="0"/>
        <w:spacing w:line="360" w:lineRule="auto"/>
        <w:rPr>
          <w:bCs/>
          <w:sz w:val="24"/>
        </w:rPr>
      </w:pPr>
      <w:r>
        <w:rPr>
          <w:rFonts w:hint="eastAsia"/>
          <w:bCs/>
          <w:sz w:val="24"/>
        </w:rPr>
        <w:t xml:space="preserve">        │  ├─artifacts</w:t>
      </w:r>
    </w:p>
    <w:p>
      <w:pPr>
        <w:autoSpaceDE w:val="0"/>
        <w:autoSpaceDN w:val="0"/>
        <w:adjustRightInd w:val="0"/>
        <w:spacing w:line="360" w:lineRule="auto"/>
        <w:rPr>
          <w:bCs/>
          <w:sz w:val="24"/>
        </w:rPr>
      </w:pPr>
      <w:r>
        <w:rPr>
          <w:rFonts w:hint="eastAsia"/>
          <w:bCs/>
          <w:sz w:val="24"/>
        </w:rPr>
        <w:t xml:space="preserve">        │  │  ├─jspservlet</w:t>
      </w:r>
    </w:p>
    <w:p>
      <w:pPr>
        <w:autoSpaceDE w:val="0"/>
        <w:autoSpaceDN w:val="0"/>
        <w:adjustRightInd w:val="0"/>
        <w:spacing w:line="360" w:lineRule="auto"/>
        <w:rPr>
          <w:bCs/>
          <w:sz w:val="24"/>
        </w:rPr>
      </w:pPr>
      <w:r>
        <w:rPr>
          <w:rFonts w:hint="eastAsia"/>
          <w:bCs/>
          <w:sz w:val="24"/>
        </w:rPr>
        <w:t xml:space="preserve">        │  │  │      jspservlet.war</w:t>
      </w:r>
    </w:p>
    <w:p>
      <w:pPr>
        <w:autoSpaceDE w:val="0"/>
        <w:autoSpaceDN w:val="0"/>
        <w:adjustRightInd w:val="0"/>
        <w:spacing w:line="360" w:lineRule="auto"/>
        <w:rPr>
          <w:bCs/>
          <w:sz w:val="24"/>
        </w:rPr>
      </w:pPr>
      <w:r>
        <w:rPr>
          <w:rFonts w:hint="eastAsia"/>
          <w:bCs/>
          <w:sz w:val="24"/>
        </w:rPr>
        <w:t xml:space="preserve">        │  │  │      </w:t>
      </w:r>
    </w:p>
    <w:p>
      <w:pPr>
        <w:autoSpaceDE w:val="0"/>
        <w:autoSpaceDN w:val="0"/>
        <w:adjustRightInd w:val="0"/>
        <w:spacing w:line="360" w:lineRule="auto"/>
        <w:rPr>
          <w:bCs/>
          <w:sz w:val="24"/>
        </w:rPr>
      </w:pPr>
      <w:r>
        <w:rPr>
          <w:rFonts w:hint="eastAsia"/>
          <w:bCs/>
          <w:sz w:val="24"/>
        </w:rPr>
        <w:t xml:space="preserve">        │  │  └─jspservlet_war_exploded</w:t>
      </w:r>
    </w:p>
    <w:p>
      <w:pPr>
        <w:autoSpaceDE w:val="0"/>
        <w:autoSpaceDN w:val="0"/>
        <w:adjustRightInd w:val="0"/>
        <w:spacing w:line="360" w:lineRule="auto"/>
        <w:rPr>
          <w:bCs/>
          <w:sz w:val="24"/>
        </w:rPr>
      </w:pPr>
      <w:r>
        <w:rPr>
          <w:rFonts w:hint="eastAsia"/>
          <w:bCs/>
          <w:sz w:val="24"/>
        </w:rPr>
        <w:t xml:space="preserve">        │  │      │  account.jsp</w:t>
      </w:r>
    </w:p>
    <w:p>
      <w:pPr>
        <w:autoSpaceDE w:val="0"/>
        <w:autoSpaceDN w:val="0"/>
        <w:adjustRightInd w:val="0"/>
        <w:spacing w:line="360" w:lineRule="auto"/>
        <w:rPr>
          <w:bCs/>
          <w:sz w:val="24"/>
        </w:rPr>
      </w:pPr>
      <w:r>
        <w:rPr>
          <w:rFonts w:hint="eastAsia"/>
          <w:bCs/>
          <w:sz w:val="24"/>
        </w:rPr>
        <w:t xml:space="preserve">        │  │      │  add_admin.jsp</w:t>
      </w:r>
    </w:p>
    <w:p>
      <w:pPr>
        <w:autoSpaceDE w:val="0"/>
        <w:autoSpaceDN w:val="0"/>
        <w:adjustRightInd w:val="0"/>
        <w:spacing w:line="360" w:lineRule="auto"/>
        <w:rPr>
          <w:bCs/>
          <w:sz w:val="24"/>
        </w:rPr>
      </w:pPr>
      <w:r>
        <w:rPr>
          <w:rFonts w:hint="eastAsia"/>
          <w:bCs/>
          <w:sz w:val="24"/>
        </w:rPr>
        <w:t xml:space="preserve">        │  │      │  add_book.jsp</w:t>
      </w:r>
    </w:p>
    <w:p>
      <w:pPr>
        <w:autoSpaceDE w:val="0"/>
        <w:autoSpaceDN w:val="0"/>
        <w:adjustRightInd w:val="0"/>
        <w:spacing w:line="360" w:lineRule="auto"/>
        <w:rPr>
          <w:bCs/>
          <w:sz w:val="24"/>
        </w:rPr>
      </w:pPr>
      <w:r>
        <w:rPr>
          <w:rFonts w:hint="eastAsia"/>
          <w:bCs/>
          <w:sz w:val="24"/>
        </w:rPr>
        <w:t xml:space="preserve">        │  │      │  admins.jsp</w:t>
      </w:r>
    </w:p>
    <w:p>
      <w:pPr>
        <w:autoSpaceDE w:val="0"/>
        <w:autoSpaceDN w:val="0"/>
        <w:adjustRightInd w:val="0"/>
        <w:spacing w:line="360" w:lineRule="auto"/>
        <w:rPr>
          <w:bCs/>
          <w:sz w:val="24"/>
        </w:rPr>
      </w:pPr>
      <w:r>
        <w:rPr>
          <w:rFonts w:hint="eastAsia"/>
          <w:bCs/>
          <w:sz w:val="24"/>
        </w:rPr>
        <w:t xml:space="preserve">        │  │      │  admin_account.jsp</w:t>
      </w:r>
    </w:p>
    <w:p>
      <w:pPr>
        <w:autoSpaceDE w:val="0"/>
        <w:autoSpaceDN w:val="0"/>
        <w:adjustRightInd w:val="0"/>
        <w:spacing w:line="360" w:lineRule="auto"/>
        <w:rPr>
          <w:bCs/>
          <w:sz w:val="24"/>
        </w:rPr>
      </w:pPr>
      <w:r>
        <w:rPr>
          <w:rFonts w:hint="eastAsia"/>
          <w:bCs/>
          <w:sz w:val="24"/>
        </w:rPr>
        <w:t xml:space="preserve">        │  │      │  admin_sidebar.jsp</w:t>
      </w:r>
    </w:p>
    <w:p>
      <w:pPr>
        <w:autoSpaceDE w:val="0"/>
        <w:autoSpaceDN w:val="0"/>
        <w:adjustRightInd w:val="0"/>
        <w:spacing w:line="360" w:lineRule="auto"/>
        <w:rPr>
          <w:bCs/>
          <w:sz w:val="24"/>
        </w:rPr>
      </w:pPr>
      <w:r>
        <w:rPr>
          <w:rFonts w:hint="eastAsia"/>
          <w:bCs/>
          <w:sz w:val="24"/>
        </w:rPr>
        <w:t xml:space="preserve">        │  │      │  author_detail.jsp</w:t>
      </w:r>
    </w:p>
    <w:p>
      <w:pPr>
        <w:autoSpaceDE w:val="0"/>
        <w:autoSpaceDN w:val="0"/>
        <w:adjustRightInd w:val="0"/>
        <w:spacing w:line="360" w:lineRule="auto"/>
        <w:rPr>
          <w:bCs/>
          <w:sz w:val="24"/>
        </w:rPr>
      </w:pPr>
      <w:r>
        <w:rPr>
          <w:rFonts w:hint="eastAsia"/>
          <w:bCs/>
          <w:sz w:val="24"/>
        </w:rPr>
        <w:t xml:space="preserve">        │  │      │  books.jsp</w:t>
      </w:r>
    </w:p>
    <w:p>
      <w:pPr>
        <w:autoSpaceDE w:val="0"/>
        <w:autoSpaceDN w:val="0"/>
        <w:adjustRightInd w:val="0"/>
        <w:spacing w:line="360" w:lineRule="auto"/>
        <w:rPr>
          <w:bCs/>
          <w:sz w:val="24"/>
        </w:rPr>
      </w:pPr>
      <w:r>
        <w:rPr>
          <w:rFonts w:hint="eastAsia"/>
          <w:bCs/>
          <w:sz w:val="24"/>
        </w:rPr>
        <w:t xml:space="preserve">        │  │      │  book_detail.jsp</w:t>
      </w:r>
    </w:p>
    <w:p>
      <w:pPr>
        <w:autoSpaceDE w:val="0"/>
        <w:autoSpaceDN w:val="0"/>
        <w:adjustRightInd w:val="0"/>
        <w:spacing w:line="360" w:lineRule="auto"/>
        <w:rPr>
          <w:bCs/>
          <w:sz w:val="24"/>
        </w:rPr>
      </w:pPr>
      <w:r>
        <w:rPr>
          <w:rFonts w:hint="eastAsia"/>
          <w:bCs/>
          <w:sz w:val="24"/>
        </w:rPr>
        <w:t xml:space="preserve">        │  │      │  change_account_info.jsp</w:t>
      </w:r>
    </w:p>
    <w:p>
      <w:pPr>
        <w:autoSpaceDE w:val="0"/>
        <w:autoSpaceDN w:val="0"/>
        <w:adjustRightInd w:val="0"/>
        <w:spacing w:line="360" w:lineRule="auto"/>
        <w:rPr>
          <w:bCs/>
          <w:sz w:val="24"/>
        </w:rPr>
      </w:pPr>
      <w:r>
        <w:rPr>
          <w:rFonts w:hint="eastAsia"/>
          <w:bCs/>
          <w:sz w:val="24"/>
        </w:rPr>
        <w:t xml:space="preserve">        │  │      │  change_account_passwd.jsp</w:t>
      </w:r>
    </w:p>
    <w:p>
      <w:pPr>
        <w:autoSpaceDE w:val="0"/>
        <w:autoSpaceDN w:val="0"/>
        <w:adjustRightInd w:val="0"/>
        <w:spacing w:line="360" w:lineRule="auto"/>
        <w:rPr>
          <w:bCs/>
          <w:sz w:val="24"/>
        </w:rPr>
      </w:pPr>
      <w:r>
        <w:rPr>
          <w:rFonts w:hint="eastAsia"/>
          <w:bCs/>
          <w:sz w:val="24"/>
        </w:rPr>
        <w:t xml:space="preserve">        │  │      │  current_order.jsp</w:t>
      </w:r>
    </w:p>
    <w:p>
      <w:pPr>
        <w:autoSpaceDE w:val="0"/>
        <w:autoSpaceDN w:val="0"/>
        <w:adjustRightInd w:val="0"/>
        <w:spacing w:line="360" w:lineRule="auto"/>
        <w:rPr>
          <w:bCs/>
          <w:sz w:val="24"/>
        </w:rPr>
      </w:pPr>
      <w:r>
        <w:rPr>
          <w:rFonts w:hint="eastAsia"/>
          <w:bCs/>
          <w:sz w:val="24"/>
        </w:rPr>
        <w:t xml:space="preserve">        │  │      │  customers.jsp</w:t>
      </w:r>
    </w:p>
    <w:p>
      <w:pPr>
        <w:autoSpaceDE w:val="0"/>
        <w:autoSpaceDN w:val="0"/>
        <w:adjustRightInd w:val="0"/>
        <w:spacing w:line="360" w:lineRule="auto"/>
        <w:rPr>
          <w:bCs/>
          <w:sz w:val="24"/>
        </w:rPr>
      </w:pPr>
      <w:r>
        <w:rPr>
          <w:rFonts w:hint="eastAsia"/>
          <w:bCs/>
          <w:sz w:val="24"/>
        </w:rPr>
        <w:t xml:space="preserve">        │  │      │  history_order.jsp</w:t>
      </w:r>
    </w:p>
    <w:p>
      <w:pPr>
        <w:autoSpaceDE w:val="0"/>
        <w:autoSpaceDN w:val="0"/>
        <w:adjustRightInd w:val="0"/>
        <w:spacing w:line="360" w:lineRule="auto"/>
        <w:rPr>
          <w:bCs/>
          <w:sz w:val="24"/>
        </w:rPr>
      </w:pPr>
      <w:r>
        <w:rPr>
          <w:rFonts w:hint="eastAsia"/>
          <w:bCs/>
          <w:sz w:val="24"/>
        </w:rPr>
        <w:t xml:space="preserve">        │  │      │  home.jsp</w:t>
      </w:r>
    </w:p>
    <w:p>
      <w:pPr>
        <w:autoSpaceDE w:val="0"/>
        <w:autoSpaceDN w:val="0"/>
        <w:adjustRightInd w:val="0"/>
        <w:spacing w:line="360" w:lineRule="auto"/>
        <w:rPr>
          <w:bCs/>
          <w:sz w:val="24"/>
        </w:rPr>
      </w:pPr>
      <w:r>
        <w:rPr>
          <w:rFonts w:hint="eastAsia"/>
          <w:bCs/>
          <w:sz w:val="24"/>
        </w:rPr>
        <w:t xml:space="preserve">        │  │      │  index.jsp</w:t>
      </w:r>
    </w:p>
    <w:p>
      <w:pPr>
        <w:autoSpaceDE w:val="0"/>
        <w:autoSpaceDN w:val="0"/>
        <w:adjustRightInd w:val="0"/>
        <w:spacing w:line="360" w:lineRule="auto"/>
        <w:rPr>
          <w:bCs/>
          <w:sz w:val="24"/>
        </w:rPr>
      </w:pPr>
      <w:r>
        <w:rPr>
          <w:rFonts w:hint="eastAsia"/>
          <w:bCs/>
          <w:sz w:val="24"/>
        </w:rPr>
        <w:t xml:space="preserve">        │  │      │  login.jsp</w:t>
      </w:r>
    </w:p>
    <w:p>
      <w:pPr>
        <w:autoSpaceDE w:val="0"/>
        <w:autoSpaceDN w:val="0"/>
        <w:adjustRightInd w:val="0"/>
        <w:spacing w:line="360" w:lineRule="auto"/>
        <w:rPr>
          <w:bCs/>
          <w:sz w:val="24"/>
        </w:rPr>
      </w:pPr>
      <w:r>
        <w:rPr>
          <w:rFonts w:hint="eastAsia"/>
          <w:bCs/>
          <w:sz w:val="24"/>
        </w:rPr>
        <w:t xml:space="preserve">        │  │      │  press_detail.jsp</w:t>
      </w:r>
    </w:p>
    <w:p>
      <w:pPr>
        <w:autoSpaceDE w:val="0"/>
        <w:autoSpaceDN w:val="0"/>
        <w:adjustRightInd w:val="0"/>
        <w:spacing w:line="360" w:lineRule="auto"/>
        <w:rPr>
          <w:bCs/>
          <w:sz w:val="24"/>
        </w:rPr>
      </w:pPr>
      <w:r>
        <w:rPr>
          <w:rFonts w:hint="eastAsia"/>
          <w:bCs/>
          <w:sz w:val="24"/>
        </w:rPr>
        <w:t xml:space="preserve">        │  │      │  register.jsp</w:t>
      </w:r>
    </w:p>
    <w:p>
      <w:pPr>
        <w:autoSpaceDE w:val="0"/>
        <w:autoSpaceDN w:val="0"/>
        <w:adjustRightInd w:val="0"/>
        <w:spacing w:line="360" w:lineRule="auto"/>
        <w:rPr>
          <w:bCs/>
          <w:sz w:val="24"/>
        </w:rPr>
      </w:pPr>
      <w:r>
        <w:rPr>
          <w:rFonts w:hint="eastAsia"/>
          <w:bCs/>
          <w:sz w:val="24"/>
        </w:rPr>
        <w:t xml:space="preserve">        │  │      │  sidebar.jsp</w:t>
      </w:r>
    </w:p>
    <w:p>
      <w:pPr>
        <w:autoSpaceDE w:val="0"/>
        <w:autoSpaceDN w:val="0"/>
        <w:adjustRightInd w:val="0"/>
        <w:spacing w:line="360" w:lineRule="auto"/>
        <w:rPr>
          <w:bCs/>
          <w:sz w:val="24"/>
        </w:rPr>
      </w:pPr>
      <w:r>
        <w:rPr>
          <w:rFonts w:hint="eastAsia"/>
          <w:bCs/>
          <w:sz w:val="24"/>
        </w:rPr>
        <w:t xml:space="preserve">        │  │      │  </w:t>
      </w:r>
    </w:p>
    <w:p>
      <w:pPr>
        <w:autoSpaceDE w:val="0"/>
        <w:autoSpaceDN w:val="0"/>
        <w:adjustRightInd w:val="0"/>
        <w:spacing w:line="360" w:lineRule="auto"/>
        <w:rPr>
          <w:bCs/>
          <w:sz w:val="24"/>
        </w:rPr>
      </w:pPr>
      <w:r>
        <w:rPr>
          <w:rFonts w:hint="eastAsia"/>
          <w:bCs/>
          <w:sz w:val="24"/>
        </w:rPr>
        <w:t xml:space="preserve">        │  │      ├─assets</w:t>
      </w:r>
    </w:p>
    <w:p>
      <w:pPr>
        <w:autoSpaceDE w:val="0"/>
        <w:autoSpaceDN w:val="0"/>
        <w:adjustRightInd w:val="0"/>
        <w:spacing w:line="360" w:lineRule="auto"/>
        <w:rPr>
          <w:bCs/>
          <w:sz w:val="24"/>
        </w:rPr>
      </w:pPr>
      <w:r>
        <w:rPr>
          <w:rFonts w:hint="eastAsia"/>
          <w:bCs/>
          <w:sz w:val="24"/>
        </w:rPr>
        <w:t xml:space="preserve">        │  │      │  │  │  </w:t>
      </w:r>
    </w:p>
    <w:p>
      <w:pPr>
        <w:autoSpaceDE w:val="0"/>
        <w:autoSpaceDN w:val="0"/>
        <w:adjustRightInd w:val="0"/>
        <w:spacing w:line="360" w:lineRule="auto"/>
        <w:rPr>
          <w:bCs/>
          <w:sz w:val="24"/>
        </w:rPr>
      </w:pPr>
      <w:r>
        <w:rPr>
          <w:rFonts w:hint="eastAsia"/>
          <w:bCs/>
          <w:sz w:val="24"/>
        </w:rPr>
        <w:t xml:space="preserve">        │  │      │  │  └─font</w:t>
      </w:r>
    </w:p>
    <w:p>
      <w:pPr>
        <w:autoSpaceDE w:val="0"/>
        <w:autoSpaceDN w:val="0"/>
        <w:adjustRightInd w:val="0"/>
        <w:spacing w:line="360" w:lineRule="auto"/>
        <w:rPr>
          <w:bCs/>
          <w:sz w:val="24"/>
        </w:rPr>
      </w:pPr>
      <w:r>
        <w:rPr>
          <w:rFonts w:hint="eastAsia"/>
          <w:bCs/>
          <w:sz w:val="24"/>
        </w:rPr>
        <w:t xml:space="preserve">        │  │      │  │      │  bootstrap-icons.css</w:t>
      </w:r>
    </w:p>
    <w:p>
      <w:pPr>
        <w:autoSpaceDE w:val="0"/>
        <w:autoSpaceDN w:val="0"/>
        <w:adjustRightInd w:val="0"/>
        <w:spacing w:line="360" w:lineRule="auto"/>
        <w:rPr>
          <w:bCs/>
          <w:sz w:val="24"/>
        </w:rPr>
      </w:pPr>
      <w:r>
        <w:rPr>
          <w:rFonts w:hint="eastAsia"/>
          <w:bCs/>
          <w:sz w:val="24"/>
        </w:rPr>
        <w:t xml:space="preserve">        │  │      │  │      │  bootstrap-icons.json</w:t>
      </w:r>
    </w:p>
    <w:p>
      <w:pPr>
        <w:autoSpaceDE w:val="0"/>
        <w:autoSpaceDN w:val="0"/>
        <w:adjustRightInd w:val="0"/>
        <w:spacing w:line="360" w:lineRule="auto"/>
        <w:rPr>
          <w:bCs/>
          <w:sz w:val="24"/>
        </w:rPr>
      </w:pPr>
      <w:r>
        <w:rPr>
          <w:rFonts w:hint="eastAsia"/>
          <w:bCs/>
          <w:sz w:val="24"/>
        </w:rPr>
        <w:t xml:space="preserve">        │  │      │  │      │  bootstrap-icons.min.css</w:t>
      </w:r>
    </w:p>
    <w:p>
      <w:pPr>
        <w:autoSpaceDE w:val="0"/>
        <w:autoSpaceDN w:val="0"/>
        <w:adjustRightInd w:val="0"/>
        <w:spacing w:line="360" w:lineRule="auto"/>
        <w:rPr>
          <w:bCs/>
          <w:sz w:val="24"/>
        </w:rPr>
      </w:pPr>
      <w:r>
        <w:rPr>
          <w:rFonts w:hint="eastAsia"/>
          <w:bCs/>
          <w:sz w:val="24"/>
        </w:rPr>
        <w:t xml:space="preserve">        │  │      │  │      │  bootstrap-icons.scss</w:t>
      </w:r>
    </w:p>
    <w:p>
      <w:pPr>
        <w:autoSpaceDE w:val="0"/>
        <w:autoSpaceDN w:val="0"/>
        <w:adjustRightInd w:val="0"/>
        <w:spacing w:line="360" w:lineRule="auto"/>
        <w:rPr>
          <w:bCs/>
          <w:sz w:val="24"/>
        </w:rPr>
      </w:pPr>
      <w:r>
        <w:rPr>
          <w:rFonts w:hint="eastAsia"/>
          <w:bCs/>
          <w:sz w:val="24"/>
        </w:rPr>
        <w:t xml:space="preserve">        │  │      │  │      │  </w:t>
      </w:r>
    </w:p>
    <w:p>
      <w:pPr>
        <w:autoSpaceDE w:val="0"/>
        <w:autoSpaceDN w:val="0"/>
        <w:adjustRightInd w:val="0"/>
        <w:spacing w:line="360" w:lineRule="auto"/>
        <w:rPr>
          <w:bCs/>
          <w:sz w:val="24"/>
        </w:rPr>
      </w:pPr>
      <w:r>
        <w:rPr>
          <w:rFonts w:hint="eastAsia"/>
          <w:bCs/>
          <w:sz w:val="24"/>
        </w:rPr>
        <w:t xml:space="preserve">        │  │      │  │      └─fonts</w:t>
      </w:r>
    </w:p>
    <w:p>
      <w:pPr>
        <w:autoSpaceDE w:val="0"/>
        <w:autoSpaceDN w:val="0"/>
        <w:adjustRightInd w:val="0"/>
        <w:spacing w:line="360" w:lineRule="auto"/>
        <w:rPr>
          <w:bCs/>
          <w:sz w:val="24"/>
        </w:rPr>
      </w:pPr>
      <w:r>
        <w:rPr>
          <w:rFonts w:hint="eastAsia"/>
          <w:bCs/>
          <w:sz w:val="24"/>
        </w:rPr>
        <w:t xml:space="preserve">        │  │      │  │              bootstrap-icons.woff</w:t>
      </w:r>
    </w:p>
    <w:p>
      <w:pPr>
        <w:autoSpaceDE w:val="0"/>
        <w:autoSpaceDN w:val="0"/>
        <w:adjustRightInd w:val="0"/>
        <w:spacing w:line="360" w:lineRule="auto"/>
        <w:rPr>
          <w:bCs/>
          <w:sz w:val="24"/>
        </w:rPr>
      </w:pPr>
      <w:r>
        <w:rPr>
          <w:rFonts w:hint="eastAsia"/>
          <w:bCs/>
          <w:sz w:val="24"/>
        </w:rPr>
        <w:t xml:space="preserve">        │  │      │  │              bootstrap-icons.woff2</w:t>
      </w:r>
    </w:p>
    <w:p>
      <w:pPr>
        <w:autoSpaceDE w:val="0"/>
        <w:autoSpaceDN w:val="0"/>
        <w:adjustRightInd w:val="0"/>
        <w:spacing w:line="360" w:lineRule="auto"/>
        <w:rPr>
          <w:bCs/>
          <w:sz w:val="24"/>
        </w:rPr>
      </w:pPr>
      <w:r>
        <w:rPr>
          <w:rFonts w:hint="eastAsia"/>
          <w:bCs/>
          <w:sz w:val="24"/>
        </w:rPr>
        <w:t xml:space="preserve">        │  │      │  │              </w:t>
      </w:r>
    </w:p>
    <w:p>
      <w:pPr>
        <w:autoSpaceDE w:val="0"/>
        <w:autoSpaceDN w:val="0"/>
        <w:adjustRightInd w:val="0"/>
        <w:spacing w:line="360" w:lineRule="auto"/>
        <w:rPr>
          <w:bCs/>
          <w:sz w:val="24"/>
        </w:rPr>
      </w:pPr>
      <w:r>
        <w:rPr>
          <w:rFonts w:hint="eastAsia"/>
          <w:bCs/>
          <w:sz w:val="24"/>
        </w:rPr>
        <w:t xml:space="preserve">        │  │      │  ├─css</w:t>
      </w:r>
    </w:p>
    <w:p>
      <w:pPr>
        <w:autoSpaceDE w:val="0"/>
        <w:autoSpaceDN w:val="0"/>
        <w:adjustRightInd w:val="0"/>
        <w:spacing w:line="360" w:lineRule="auto"/>
        <w:rPr>
          <w:bCs/>
          <w:sz w:val="24"/>
        </w:rPr>
      </w:pPr>
      <w:r>
        <w:rPr>
          <w:rFonts w:hint="eastAsia"/>
          <w:bCs/>
          <w:sz w:val="24"/>
        </w:rPr>
        <w:t xml:space="preserve">        │  │      │  │      bootstrap-grid.css</w:t>
      </w:r>
    </w:p>
    <w:p>
      <w:pPr>
        <w:autoSpaceDE w:val="0"/>
        <w:autoSpaceDN w:val="0"/>
        <w:adjustRightInd w:val="0"/>
        <w:spacing w:line="360" w:lineRule="auto"/>
        <w:rPr>
          <w:bCs/>
          <w:sz w:val="24"/>
        </w:rPr>
      </w:pPr>
      <w:r>
        <w:rPr>
          <w:rFonts w:hint="eastAsia"/>
          <w:bCs/>
          <w:sz w:val="24"/>
        </w:rPr>
        <w:t xml:space="preserve">        │  │      │  │      bootstrap-grid.css.map</w:t>
      </w:r>
    </w:p>
    <w:p>
      <w:pPr>
        <w:autoSpaceDE w:val="0"/>
        <w:autoSpaceDN w:val="0"/>
        <w:adjustRightInd w:val="0"/>
        <w:spacing w:line="360" w:lineRule="auto"/>
        <w:rPr>
          <w:bCs/>
          <w:sz w:val="24"/>
        </w:rPr>
      </w:pPr>
      <w:r>
        <w:rPr>
          <w:rFonts w:hint="eastAsia"/>
          <w:bCs/>
          <w:sz w:val="24"/>
        </w:rPr>
        <w:t xml:space="preserve">        │  │      │  │      bootstrap-grid.min.css</w:t>
      </w:r>
    </w:p>
    <w:p>
      <w:pPr>
        <w:autoSpaceDE w:val="0"/>
        <w:autoSpaceDN w:val="0"/>
        <w:adjustRightInd w:val="0"/>
        <w:spacing w:line="360" w:lineRule="auto"/>
        <w:rPr>
          <w:bCs/>
          <w:sz w:val="24"/>
        </w:rPr>
      </w:pPr>
      <w:r>
        <w:rPr>
          <w:rFonts w:hint="eastAsia"/>
          <w:bCs/>
          <w:sz w:val="24"/>
        </w:rPr>
        <w:t xml:space="preserve">        │  │      │  │      bootstrap-grid.min.css.map</w:t>
      </w:r>
    </w:p>
    <w:p>
      <w:pPr>
        <w:autoSpaceDE w:val="0"/>
        <w:autoSpaceDN w:val="0"/>
        <w:adjustRightInd w:val="0"/>
        <w:spacing w:line="360" w:lineRule="auto"/>
        <w:rPr>
          <w:bCs/>
          <w:sz w:val="24"/>
        </w:rPr>
      </w:pPr>
      <w:r>
        <w:rPr>
          <w:rFonts w:hint="eastAsia"/>
          <w:bCs/>
          <w:sz w:val="24"/>
        </w:rPr>
        <w:t xml:space="preserve">        │  │      │  │      bootstrap-grid.rtl.css</w:t>
      </w:r>
    </w:p>
    <w:p>
      <w:pPr>
        <w:autoSpaceDE w:val="0"/>
        <w:autoSpaceDN w:val="0"/>
        <w:adjustRightInd w:val="0"/>
        <w:spacing w:line="360" w:lineRule="auto"/>
        <w:rPr>
          <w:bCs/>
          <w:sz w:val="24"/>
        </w:rPr>
      </w:pPr>
      <w:r>
        <w:rPr>
          <w:rFonts w:hint="eastAsia"/>
          <w:bCs/>
          <w:sz w:val="24"/>
        </w:rPr>
        <w:t xml:space="preserve">        │  │      │  │      bootstrap-grid.rtl.css.map</w:t>
      </w:r>
    </w:p>
    <w:p>
      <w:pPr>
        <w:autoSpaceDE w:val="0"/>
        <w:autoSpaceDN w:val="0"/>
        <w:adjustRightInd w:val="0"/>
        <w:spacing w:line="360" w:lineRule="auto"/>
        <w:rPr>
          <w:bCs/>
          <w:sz w:val="24"/>
        </w:rPr>
      </w:pPr>
      <w:r>
        <w:rPr>
          <w:rFonts w:hint="eastAsia"/>
          <w:bCs/>
          <w:sz w:val="24"/>
        </w:rPr>
        <w:t xml:space="preserve">        │  │      │  │      bootstrap-grid.rtl.min.css</w:t>
      </w:r>
    </w:p>
    <w:p>
      <w:pPr>
        <w:autoSpaceDE w:val="0"/>
        <w:autoSpaceDN w:val="0"/>
        <w:adjustRightInd w:val="0"/>
        <w:spacing w:line="360" w:lineRule="auto"/>
        <w:rPr>
          <w:bCs/>
          <w:sz w:val="24"/>
        </w:rPr>
      </w:pPr>
      <w:r>
        <w:rPr>
          <w:rFonts w:hint="eastAsia"/>
          <w:bCs/>
          <w:sz w:val="24"/>
        </w:rPr>
        <w:t xml:space="preserve">        │  │      │  │      bootstrap-grid.rtl.min.css.map</w:t>
      </w:r>
    </w:p>
    <w:p>
      <w:pPr>
        <w:autoSpaceDE w:val="0"/>
        <w:autoSpaceDN w:val="0"/>
        <w:adjustRightInd w:val="0"/>
        <w:spacing w:line="360" w:lineRule="auto"/>
        <w:rPr>
          <w:bCs/>
          <w:sz w:val="24"/>
        </w:rPr>
      </w:pPr>
      <w:r>
        <w:rPr>
          <w:rFonts w:hint="eastAsia"/>
          <w:bCs/>
          <w:sz w:val="24"/>
        </w:rPr>
        <w:t xml:space="preserve">        │  │      │  │      bootstrap-reboot.css</w:t>
      </w:r>
    </w:p>
    <w:p>
      <w:pPr>
        <w:autoSpaceDE w:val="0"/>
        <w:autoSpaceDN w:val="0"/>
        <w:adjustRightInd w:val="0"/>
        <w:spacing w:line="360" w:lineRule="auto"/>
        <w:rPr>
          <w:bCs/>
          <w:sz w:val="24"/>
        </w:rPr>
      </w:pPr>
      <w:r>
        <w:rPr>
          <w:rFonts w:hint="eastAsia"/>
          <w:bCs/>
          <w:sz w:val="24"/>
        </w:rPr>
        <w:t xml:space="preserve">        │  │      │  │      bootstrap-reboot.css.map</w:t>
      </w:r>
    </w:p>
    <w:p>
      <w:pPr>
        <w:autoSpaceDE w:val="0"/>
        <w:autoSpaceDN w:val="0"/>
        <w:adjustRightInd w:val="0"/>
        <w:spacing w:line="360" w:lineRule="auto"/>
        <w:rPr>
          <w:bCs/>
          <w:sz w:val="24"/>
        </w:rPr>
      </w:pPr>
      <w:r>
        <w:rPr>
          <w:rFonts w:hint="eastAsia"/>
          <w:bCs/>
          <w:sz w:val="24"/>
        </w:rPr>
        <w:t xml:space="preserve">        │  │      │  │      bootstrap-reboot.min.css</w:t>
      </w:r>
    </w:p>
    <w:p>
      <w:pPr>
        <w:autoSpaceDE w:val="0"/>
        <w:autoSpaceDN w:val="0"/>
        <w:adjustRightInd w:val="0"/>
        <w:spacing w:line="360" w:lineRule="auto"/>
        <w:rPr>
          <w:bCs/>
          <w:sz w:val="24"/>
        </w:rPr>
      </w:pPr>
      <w:r>
        <w:rPr>
          <w:rFonts w:hint="eastAsia"/>
          <w:bCs/>
          <w:sz w:val="24"/>
        </w:rPr>
        <w:t xml:space="preserve">        │  │      │  │      bootstrap-reboot.min.css.map</w:t>
      </w:r>
    </w:p>
    <w:p>
      <w:pPr>
        <w:autoSpaceDE w:val="0"/>
        <w:autoSpaceDN w:val="0"/>
        <w:adjustRightInd w:val="0"/>
        <w:spacing w:line="360" w:lineRule="auto"/>
        <w:rPr>
          <w:bCs/>
          <w:sz w:val="24"/>
        </w:rPr>
      </w:pPr>
      <w:r>
        <w:rPr>
          <w:rFonts w:hint="eastAsia"/>
          <w:bCs/>
          <w:sz w:val="24"/>
        </w:rPr>
        <w:t xml:space="preserve">        │  │      │  │      bootstrap-reboot.rtl.css</w:t>
      </w:r>
    </w:p>
    <w:p>
      <w:pPr>
        <w:autoSpaceDE w:val="0"/>
        <w:autoSpaceDN w:val="0"/>
        <w:adjustRightInd w:val="0"/>
        <w:spacing w:line="360" w:lineRule="auto"/>
        <w:rPr>
          <w:bCs/>
          <w:sz w:val="24"/>
        </w:rPr>
      </w:pPr>
      <w:r>
        <w:rPr>
          <w:rFonts w:hint="eastAsia"/>
          <w:bCs/>
          <w:sz w:val="24"/>
        </w:rPr>
        <w:t xml:space="preserve">        │  │      │  │      bootstrap-reboot.rtl.css.map</w:t>
      </w:r>
    </w:p>
    <w:p>
      <w:pPr>
        <w:autoSpaceDE w:val="0"/>
        <w:autoSpaceDN w:val="0"/>
        <w:adjustRightInd w:val="0"/>
        <w:spacing w:line="360" w:lineRule="auto"/>
        <w:rPr>
          <w:bCs/>
          <w:sz w:val="24"/>
        </w:rPr>
      </w:pPr>
      <w:r>
        <w:rPr>
          <w:rFonts w:hint="eastAsia"/>
          <w:bCs/>
          <w:sz w:val="24"/>
        </w:rPr>
        <w:t xml:space="preserve">        │  │      │  │      bootstrap-reboot.rtl.min.css</w:t>
      </w:r>
    </w:p>
    <w:p>
      <w:pPr>
        <w:autoSpaceDE w:val="0"/>
        <w:autoSpaceDN w:val="0"/>
        <w:adjustRightInd w:val="0"/>
        <w:spacing w:line="360" w:lineRule="auto"/>
        <w:rPr>
          <w:bCs/>
          <w:sz w:val="24"/>
        </w:rPr>
      </w:pPr>
      <w:r>
        <w:rPr>
          <w:rFonts w:hint="eastAsia"/>
          <w:bCs/>
          <w:sz w:val="24"/>
        </w:rPr>
        <w:t xml:space="preserve">        │  │      │  │      bootstrap-reboot.rtl.min.css.map</w:t>
      </w:r>
    </w:p>
    <w:p>
      <w:pPr>
        <w:autoSpaceDE w:val="0"/>
        <w:autoSpaceDN w:val="0"/>
        <w:adjustRightInd w:val="0"/>
        <w:spacing w:line="360" w:lineRule="auto"/>
        <w:rPr>
          <w:bCs/>
          <w:sz w:val="24"/>
        </w:rPr>
      </w:pPr>
      <w:r>
        <w:rPr>
          <w:rFonts w:hint="eastAsia"/>
          <w:bCs/>
          <w:sz w:val="24"/>
        </w:rPr>
        <w:t xml:space="preserve">        │  │      │  │      bootstrap-utilities.css</w:t>
      </w:r>
    </w:p>
    <w:p>
      <w:pPr>
        <w:autoSpaceDE w:val="0"/>
        <w:autoSpaceDN w:val="0"/>
        <w:adjustRightInd w:val="0"/>
        <w:spacing w:line="360" w:lineRule="auto"/>
        <w:rPr>
          <w:bCs/>
          <w:sz w:val="24"/>
        </w:rPr>
      </w:pPr>
      <w:r>
        <w:rPr>
          <w:rFonts w:hint="eastAsia"/>
          <w:bCs/>
          <w:sz w:val="24"/>
        </w:rPr>
        <w:t xml:space="preserve">        │  │      │  │      bootstrap-utilities.css.map</w:t>
      </w:r>
    </w:p>
    <w:p>
      <w:pPr>
        <w:autoSpaceDE w:val="0"/>
        <w:autoSpaceDN w:val="0"/>
        <w:adjustRightInd w:val="0"/>
        <w:spacing w:line="360" w:lineRule="auto"/>
        <w:rPr>
          <w:bCs/>
          <w:sz w:val="24"/>
        </w:rPr>
      </w:pPr>
      <w:r>
        <w:rPr>
          <w:rFonts w:hint="eastAsia"/>
          <w:bCs/>
          <w:sz w:val="24"/>
        </w:rPr>
        <w:t xml:space="preserve">        │  │      │  │      bootstrap-utilities.min.css</w:t>
      </w:r>
    </w:p>
    <w:p>
      <w:pPr>
        <w:autoSpaceDE w:val="0"/>
        <w:autoSpaceDN w:val="0"/>
        <w:adjustRightInd w:val="0"/>
        <w:spacing w:line="360" w:lineRule="auto"/>
        <w:rPr>
          <w:bCs/>
          <w:sz w:val="24"/>
        </w:rPr>
      </w:pPr>
      <w:r>
        <w:rPr>
          <w:rFonts w:hint="eastAsia"/>
          <w:bCs/>
          <w:sz w:val="24"/>
        </w:rPr>
        <w:t xml:space="preserve">        │  │      │  │      bootstrap-utilities.min.css.map</w:t>
      </w:r>
    </w:p>
    <w:p>
      <w:pPr>
        <w:autoSpaceDE w:val="0"/>
        <w:autoSpaceDN w:val="0"/>
        <w:adjustRightInd w:val="0"/>
        <w:spacing w:line="360" w:lineRule="auto"/>
        <w:rPr>
          <w:bCs/>
          <w:sz w:val="24"/>
        </w:rPr>
      </w:pPr>
      <w:r>
        <w:rPr>
          <w:rFonts w:hint="eastAsia"/>
          <w:bCs/>
          <w:sz w:val="24"/>
        </w:rPr>
        <w:t xml:space="preserve">        │  │      │  │      bootstrap-utilities.rtl.css</w:t>
      </w:r>
    </w:p>
    <w:p>
      <w:pPr>
        <w:autoSpaceDE w:val="0"/>
        <w:autoSpaceDN w:val="0"/>
        <w:adjustRightInd w:val="0"/>
        <w:spacing w:line="360" w:lineRule="auto"/>
        <w:rPr>
          <w:bCs/>
          <w:sz w:val="24"/>
        </w:rPr>
      </w:pPr>
      <w:r>
        <w:rPr>
          <w:rFonts w:hint="eastAsia"/>
          <w:bCs/>
          <w:sz w:val="24"/>
        </w:rPr>
        <w:t xml:space="preserve">        │  │      │  │      bootstrap-utilities.rtl.css.map</w:t>
      </w:r>
    </w:p>
    <w:p>
      <w:pPr>
        <w:autoSpaceDE w:val="0"/>
        <w:autoSpaceDN w:val="0"/>
        <w:adjustRightInd w:val="0"/>
        <w:spacing w:line="360" w:lineRule="auto"/>
        <w:rPr>
          <w:bCs/>
          <w:sz w:val="24"/>
        </w:rPr>
      </w:pPr>
      <w:r>
        <w:rPr>
          <w:rFonts w:hint="eastAsia"/>
          <w:bCs/>
          <w:sz w:val="24"/>
        </w:rPr>
        <w:t xml:space="preserve">        │  │      │  │      bootstrap-utilities.rtl.min.css</w:t>
      </w:r>
    </w:p>
    <w:p>
      <w:pPr>
        <w:autoSpaceDE w:val="0"/>
        <w:autoSpaceDN w:val="0"/>
        <w:adjustRightInd w:val="0"/>
        <w:spacing w:line="360" w:lineRule="auto"/>
        <w:rPr>
          <w:bCs/>
          <w:sz w:val="24"/>
        </w:rPr>
      </w:pPr>
      <w:r>
        <w:rPr>
          <w:rFonts w:hint="eastAsia"/>
          <w:bCs/>
          <w:sz w:val="24"/>
        </w:rPr>
        <w:t xml:space="preserve">        │  │      │  │      bootstrap-utilities.rtl.min.css.map</w:t>
      </w:r>
    </w:p>
    <w:p>
      <w:pPr>
        <w:autoSpaceDE w:val="0"/>
        <w:autoSpaceDN w:val="0"/>
        <w:adjustRightInd w:val="0"/>
        <w:spacing w:line="360" w:lineRule="auto"/>
        <w:rPr>
          <w:bCs/>
          <w:sz w:val="24"/>
        </w:rPr>
      </w:pPr>
      <w:r>
        <w:rPr>
          <w:rFonts w:hint="eastAsia"/>
          <w:bCs/>
          <w:sz w:val="24"/>
        </w:rPr>
        <w:t xml:space="preserve">        │  │      │  │      bootstrap.css</w:t>
      </w:r>
    </w:p>
    <w:p>
      <w:pPr>
        <w:autoSpaceDE w:val="0"/>
        <w:autoSpaceDN w:val="0"/>
        <w:adjustRightInd w:val="0"/>
        <w:spacing w:line="360" w:lineRule="auto"/>
        <w:rPr>
          <w:bCs/>
          <w:sz w:val="24"/>
        </w:rPr>
      </w:pPr>
      <w:r>
        <w:rPr>
          <w:rFonts w:hint="eastAsia"/>
          <w:bCs/>
          <w:sz w:val="24"/>
        </w:rPr>
        <w:t xml:space="preserve">        │  │      │  │      bootstrap.css.map</w:t>
      </w:r>
    </w:p>
    <w:p>
      <w:pPr>
        <w:autoSpaceDE w:val="0"/>
        <w:autoSpaceDN w:val="0"/>
        <w:adjustRightInd w:val="0"/>
        <w:spacing w:line="360" w:lineRule="auto"/>
        <w:rPr>
          <w:bCs/>
          <w:sz w:val="24"/>
        </w:rPr>
      </w:pPr>
      <w:r>
        <w:rPr>
          <w:rFonts w:hint="eastAsia"/>
          <w:bCs/>
          <w:sz w:val="24"/>
        </w:rPr>
        <w:t xml:space="preserve">        │  │      │  │      bootstrap.min.css</w:t>
      </w:r>
    </w:p>
    <w:p>
      <w:pPr>
        <w:autoSpaceDE w:val="0"/>
        <w:autoSpaceDN w:val="0"/>
        <w:adjustRightInd w:val="0"/>
        <w:spacing w:line="360" w:lineRule="auto"/>
        <w:rPr>
          <w:bCs/>
          <w:sz w:val="24"/>
        </w:rPr>
      </w:pPr>
      <w:r>
        <w:rPr>
          <w:rFonts w:hint="eastAsia"/>
          <w:bCs/>
          <w:sz w:val="24"/>
        </w:rPr>
        <w:t xml:space="preserve">        │  │      │  │      bootstrap.min.css.map</w:t>
      </w:r>
    </w:p>
    <w:p>
      <w:pPr>
        <w:autoSpaceDE w:val="0"/>
        <w:autoSpaceDN w:val="0"/>
        <w:adjustRightInd w:val="0"/>
        <w:spacing w:line="360" w:lineRule="auto"/>
        <w:rPr>
          <w:bCs/>
          <w:sz w:val="24"/>
        </w:rPr>
      </w:pPr>
      <w:r>
        <w:rPr>
          <w:rFonts w:hint="eastAsia"/>
          <w:bCs/>
          <w:sz w:val="24"/>
        </w:rPr>
        <w:t xml:space="preserve">        │  │      │  │      bootstrap.rtl.css</w:t>
      </w:r>
    </w:p>
    <w:p>
      <w:pPr>
        <w:autoSpaceDE w:val="0"/>
        <w:autoSpaceDN w:val="0"/>
        <w:adjustRightInd w:val="0"/>
        <w:spacing w:line="360" w:lineRule="auto"/>
        <w:rPr>
          <w:bCs/>
          <w:sz w:val="24"/>
        </w:rPr>
      </w:pPr>
      <w:r>
        <w:rPr>
          <w:rFonts w:hint="eastAsia"/>
          <w:bCs/>
          <w:sz w:val="24"/>
        </w:rPr>
        <w:t xml:space="preserve">        │  │      │  │      bootstrap.rtl.css.map</w:t>
      </w:r>
    </w:p>
    <w:p>
      <w:pPr>
        <w:autoSpaceDE w:val="0"/>
        <w:autoSpaceDN w:val="0"/>
        <w:adjustRightInd w:val="0"/>
        <w:spacing w:line="360" w:lineRule="auto"/>
        <w:rPr>
          <w:bCs/>
          <w:sz w:val="24"/>
        </w:rPr>
      </w:pPr>
      <w:r>
        <w:rPr>
          <w:rFonts w:hint="eastAsia"/>
          <w:bCs/>
          <w:sz w:val="24"/>
        </w:rPr>
        <w:t xml:space="preserve">        │  │      │  │      bootstrap.rtl.min.css</w:t>
      </w:r>
    </w:p>
    <w:p>
      <w:pPr>
        <w:autoSpaceDE w:val="0"/>
        <w:autoSpaceDN w:val="0"/>
        <w:adjustRightInd w:val="0"/>
        <w:spacing w:line="360" w:lineRule="auto"/>
        <w:rPr>
          <w:bCs/>
          <w:sz w:val="24"/>
        </w:rPr>
      </w:pPr>
      <w:r>
        <w:rPr>
          <w:rFonts w:hint="eastAsia"/>
          <w:bCs/>
          <w:sz w:val="24"/>
        </w:rPr>
        <w:t xml:space="preserve">        │  │      │  │      bootstrap.rtl.min.css.map</w:t>
      </w:r>
    </w:p>
    <w:p>
      <w:pPr>
        <w:autoSpaceDE w:val="0"/>
        <w:autoSpaceDN w:val="0"/>
        <w:adjustRightInd w:val="0"/>
        <w:spacing w:line="360" w:lineRule="auto"/>
        <w:rPr>
          <w:bCs/>
          <w:sz w:val="24"/>
        </w:rPr>
      </w:pPr>
      <w:r>
        <w:rPr>
          <w:rFonts w:hint="eastAsia"/>
          <w:bCs/>
          <w:sz w:val="24"/>
        </w:rPr>
        <w:t xml:space="preserve">        │  │      │  │      </w:t>
      </w:r>
    </w:p>
    <w:p>
      <w:pPr>
        <w:autoSpaceDE w:val="0"/>
        <w:autoSpaceDN w:val="0"/>
        <w:adjustRightInd w:val="0"/>
        <w:spacing w:line="360" w:lineRule="auto"/>
        <w:rPr>
          <w:bCs/>
          <w:sz w:val="24"/>
        </w:rPr>
      </w:pPr>
      <w:r>
        <w:rPr>
          <w:rFonts w:hint="eastAsia"/>
          <w:bCs/>
          <w:sz w:val="24"/>
        </w:rPr>
        <w:t xml:space="preserve">        │  │      │  ├─img</w:t>
      </w:r>
    </w:p>
    <w:p>
      <w:pPr>
        <w:autoSpaceDE w:val="0"/>
        <w:autoSpaceDN w:val="0"/>
        <w:adjustRightInd w:val="0"/>
        <w:spacing w:line="360" w:lineRule="auto"/>
        <w:rPr>
          <w:bCs/>
          <w:sz w:val="24"/>
        </w:rPr>
      </w:pPr>
      <w:r>
        <w:rPr>
          <w:rFonts w:hint="eastAsia"/>
          <w:bCs/>
          <w:sz w:val="24"/>
        </w:rPr>
        <w:t xml:space="preserve">        │  │      │  │      backimg.jpg</w:t>
      </w:r>
    </w:p>
    <w:p>
      <w:pPr>
        <w:autoSpaceDE w:val="0"/>
        <w:autoSpaceDN w:val="0"/>
        <w:adjustRightInd w:val="0"/>
        <w:spacing w:line="360" w:lineRule="auto"/>
        <w:rPr>
          <w:bCs/>
          <w:sz w:val="24"/>
        </w:rPr>
      </w:pPr>
      <w:r>
        <w:rPr>
          <w:rFonts w:hint="eastAsia"/>
          <w:bCs/>
          <w:sz w:val="24"/>
        </w:rPr>
        <w:t xml:space="preserve">        │  │      │  │      web_icon.svg</w:t>
      </w:r>
    </w:p>
    <w:p>
      <w:pPr>
        <w:autoSpaceDE w:val="0"/>
        <w:autoSpaceDN w:val="0"/>
        <w:adjustRightInd w:val="0"/>
        <w:spacing w:line="360" w:lineRule="auto"/>
        <w:rPr>
          <w:bCs/>
          <w:sz w:val="24"/>
        </w:rPr>
      </w:pPr>
      <w:r>
        <w:rPr>
          <w:rFonts w:hint="eastAsia"/>
          <w:bCs/>
          <w:sz w:val="24"/>
        </w:rPr>
        <w:t xml:space="preserve">        │  │      │  │      </w:t>
      </w:r>
    </w:p>
    <w:p>
      <w:pPr>
        <w:autoSpaceDE w:val="0"/>
        <w:autoSpaceDN w:val="0"/>
        <w:adjustRightInd w:val="0"/>
        <w:spacing w:line="360" w:lineRule="auto"/>
        <w:rPr>
          <w:bCs/>
          <w:sz w:val="24"/>
        </w:rPr>
      </w:pPr>
      <w:r>
        <w:rPr>
          <w:rFonts w:hint="eastAsia"/>
          <w:bCs/>
          <w:sz w:val="24"/>
        </w:rPr>
        <w:t xml:space="preserve">        │  │      │  ├─js</w:t>
      </w:r>
    </w:p>
    <w:p>
      <w:pPr>
        <w:autoSpaceDE w:val="0"/>
        <w:autoSpaceDN w:val="0"/>
        <w:adjustRightInd w:val="0"/>
        <w:spacing w:line="360" w:lineRule="auto"/>
        <w:rPr>
          <w:bCs/>
          <w:sz w:val="24"/>
        </w:rPr>
      </w:pPr>
      <w:r>
        <w:rPr>
          <w:rFonts w:hint="eastAsia"/>
          <w:bCs/>
          <w:sz w:val="24"/>
        </w:rPr>
        <w:t xml:space="preserve">        │  │      │  │      bootstrap.bundle.js</w:t>
      </w:r>
    </w:p>
    <w:p>
      <w:pPr>
        <w:autoSpaceDE w:val="0"/>
        <w:autoSpaceDN w:val="0"/>
        <w:adjustRightInd w:val="0"/>
        <w:spacing w:line="360" w:lineRule="auto"/>
        <w:rPr>
          <w:bCs/>
          <w:sz w:val="24"/>
        </w:rPr>
      </w:pPr>
      <w:r>
        <w:rPr>
          <w:rFonts w:hint="eastAsia"/>
          <w:bCs/>
          <w:sz w:val="24"/>
        </w:rPr>
        <w:t xml:space="preserve">        │  │      │  │      bootstrap.bundle.js.map</w:t>
      </w:r>
    </w:p>
    <w:p>
      <w:pPr>
        <w:autoSpaceDE w:val="0"/>
        <w:autoSpaceDN w:val="0"/>
        <w:adjustRightInd w:val="0"/>
        <w:spacing w:line="360" w:lineRule="auto"/>
        <w:rPr>
          <w:bCs/>
          <w:sz w:val="24"/>
        </w:rPr>
      </w:pPr>
      <w:r>
        <w:rPr>
          <w:rFonts w:hint="eastAsia"/>
          <w:bCs/>
          <w:sz w:val="24"/>
        </w:rPr>
        <w:t xml:space="preserve">        │  │      │  │      bootstrap.bundle.min.js</w:t>
      </w:r>
    </w:p>
    <w:p>
      <w:pPr>
        <w:autoSpaceDE w:val="0"/>
        <w:autoSpaceDN w:val="0"/>
        <w:adjustRightInd w:val="0"/>
        <w:spacing w:line="360" w:lineRule="auto"/>
        <w:rPr>
          <w:bCs/>
          <w:sz w:val="24"/>
        </w:rPr>
      </w:pPr>
      <w:r>
        <w:rPr>
          <w:rFonts w:hint="eastAsia"/>
          <w:bCs/>
          <w:sz w:val="24"/>
        </w:rPr>
        <w:t xml:space="preserve">        │  │      │  │      bootstrap.bundle.min.js.map</w:t>
      </w:r>
    </w:p>
    <w:p>
      <w:pPr>
        <w:autoSpaceDE w:val="0"/>
        <w:autoSpaceDN w:val="0"/>
        <w:adjustRightInd w:val="0"/>
        <w:spacing w:line="360" w:lineRule="auto"/>
        <w:rPr>
          <w:bCs/>
          <w:sz w:val="24"/>
        </w:rPr>
      </w:pPr>
      <w:r>
        <w:rPr>
          <w:rFonts w:hint="eastAsia"/>
          <w:bCs/>
          <w:sz w:val="24"/>
        </w:rPr>
        <w:t xml:space="preserve">        │  │      │  │      bootstrap.esm.js</w:t>
      </w:r>
    </w:p>
    <w:p>
      <w:pPr>
        <w:autoSpaceDE w:val="0"/>
        <w:autoSpaceDN w:val="0"/>
        <w:adjustRightInd w:val="0"/>
        <w:spacing w:line="360" w:lineRule="auto"/>
        <w:rPr>
          <w:bCs/>
          <w:sz w:val="24"/>
        </w:rPr>
      </w:pPr>
      <w:r>
        <w:rPr>
          <w:rFonts w:hint="eastAsia"/>
          <w:bCs/>
          <w:sz w:val="24"/>
        </w:rPr>
        <w:t xml:space="preserve">        │  │      │  │      bootstrap.esm.js.map</w:t>
      </w:r>
    </w:p>
    <w:p>
      <w:pPr>
        <w:autoSpaceDE w:val="0"/>
        <w:autoSpaceDN w:val="0"/>
        <w:adjustRightInd w:val="0"/>
        <w:spacing w:line="360" w:lineRule="auto"/>
        <w:rPr>
          <w:bCs/>
          <w:sz w:val="24"/>
        </w:rPr>
      </w:pPr>
      <w:r>
        <w:rPr>
          <w:rFonts w:hint="eastAsia"/>
          <w:bCs/>
          <w:sz w:val="24"/>
        </w:rPr>
        <w:t xml:space="preserve">        │  │      │  │      bootstrap.esm.min.js</w:t>
      </w:r>
    </w:p>
    <w:p>
      <w:pPr>
        <w:autoSpaceDE w:val="0"/>
        <w:autoSpaceDN w:val="0"/>
        <w:adjustRightInd w:val="0"/>
        <w:spacing w:line="360" w:lineRule="auto"/>
        <w:rPr>
          <w:bCs/>
          <w:sz w:val="24"/>
        </w:rPr>
      </w:pPr>
      <w:r>
        <w:rPr>
          <w:rFonts w:hint="eastAsia"/>
          <w:bCs/>
          <w:sz w:val="24"/>
        </w:rPr>
        <w:t xml:space="preserve">        │  │      │  │      bootstrap.esm.min.js.map</w:t>
      </w:r>
    </w:p>
    <w:p>
      <w:pPr>
        <w:autoSpaceDE w:val="0"/>
        <w:autoSpaceDN w:val="0"/>
        <w:adjustRightInd w:val="0"/>
        <w:spacing w:line="360" w:lineRule="auto"/>
        <w:rPr>
          <w:bCs/>
          <w:sz w:val="24"/>
        </w:rPr>
      </w:pPr>
      <w:r>
        <w:rPr>
          <w:rFonts w:hint="eastAsia"/>
          <w:bCs/>
          <w:sz w:val="24"/>
        </w:rPr>
        <w:t xml:space="preserve">        │  │      │  │      bootstrap.js</w:t>
      </w:r>
    </w:p>
    <w:p>
      <w:pPr>
        <w:autoSpaceDE w:val="0"/>
        <w:autoSpaceDN w:val="0"/>
        <w:adjustRightInd w:val="0"/>
        <w:spacing w:line="360" w:lineRule="auto"/>
        <w:rPr>
          <w:bCs/>
          <w:sz w:val="24"/>
        </w:rPr>
      </w:pPr>
      <w:r>
        <w:rPr>
          <w:rFonts w:hint="eastAsia"/>
          <w:bCs/>
          <w:sz w:val="24"/>
        </w:rPr>
        <w:t xml:space="preserve">        │  │      │  │      bootstrap.js.map</w:t>
      </w:r>
    </w:p>
    <w:p>
      <w:pPr>
        <w:autoSpaceDE w:val="0"/>
        <w:autoSpaceDN w:val="0"/>
        <w:adjustRightInd w:val="0"/>
        <w:spacing w:line="360" w:lineRule="auto"/>
        <w:rPr>
          <w:bCs/>
          <w:sz w:val="24"/>
        </w:rPr>
      </w:pPr>
      <w:r>
        <w:rPr>
          <w:rFonts w:hint="eastAsia"/>
          <w:bCs/>
          <w:sz w:val="24"/>
        </w:rPr>
        <w:t xml:space="preserve">        │  │      │  │      bootstrap.min.js</w:t>
      </w:r>
    </w:p>
    <w:p>
      <w:pPr>
        <w:autoSpaceDE w:val="0"/>
        <w:autoSpaceDN w:val="0"/>
        <w:adjustRightInd w:val="0"/>
        <w:spacing w:line="360" w:lineRule="auto"/>
        <w:rPr>
          <w:bCs/>
          <w:sz w:val="24"/>
        </w:rPr>
      </w:pPr>
      <w:r>
        <w:rPr>
          <w:rFonts w:hint="eastAsia"/>
          <w:bCs/>
          <w:sz w:val="24"/>
        </w:rPr>
        <w:t xml:space="preserve">        │  │      │  │      bootstrap.min.js.map</w:t>
      </w:r>
    </w:p>
    <w:p>
      <w:pPr>
        <w:autoSpaceDE w:val="0"/>
        <w:autoSpaceDN w:val="0"/>
        <w:adjustRightInd w:val="0"/>
        <w:spacing w:line="360" w:lineRule="auto"/>
        <w:rPr>
          <w:bCs/>
          <w:sz w:val="24"/>
        </w:rPr>
      </w:pPr>
      <w:r>
        <w:rPr>
          <w:rFonts w:hint="eastAsia"/>
          <w:bCs/>
          <w:sz w:val="24"/>
        </w:rPr>
        <w:t xml:space="preserve">        │  │      │  │      </w:t>
      </w:r>
    </w:p>
    <w:p>
      <w:pPr>
        <w:autoSpaceDE w:val="0"/>
        <w:autoSpaceDN w:val="0"/>
        <w:adjustRightInd w:val="0"/>
        <w:spacing w:line="360" w:lineRule="auto"/>
        <w:rPr>
          <w:bCs/>
          <w:sz w:val="24"/>
        </w:rPr>
      </w:pPr>
      <w:r>
        <w:rPr>
          <w:rFonts w:hint="eastAsia"/>
          <w:bCs/>
          <w:sz w:val="24"/>
        </w:rPr>
        <w:t xml:space="preserve">        │  │      │  ├─self_css</w:t>
      </w:r>
    </w:p>
    <w:p>
      <w:pPr>
        <w:autoSpaceDE w:val="0"/>
        <w:autoSpaceDN w:val="0"/>
        <w:adjustRightInd w:val="0"/>
        <w:spacing w:line="360" w:lineRule="auto"/>
        <w:rPr>
          <w:bCs/>
          <w:sz w:val="24"/>
        </w:rPr>
      </w:pPr>
      <w:r>
        <w:rPr>
          <w:rFonts w:hint="eastAsia"/>
          <w:bCs/>
          <w:sz w:val="24"/>
        </w:rPr>
        <w:t xml:space="preserve">        │  │      │  │      self_content.css</w:t>
      </w:r>
    </w:p>
    <w:p>
      <w:pPr>
        <w:autoSpaceDE w:val="0"/>
        <w:autoSpaceDN w:val="0"/>
        <w:adjustRightInd w:val="0"/>
        <w:spacing w:line="360" w:lineRule="auto"/>
        <w:rPr>
          <w:bCs/>
          <w:sz w:val="24"/>
        </w:rPr>
      </w:pPr>
      <w:r>
        <w:rPr>
          <w:rFonts w:hint="eastAsia"/>
          <w:bCs/>
          <w:sz w:val="24"/>
        </w:rPr>
        <w:t xml:space="preserve">        │  │      │  │      self_sidebar.css</w:t>
      </w:r>
    </w:p>
    <w:p>
      <w:pPr>
        <w:autoSpaceDE w:val="0"/>
        <w:autoSpaceDN w:val="0"/>
        <w:adjustRightInd w:val="0"/>
        <w:spacing w:line="360" w:lineRule="auto"/>
        <w:rPr>
          <w:bCs/>
          <w:sz w:val="24"/>
        </w:rPr>
      </w:pPr>
      <w:r>
        <w:rPr>
          <w:rFonts w:hint="eastAsia"/>
          <w:bCs/>
          <w:sz w:val="24"/>
        </w:rPr>
        <w:t xml:space="preserve">        │  │      │  │      self_table.css</w:t>
      </w:r>
    </w:p>
    <w:p>
      <w:pPr>
        <w:autoSpaceDE w:val="0"/>
        <w:autoSpaceDN w:val="0"/>
        <w:adjustRightInd w:val="0"/>
        <w:spacing w:line="360" w:lineRule="auto"/>
        <w:rPr>
          <w:bCs/>
          <w:sz w:val="24"/>
        </w:rPr>
      </w:pPr>
      <w:r>
        <w:rPr>
          <w:rFonts w:hint="eastAsia"/>
          <w:bCs/>
          <w:sz w:val="24"/>
        </w:rPr>
        <w:t xml:space="preserve">        │  │      │  │      </w:t>
      </w:r>
    </w:p>
    <w:p>
      <w:pPr>
        <w:autoSpaceDE w:val="0"/>
        <w:autoSpaceDN w:val="0"/>
        <w:adjustRightInd w:val="0"/>
        <w:spacing w:line="360" w:lineRule="auto"/>
        <w:rPr>
          <w:bCs/>
          <w:sz w:val="24"/>
        </w:rPr>
      </w:pPr>
      <w:r>
        <w:rPr>
          <w:rFonts w:hint="eastAsia"/>
          <w:bCs/>
          <w:sz w:val="24"/>
        </w:rPr>
        <w:t xml:space="preserve">        │  │      │  └─self_js</w:t>
      </w:r>
    </w:p>
    <w:p>
      <w:pPr>
        <w:autoSpaceDE w:val="0"/>
        <w:autoSpaceDN w:val="0"/>
        <w:adjustRightInd w:val="0"/>
        <w:spacing w:line="360" w:lineRule="auto"/>
        <w:rPr>
          <w:bCs/>
          <w:sz w:val="24"/>
        </w:rPr>
      </w:pPr>
      <w:r>
        <w:rPr>
          <w:rFonts w:hint="eastAsia"/>
          <w:bCs/>
          <w:sz w:val="24"/>
        </w:rPr>
        <w:t xml:space="preserve">        │  │      │          delete_cookies.jsp</w:t>
      </w:r>
    </w:p>
    <w:p>
      <w:pPr>
        <w:autoSpaceDE w:val="0"/>
        <w:autoSpaceDN w:val="0"/>
        <w:adjustRightInd w:val="0"/>
        <w:spacing w:line="360" w:lineRule="auto"/>
        <w:rPr>
          <w:bCs/>
          <w:sz w:val="24"/>
        </w:rPr>
      </w:pPr>
      <w:r>
        <w:rPr>
          <w:rFonts w:hint="eastAsia"/>
          <w:bCs/>
          <w:sz w:val="24"/>
        </w:rPr>
        <w:t xml:space="preserve">        │  │      │          verify_cookies.js</w:t>
      </w:r>
    </w:p>
    <w:p>
      <w:pPr>
        <w:autoSpaceDE w:val="0"/>
        <w:autoSpaceDN w:val="0"/>
        <w:adjustRightInd w:val="0"/>
        <w:spacing w:line="360" w:lineRule="auto"/>
        <w:rPr>
          <w:bCs/>
          <w:sz w:val="24"/>
        </w:rPr>
      </w:pPr>
      <w:r>
        <w:rPr>
          <w:rFonts w:hint="eastAsia"/>
          <w:bCs/>
          <w:sz w:val="24"/>
        </w:rPr>
        <w:t xml:space="preserve">        │  │      │          </w:t>
      </w:r>
    </w:p>
    <w:p>
      <w:pPr>
        <w:autoSpaceDE w:val="0"/>
        <w:autoSpaceDN w:val="0"/>
        <w:adjustRightInd w:val="0"/>
        <w:spacing w:line="360" w:lineRule="auto"/>
        <w:rPr>
          <w:bCs/>
          <w:sz w:val="24"/>
        </w:rPr>
      </w:pPr>
      <w:r>
        <w:rPr>
          <w:rFonts w:hint="eastAsia"/>
          <w:bCs/>
          <w:sz w:val="24"/>
        </w:rPr>
        <w:t xml:space="preserve">        │  │      └─WEB-INF</w:t>
      </w:r>
    </w:p>
    <w:p>
      <w:pPr>
        <w:autoSpaceDE w:val="0"/>
        <w:autoSpaceDN w:val="0"/>
        <w:adjustRightInd w:val="0"/>
        <w:spacing w:line="360" w:lineRule="auto"/>
        <w:rPr>
          <w:bCs/>
          <w:sz w:val="24"/>
        </w:rPr>
      </w:pPr>
      <w:r>
        <w:rPr>
          <w:rFonts w:hint="eastAsia"/>
          <w:bCs/>
          <w:sz w:val="24"/>
        </w:rPr>
        <w:t xml:space="preserve">        │  │          │  web.xml</w:t>
      </w:r>
    </w:p>
    <w:p>
      <w:pPr>
        <w:autoSpaceDE w:val="0"/>
        <w:autoSpaceDN w:val="0"/>
        <w:adjustRightInd w:val="0"/>
        <w:spacing w:line="360" w:lineRule="auto"/>
        <w:rPr>
          <w:bCs/>
          <w:sz w:val="24"/>
        </w:rPr>
      </w:pPr>
      <w:r>
        <w:rPr>
          <w:rFonts w:hint="eastAsia"/>
          <w:bCs/>
          <w:sz w:val="24"/>
        </w:rPr>
        <w:t xml:space="preserve">        │  │          │  </w:t>
      </w:r>
    </w:p>
    <w:p>
      <w:pPr>
        <w:autoSpaceDE w:val="0"/>
        <w:autoSpaceDN w:val="0"/>
        <w:adjustRightInd w:val="0"/>
        <w:spacing w:line="360" w:lineRule="auto"/>
        <w:rPr>
          <w:bCs/>
          <w:sz w:val="24"/>
        </w:rPr>
      </w:pPr>
      <w:r>
        <w:rPr>
          <w:rFonts w:hint="eastAsia"/>
          <w:bCs/>
          <w:sz w:val="24"/>
        </w:rPr>
        <w:t xml:space="preserve">        │  │          ├─classes</w:t>
      </w:r>
    </w:p>
    <w:p>
      <w:pPr>
        <w:autoSpaceDE w:val="0"/>
        <w:autoSpaceDN w:val="0"/>
        <w:adjustRightInd w:val="0"/>
        <w:spacing w:line="360" w:lineRule="auto"/>
        <w:rPr>
          <w:bCs/>
          <w:sz w:val="24"/>
        </w:rPr>
      </w:pPr>
      <w:r>
        <w:rPr>
          <w:rFonts w:hint="eastAsia"/>
          <w:bCs/>
          <w:sz w:val="24"/>
        </w:rPr>
        <w:t xml:space="preserve">        │  │          │  │  Servlet.class</w:t>
      </w:r>
    </w:p>
    <w:p>
      <w:pPr>
        <w:autoSpaceDE w:val="0"/>
        <w:autoSpaceDN w:val="0"/>
        <w:adjustRightInd w:val="0"/>
        <w:spacing w:line="360" w:lineRule="auto"/>
        <w:rPr>
          <w:bCs/>
          <w:sz w:val="24"/>
        </w:rPr>
      </w:pPr>
      <w:r>
        <w:rPr>
          <w:rFonts w:hint="eastAsia"/>
          <w:bCs/>
          <w:sz w:val="24"/>
        </w:rPr>
        <w:t xml:space="preserve">        │  │          │  │  </w:t>
      </w:r>
    </w:p>
    <w:p>
      <w:pPr>
        <w:autoSpaceDE w:val="0"/>
        <w:autoSpaceDN w:val="0"/>
        <w:adjustRightInd w:val="0"/>
        <w:spacing w:line="360" w:lineRule="auto"/>
        <w:rPr>
          <w:bCs/>
          <w:sz w:val="24"/>
        </w:rPr>
      </w:pPr>
      <w:r>
        <w:rPr>
          <w:rFonts w:hint="eastAsia"/>
          <w:bCs/>
          <w:sz w:val="24"/>
        </w:rPr>
        <w:t xml:space="preserve">        │  │          │  └─com</w:t>
      </w:r>
    </w:p>
    <w:p>
      <w:pPr>
        <w:autoSpaceDE w:val="0"/>
        <w:autoSpaceDN w:val="0"/>
        <w:adjustRightInd w:val="0"/>
        <w:spacing w:line="360" w:lineRule="auto"/>
        <w:rPr>
          <w:bCs/>
          <w:sz w:val="24"/>
        </w:rPr>
      </w:pPr>
      <w:r>
        <w:rPr>
          <w:rFonts w:hint="eastAsia"/>
          <w:bCs/>
          <w:sz w:val="24"/>
        </w:rPr>
        <w:t xml:space="preserve">        │  │          │      └─jspservlet</w:t>
      </w:r>
    </w:p>
    <w:p>
      <w:pPr>
        <w:autoSpaceDE w:val="0"/>
        <w:autoSpaceDN w:val="0"/>
        <w:adjustRightInd w:val="0"/>
        <w:spacing w:line="360" w:lineRule="auto"/>
        <w:rPr>
          <w:bCs/>
          <w:sz w:val="24"/>
        </w:rPr>
      </w:pPr>
      <w:r>
        <w:rPr>
          <w:rFonts w:hint="eastAsia"/>
          <w:bCs/>
          <w:sz w:val="24"/>
        </w:rPr>
        <w:t xml:space="preserve">        │  │          │          ├─dao</w:t>
      </w:r>
    </w:p>
    <w:p>
      <w:pPr>
        <w:autoSpaceDE w:val="0"/>
        <w:autoSpaceDN w:val="0"/>
        <w:adjustRightInd w:val="0"/>
        <w:spacing w:line="360" w:lineRule="auto"/>
        <w:rPr>
          <w:bCs/>
          <w:sz w:val="24"/>
        </w:rPr>
      </w:pPr>
      <w:r>
        <w:rPr>
          <w:rFonts w:hint="eastAsia"/>
          <w:bCs/>
          <w:sz w:val="24"/>
        </w:rPr>
        <w:t xml:space="preserve">        │  │          │          │      AdminDao.class</w:t>
      </w:r>
    </w:p>
    <w:p>
      <w:pPr>
        <w:autoSpaceDE w:val="0"/>
        <w:autoSpaceDN w:val="0"/>
        <w:adjustRightInd w:val="0"/>
        <w:spacing w:line="360" w:lineRule="auto"/>
        <w:rPr>
          <w:bCs/>
          <w:sz w:val="24"/>
        </w:rPr>
      </w:pPr>
      <w:r>
        <w:rPr>
          <w:rFonts w:hint="eastAsia"/>
          <w:bCs/>
          <w:sz w:val="24"/>
        </w:rPr>
        <w:t xml:space="preserve">        │  │          │          │      BookControl.class</w:t>
      </w:r>
    </w:p>
    <w:p>
      <w:pPr>
        <w:autoSpaceDE w:val="0"/>
        <w:autoSpaceDN w:val="0"/>
        <w:adjustRightInd w:val="0"/>
        <w:spacing w:line="360" w:lineRule="auto"/>
        <w:rPr>
          <w:bCs/>
          <w:sz w:val="24"/>
        </w:rPr>
      </w:pPr>
      <w:r>
        <w:rPr>
          <w:rFonts w:hint="eastAsia"/>
          <w:bCs/>
          <w:sz w:val="24"/>
        </w:rPr>
        <w:t xml:space="preserve">        │  │          │          │      BoughtBookControl.class</w:t>
      </w:r>
    </w:p>
    <w:p>
      <w:pPr>
        <w:autoSpaceDE w:val="0"/>
        <w:autoSpaceDN w:val="0"/>
        <w:adjustRightInd w:val="0"/>
        <w:spacing w:line="360" w:lineRule="auto"/>
        <w:rPr>
          <w:bCs/>
          <w:sz w:val="24"/>
        </w:rPr>
      </w:pPr>
      <w:r>
        <w:rPr>
          <w:rFonts w:hint="eastAsia"/>
          <w:bCs/>
          <w:sz w:val="24"/>
        </w:rPr>
        <w:t xml:space="preserve">        │  │          │          │      CustomerDao.class</w:t>
      </w:r>
    </w:p>
    <w:p>
      <w:pPr>
        <w:autoSpaceDE w:val="0"/>
        <w:autoSpaceDN w:val="0"/>
        <w:adjustRightInd w:val="0"/>
        <w:spacing w:line="360" w:lineRule="auto"/>
        <w:rPr>
          <w:bCs/>
          <w:sz w:val="24"/>
        </w:rPr>
      </w:pPr>
      <w:r>
        <w:rPr>
          <w:rFonts w:hint="eastAsia"/>
          <w:bCs/>
          <w:sz w:val="24"/>
        </w:rPr>
        <w:t xml:space="preserve">        │  │          │          │      HistoricalControl.class</w:t>
      </w:r>
    </w:p>
    <w:p>
      <w:pPr>
        <w:autoSpaceDE w:val="0"/>
        <w:autoSpaceDN w:val="0"/>
        <w:adjustRightInd w:val="0"/>
        <w:spacing w:line="360" w:lineRule="auto"/>
        <w:rPr>
          <w:bCs/>
          <w:sz w:val="24"/>
        </w:rPr>
      </w:pPr>
      <w:r>
        <w:rPr>
          <w:rFonts w:hint="eastAsia"/>
          <w:bCs/>
          <w:sz w:val="24"/>
        </w:rPr>
        <w:t xml:space="preserve">        │  │          │          │      ManageAccount.class</w:t>
      </w:r>
    </w:p>
    <w:p>
      <w:pPr>
        <w:autoSpaceDE w:val="0"/>
        <w:autoSpaceDN w:val="0"/>
        <w:adjustRightInd w:val="0"/>
        <w:spacing w:line="360" w:lineRule="auto"/>
        <w:rPr>
          <w:bCs/>
          <w:sz w:val="24"/>
        </w:rPr>
      </w:pPr>
      <w:r>
        <w:rPr>
          <w:rFonts w:hint="eastAsia"/>
          <w:bCs/>
          <w:sz w:val="24"/>
        </w:rPr>
        <w:t xml:space="preserve">        │  │          │          │      OrderControl.class</w:t>
      </w:r>
    </w:p>
    <w:p>
      <w:pPr>
        <w:autoSpaceDE w:val="0"/>
        <w:autoSpaceDN w:val="0"/>
        <w:adjustRightInd w:val="0"/>
        <w:spacing w:line="360" w:lineRule="auto"/>
        <w:rPr>
          <w:bCs/>
          <w:sz w:val="24"/>
        </w:rPr>
      </w:pPr>
      <w:r>
        <w:rPr>
          <w:rFonts w:hint="eastAsia"/>
          <w:bCs/>
          <w:sz w:val="24"/>
        </w:rPr>
        <w:t xml:space="preserve">        │  │          │          │      UserDao.class</w:t>
      </w:r>
    </w:p>
    <w:p>
      <w:pPr>
        <w:autoSpaceDE w:val="0"/>
        <w:autoSpaceDN w:val="0"/>
        <w:adjustRightInd w:val="0"/>
        <w:spacing w:line="360" w:lineRule="auto"/>
        <w:rPr>
          <w:bCs/>
          <w:sz w:val="24"/>
        </w:rPr>
      </w:pPr>
      <w:r>
        <w:rPr>
          <w:rFonts w:hint="eastAsia"/>
          <w:bCs/>
          <w:sz w:val="24"/>
        </w:rPr>
        <w:t xml:space="preserve">        │  │          │          │      </w:t>
      </w:r>
    </w:p>
    <w:p>
      <w:pPr>
        <w:autoSpaceDE w:val="0"/>
        <w:autoSpaceDN w:val="0"/>
        <w:adjustRightInd w:val="0"/>
        <w:spacing w:line="360" w:lineRule="auto"/>
        <w:rPr>
          <w:bCs/>
          <w:sz w:val="24"/>
        </w:rPr>
      </w:pPr>
      <w:r>
        <w:rPr>
          <w:rFonts w:hint="eastAsia"/>
          <w:bCs/>
          <w:sz w:val="24"/>
        </w:rPr>
        <w:t xml:space="preserve">        │  │          │          ├─entity</w:t>
      </w:r>
    </w:p>
    <w:p>
      <w:pPr>
        <w:autoSpaceDE w:val="0"/>
        <w:autoSpaceDN w:val="0"/>
        <w:adjustRightInd w:val="0"/>
        <w:spacing w:line="360" w:lineRule="auto"/>
        <w:rPr>
          <w:bCs/>
          <w:sz w:val="24"/>
        </w:rPr>
      </w:pPr>
      <w:r>
        <w:rPr>
          <w:rFonts w:hint="eastAsia"/>
          <w:bCs/>
          <w:sz w:val="24"/>
        </w:rPr>
        <w:t xml:space="preserve">        │  │          │          │      Administrator.class</w:t>
      </w:r>
    </w:p>
    <w:p>
      <w:pPr>
        <w:autoSpaceDE w:val="0"/>
        <w:autoSpaceDN w:val="0"/>
        <w:adjustRightInd w:val="0"/>
        <w:spacing w:line="360" w:lineRule="auto"/>
        <w:rPr>
          <w:bCs/>
          <w:sz w:val="24"/>
        </w:rPr>
      </w:pPr>
      <w:r>
        <w:rPr>
          <w:rFonts w:hint="eastAsia"/>
          <w:bCs/>
          <w:sz w:val="24"/>
        </w:rPr>
        <w:t xml:space="preserve">        │  │          │          │      Author.class</w:t>
      </w:r>
    </w:p>
    <w:p>
      <w:pPr>
        <w:autoSpaceDE w:val="0"/>
        <w:autoSpaceDN w:val="0"/>
        <w:adjustRightInd w:val="0"/>
        <w:spacing w:line="360" w:lineRule="auto"/>
        <w:rPr>
          <w:bCs/>
          <w:sz w:val="24"/>
        </w:rPr>
      </w:pPr>
      <w:r>
        <w:rPr>
          <w:rFonts w:hint="eastAsia"/>
          <w:bCs/>
          <w:sz w:val="24"/>
        </w:rPr>
        <w:t xml:space="preserve">        │  │          │          │      Book.class</w:t>
      </w:r>
    </w:p>
    <w:p>
      <w:pPr>
        <w:autoSpaceDE w:val="0"/>
        <w:autoSpaceDN w:val="0"/>
        <w:adjustRightInd w:val="0"/>
        <w:spacing w:line="360" w:lineRule="auto"/>
        <w:rPr>
          <w:bCs/>
          <w:sz w:val="24"/>
        </w:rPr>
      </w:pPr>
      <w:r>
        <w:rPr>
          <w:rFonts w:hint="eastAsia"/>
          <w:bCs/>
          <w:sz w:val="24"/>
        </w:rPr>
        <w:t xml:space="preserve">        │  │          │          │      Category.class</w:t>
      </w:r>
    </w:p>
    <w:p>
      <w:pPr>
        <w:autoSpaceDE w:val="0"/>
        <w:autoSpaceDN w:val="0"/>
        <w:adjustRightInd w:val="0"/>
        <w:spacing w:line="360" w:lineRule="auto"/>
        <w:rPr>
          <w:bCs/>
          <w:sz w:val="24"/>
        </w:rPr>
      </w:pPr>
      <w:r>
        <w:rPr>
          <w:rFonts w:hint="eastAsia"/>
          <w:bCs/>
          <w:sz w:val="24"/>
        </w:rPr>
        <w:t xml:space="preserve">        │  │          │          │      Customer.class</w:t>
      </w:r>
    </w:p>
    <w:p>
      <w:pPr>
        <w:autoSpaceDE w:val="0"/>
        <w:autoSpaceDN w:val="0"/>
        <w:adjustRightInd w:val="0"/>
        <w:spacing w:line="360" w:lineRule="auto"/>
        <w:rPr>
          <w:bCs/>
          <w:sz w:val="24"/>
        </w:rPr>
      </w:pPr>
      <w:r>
        <w:rPr>
          <w:rFonts w:hint="eastAsia"/>
          <w:bCs/>
          <w:sz w:val="24"/>
        </w:rPr>
        <w:t xml:space="preserve">        │  │          │          │      Order.class</w:t>
      </w:r>
    </w:p>
    <w:p>
      <w:pPr>
        <w:autoSpaceDE w:val="0"/>
        <w:autoSpaceDN w:val="0"/>
        <w:adjustRightInd w:val="0"/>
        <w:spacing w:line="360" w:lineRule="auto"/>
        <w:rPr>
          <w:bCs/>
          <w:sz w:val="24"/>
        </w:rPr>
      </w:pPr>
      <w:r>
        <w:rPr>
          <w:rFonts w:hint="eastAsia"/>
          <w:bCs/>
          <w:sz w:val="24"/>
        </w:rPr>
        <w:t xml:space="preserve">        │  │          │          │      OrderBook.class</w:t>
      </w:r>
    </w:p>
    <w:p>
      <w:pPr>
        <w:autoSpaceDE w:val="0"/>
        <w:autoSpaceDN w:val="0"/>
        <w:adjustRightInd w:val="0"/>
        <w:spacing w:line="360" w:lineRule="auto"/>
        <w:rPr>
          <w:bCs/>
          <w:sz w:val="24"/>
        </w:rPr>
      </w:pPr>
      <w:r>
        <w:rPr>
          <w:rFonts w:hint="eastAsia"/>
          <w:bCs/>
          <w:sz w:val="24"/>
        </w:rPr>
        <w:t xml:space="preserve">        │  │          │          │      PublishHouse.class</w:t>
      </w:r>
    </w:p>
    <w:p>
      <w:pPr>
        <w:autoSpaceDE w:val="0"/>
        <w:autoSpaceDN w:val="0"/>
        <w:adjustRightInd w:val="0"/>
        <w:spacing w:line="360" w:lineRule="auto"/>
        <w:rPr>
          <w:bCs/>
          <w:sz w:val="24"/>
        </w:rPr>
      </w:pPr>
      <w:r>
        <w:rPr>
          <w:rFonts w:hint="eastAsia"/>
          <w:bCs/>
          <w:sz w:val="24"/>
        </w:rPr>
        <w:t xml:space="preserve">        │  │          │          │      Sha256.class</w:t>
      </w:r>
    </w:p>
    <w:p>
      <w:pPr>
        <w:autoSpaceDE w:val="0"/>
        <w:autoSpaceDN w:val="0"/>
        <w:adjustRightInd w:val="0"/>
        <w:spacing w:line="360" w:lineRule="auto"/>
        <w:rPr>
          <w:bCs/>
          <w:sz w:val="24"/>
        </w:rPr>
      </w:pPr>
      <w:r>
        <w:rPr>
          <w:rFonts w:hint="eastAsia"/>
          <w:bCs/>
          <w:sz w:val="24"/>
        </w:rPr>
        <w:t xml:space="preserve">        │  │          │          │      Stash.class</w:t>
      </w:r>
    </w:p>
    <w:p>
      <w:pPr>
        <w:autoSpaceDE w:val="0"/>
        <w:autoSpaceDN w:val="0"/>
        <w:adjustRightInd w:val="0"/>
        <w:spacing w:line="360" w:lineRule="auto"/>
        <w:rPr>
          <w:bCs/>
          <w:sz w:val="24"/>
        </w:rPr>
      </w:pPr>
      <w:r>
        <w:rPr>
          <w:rFonts w:hint="eastAsia"/>
          <w:bCs/>
          <w:sz w:val="24"/>
        </w:rPr>
        <w:t xml:space="preserve">        │  │          │          │      User.class</w:t>
      </w:r>
    </w:p>
    <w:p>
      <w:pPr>
        <w:autoSpaceDE w:val="0"/>
        <w:autoSpaceDN w:val="0"/>
        <w:adjustRightInd w:val="0"/>
        <w:spacing w:line="360" w:lineRule="auto"/>
        <w:rPr>
          <w:bCs/>
          <w:sz w:val="24"/>
        </w:rPr>
      </w:pPr>
      <w:r>
        <w:rPr>
          <w:rFonts w:hint="eastAsia"/>
          <w:bCs/>
          <w:sz w:val="24"/>
        </w:rPr>
        <w:t xml:space="preserve">        │  │          │          │      </w:t>
      </w:r>
    </w:p>
    <w:p>
      <w:pPr>
        <w:autoSpaceDE w:val="0"/>
        <w:autoSpaceDN w:val="0"/>
        <w:adjustRightInd w:val="0"/>
        <w:spacing w:line="360" w:lineRule="auto"/>
        <w:rPr>
          <w:bCs/>
          <w:sz w:val="24"/>
        </w:rPr>
      </w:pPr>
      <w:r>
        <w:rPr>
          <w:rFonts w:hint="eastAsia"/>
          <w:bCs/>
          <w:sz w:val="24"/>
        </w:rPr>
        <w:t xml:space="preserve">        │  │          │          ├─servlet</w:t>
      </w:r>
    </w:p>
    <w:p>
      <w:pPr>
        <w:autoSpaceDE w:val="0"/>
        <w:autoSpaceDN w:val="0"/>
        <w:adjustRightInd w:val="0"/>
        <w:spacing w:line="360" w:lineRule="auto"/>
        <w:rPr>
          <w:bCs/>
          <w:sz w:val="24"/>
        </w:rPr>
      </w:pPr>
      <w:r>
        <w:rPr>
          <w:rFonts w:hint="eastAsia"/>
          <w:bCs/>
          <w:sz w:val="24"/>
        </w:rPr>
        <w:t xml:space="preserve">        │  │          │          │      AccountServlet.class</w:t>
      </w:r>
    </w:p>
    <w:p>
      <w:pPr>
        <w:autoSpaceDE w:val="0"/>
        <w:autoSpaceDN w:val="0"/>
        <w:adjustRightInd w:val="0"/>
        <w:spacing w:line="360" w:lineRule="auto"/>
        <w:rPr>
          <w:bCs/>
          <w:sz w:val="24"/>
        </w:rPr>
      </w:pPr>
      <w:r>
        <w:rPr>
          <w:rFonts w:hint="eastAsia"/>
          <w:bCs/>
          <w:sz w:val="24"/>
        </w:rPr>
        <w:t xml:space="preserve">        │  │          │          │      AddAdminServlet.class</w:t>
      </w:r>
    </w:p>
    <w:p>
      <w:pPr>
        <w:autoSpaceDE w:val="0"/>
        <w:autoSpaceDN w:val="0"/>
        <w:adjustRightInd w:val="0"/>
        <w:spacing w:line="360" w:lineRule="auto"/>
        <w:rPr>
          <w:bCs/>
          <w:sz w:val="24"/>
        </w:rPr>
      </w:pPr>
      <w:r>
        <w:rPr>
          <w:rFonts w:hint="eastAsia"/>
          <w:bCs/>
          <w:sz w:val="24"/>
        </w:rPr>
        <w:t xml:space="preserve">        │  │          │          │      AddBookServlet.class</w:t>
      </w:r>
    </w:p>
    <w:p>
      <w:pPr>
        <w:autoSpaceDE w:val="0"/>
        <w:autoSpaceDN w:val="0"/>
        <w:adjustRightInd w:val="0"/>
        <w:spacing w:line="360" w:lineRule="auto"/>
        <w:rPr>
          <w:bCs/>
          <w:sz w:val="24"/>
        </w:rPr>
      </w:pPr>
      <w:r>
        <w:rPr>
          <w:rFonts w:hint="eastAsia"/>
          <w:bCs/>
          <w:sz w:val="24"/>
        </w:rPr>
        <w:t xml:space="preserve">        │  │          │          │      AddOrderBookServlet.class</w:t>
      </w:r>
    </w:p>
    <w:p>
      <w:pPr>
        <w:autoSpaceDE w:val="0"/>
        <w:autoSpaceDN w:val="0"/>
        <w:adjustRightInd w:val="0"/>
        <w:spacing w:line="360" w:lineRule="auto"/>
        <w:rPr>
          <w:bCs/>
          <w:sz w:val="24"/>
        </w:rPr>
      </w:pPr>
      <w:r>
        <w:rPr>
          <w:rFonts w:hint="eastAsia"/>
          <w:bCs/>
          <w:sz w:val="24"/>
        </w:rPr>
        <w:t xml:space="preserve">        │  │          │          │      AdminsServlet.class</w:t>
      </w:r>
    </w:p>
    <w:p>
      <w:pPr>
        <w:autoSpaceDE w:val="0"/>
        <w:autoSpaceDN w:val="0"/>
        <w:adjustRightInd w:val="0"/>
        <w:spacing w:line="360" w:lineRule="auto"/>
        <w:rPr>
          <w:bCs/>
          <w:sz w:val="24"/>
        </w:rPr>
      </w:pPr>
      <w:r>
        <w:rPr>
          <w:rFonts w:hint="eastAsia"/>
          <w:bCs/>
          <w:sz w:val="24"/>
        </w:rPr>
        <w:t xml:space="preserve">        │  │          │          │      AuthorDetailServlet.class</w:t>
      </w:r>
    </w:p>
    <w:p>
      <w:pPr>
        <w:autoSpaceDE w:val="0"/>
        <w:autoSpaceDN w:val="0"/>
        <w:adjustRightInd w:val="0"/>
        <w:spacing w:line="360" w:lineRule="auto"/>
        <w:rPr>
          <w:bCs/>
          <w:sz w:val="24"/>
        </w:rPr>
      </w:pPr>
      <w:r>
        <w:rPr>
          <w:rFonts w:hint="eastAsia"/>
          <w:bCs/>
          <w:sz w:val="24"/>
        </w:rPr>
        <w:t xml:space="preserve">        │  │          │          │      BookDetailServlet.class</w:t>
      </w:r>
    </w:p>
    <w:p>
      <w:pPr>
        <w:autoSpaceDE w:val="0"/>
        <w:autoSpaceDN w:val="0"/>
        <w:adjustRightInd w:val="0"/>
        <w:spacing w:line="360" w:lineRule="auto"/>
        <w:rPr>
          <w:bCs/>
          <w:sz w:val="24"/>
        </w:rPr>
      </w:pPr>
      <w:r>
        <w:rPr>
          <w:rFonts w:hint="eastAsia"/>
          <w:bCs/>
          <w:sz w:val="24"/>
        </w:rPr>
        <w:t xml:space="preserve">        │  │          │          │      ChangeAccountInfoServlet.class</w:t>
      </w:r>
    </w:p>
    <w:p>
      <w:pPr>
        <w:autoSpaceDE w:val="0"/>
        <w:autoSpaceDN w:val="0"/>
        <w:adjustRightInd w:val="0"/>
        <w:spacing w:line="360" w:lineRule="auto"/>
        <w:rPr>
          <w:bCs/>
          <w:sz w:val="24"/>
        </w:rPr>
      </w:pPr>
      <w:r>
        <w:rPr>
          <w:rFonts w:hint="eastAsia"/>
          <w:bCs/>
          <w:sz w:val="24"/>
        </w:rPr>
        <w:t xml:space="preserve">        │  │          │          │      ChangeOrderBookServlet.class</w:t>
      </w:r>
    </w:p>
    <w:p>
      <w:pPr>
        <w:autoSpaceDE w:val="0"/>
        <w:autoSpaceDN w:val="0"/>
        <w:adjustRightInd w:val="0"/>
        <w:spacing w:line="360" w:lineRule="auto"/>
        <w:rPr>
          <w:bCs/>
          <w:sz w:val="24"/>
        </w:rPr>
      </w:pPr>
      <w:r>
        <w:rPr>
          <w:rFonts w:hint="eastAsia"/>
          <w:bCs/>
          <w:sz w:val="24"/>
        </w:rPr>
        <w:t xml:space="preserve">        │  │          │          │      CountServlet.class</w:t>
      </w:r>
    </w:p>
    <w:p>
      <w:pPr>
        <w:autoSpaceDE w:val="0"/>
        <w:autoSpaceDN w:val="0"/>
        <w:adjustRightInd w:val="0"/>
        <w:spacing w:line="360" w:lineRule="auto"/>
        <w:rPr>
          <w:bCs/>
          <w:sz w:val="24"/>
        </w:rPr>
      </w:pPr>
      <w:r>
        <w:rPr>
          <w:rFonts w:hint="eastAsia"/>
          <w:bCs/>
          <w:sz w:val="24"/>
        </w:rPr>
        <w:t xml:space="preserve">        │  │          │          │      CurrentOrderServlet.class</w:t>
      </w:r>
    </w:p>
    <w:p>
      <w:pPr>
        <w:autoSpaceDE w:val="0"/>
        <w:autoSpaceDN w:val="0"/>
        <w:adjustRightInd w:val="0"/>
        <w:spacing w:line="360" w:lineRule="auto"/>
        <w:rPr>
          <w:bCs/>
          <w:sz w:val="24"/>
        </w:rPr>
      </w:pPr>
      <w:r>
        <w:rPr>
          <w:rFonts w:hint="eastAsia"/>
          <w:bCs/>
          <w:sz w:val="24"/>
        </w:rPr>
        <w:t xml:space="preserve">        │  │          │          │      CustomersServlet.class</w:t>
      </w:r>
    </w:p>
    <w:p>
      <w:pPr>
        <w:autoSpaceDE w:val="0"/>
        <w:autoSpaceDN w:val="0"/>
        <w:adjustRightInd w:val="0"/>
        <w:spacing w:line="360" w:lineRule="auto"/>
        <w:rPr>
          <w:bCs/>
          <w:sz w:val="24"/>
        </w:rPr>
      </w:pPr>
      <w:r>
        <w:rPr>
          <w:rFonts w:hint="eastAsia"/>
          <w:bCs/>
          <w:sz w:val="24"/>
        </w:rPr>
        <w:t xml:space="preserve">        │  │          │          │      DeleteCustomerServlet.class</w:t>
      </w:r>
    </w:p>
    <w:p>
      <w:pPr>
        <w:autoSpaceDE w:val="0"/>
        <w:autoSpaceDN w:val="0"/>
        <w:adjustRightInd w:val="0"/>
        <w:spacing w:line="360" w:lineRule="auto"/>
        <w:rPr>
          <w:bCs/>
          <w:sz w:val="24"/>
        </w:rPr>
      </w:pPr>
      <w:r>
        <w:rPr>
          <w:rFonts w:hint="eastAsia"/>
          <w:bCs/>
          <w:sz w:val="24"/>
        </w:rPr>
        <w:t xml:space="preserve">        │  │          │          │      DeleteSelfServlet.class</w:t>
      </w:r>
    </w:p>
    <w:p>
      <w:pPr>
        <w:autoSpaceDE w:val="0"/>
        <w:autoSpaceDN w:val="0"/>
        <w:adjustRightInd w:val="0"/>
        <w:spacing w:line="360" w:lineRule="auto"/>
        <w:rPr>
          <w:bCs/>
          <w:sz w:val="24"/>
        </w:rPr>
      </w:pPr>
      <w:r>
        <w:rPr>
          <w:rFonts w:hint="eastAsia"/>
          <w:bCs/>
          <w:sz w:val="24"/>
        </w:rPr>
        <w:t xml:space="preserve">        │  │          │          │      HistoryOrdersServlet.class</w:t>
      </w:r>
    </w:p>
    <w:p>
      <w:pPr>
        <w:autoSpaceDE w:val="0"/>
        <w:autoSpaceDN w:val="0"/>
        <w:adjustRightInd w:val="0"/>
        <w:spacing w:line="360" w:lineRule="auto"/>
        <w:rPr>
          <w:bCs/>
          <w:sz w:val="24"/>
        </w:rPr>
      </w:pPr>
      <w:r>
        <w:rPr>
          <w:rFonts w:hint="eastAsia"/>
          <w:bCs/>
          <w:sz w:val="24"/>
        </w:rPr>
        <w:t xml:space="preserve">        │  │          │          │      HomeServlet.class</w:t>
      </w:r>
    </w:p>
    <w:p>
      <w:pPr>
        <w:autoSpaceDE w:val="0"/>
        <w:autoSpaceDN w:val="0"/>
        <w:adjustRightInd w:val="0"/>
        <w:spacing w:line="360" w:lineRule="auto"/>
        <w:rPr>
          <w:bCs/>
          <w:sz w:val="24"/>
        </w:rPr>
      </w:pPr>
      <w:r>
        <w:rPr>
          <w:rFonts w:hint="eastAsia"/>
          <w:bCs/>
          <w:sz w:val="24"/>
        </w:rPr>
        <w:t xml:space="preserve">        │  │          │          │      LoginServlet.class</w:t>
      </w:r>
    </w:p>
    <w:p>
      <w:pPr>
        <w:autoSpaceDE w:val="0"/>
        <w:autoSpaceDN w:val="0"/>
        <w:adjustRightInd w:val="0"/>
        <w:spacing w:line="360" w:lineRule="auto"/>
        <w:rPr>
          <w:bCs/>
          <w:sz w:val="24"/>
        </w:rPr>
      </w:pPr>
      <w:r>
        <w:rPr>
          <w:rFonts w:hint="eastAsia"/>
          <w:bCs/>
          <w:sz w:val="24"/>
        </w:rPr>
        <w:t xml:space="preserve">        │  │          │          │     MoveCurrentOrderBookServlet.class</w:t>
      </w:r>
    </w:p>
    <w:p>
      <w:pPr>
        <w:autoSpaceDE w:val="0"/>
        <w:autoSpaceDN w:val="0"/>
        <w:adjustRightInd w:val="0"/>
        <w:spacing w:line="360" w:lineRule="auto"/>
        <w:rPr>
          <w:bCs/>
          <w:sz w:val="24"/>
        </w:rPr>
      </w:pPr>
      <w:r>
        <w:rPr>
          <w:rFonts w:hint="eastAsia"/>
          <w:bCs/>
          <w:sz w:val="24"/>
        </w:rPr>
        <w:t xml:space="preserve">        │  │          │          │      PayOrderServlet.class</w:t>
      </w:r>
    </w:p>
    <w:p>
      <w:pPr>
        <w:autoSpaceDE w:val="0"/>
        <w:autoSpaceDN w:val="0"/>
        <w:adjustRightInd w:val="0"/>
        <w:spacing w:line="360" w:lineRule="auto"/>
        <w:rPr>
          <w:bCs/>
          <w:sz w:val="24"/>
        </w:rPr>
      </w:pPr>
      <w:r>
        <w:rPr>
          <w:rFonts w:hint="eastAsia"/>
          <w:bCs/>
          <w:sz w:val="24"/>
        </w:rPr>
        <w:t xml:space="preserve">        │  │          │          │      PressDetailServlet.class</w:t>
      </w:r>
    </w:p>
    <w:p>
      <w:pPr>
        <w:autoSpaceDE w:val="0"/>
        <w:autoSpaceDN w:val="0"/>
        <w:adjustRightInd w:val="0"/>
        <w:spacing w:line="360" w:lineRule="auto"/>
        <w:rPr>
          <w:bCs/>
          <w:sz w:val="24"/>
        </w:rPr>
      </w:pPr>
      <w:r>
        <w:rPr>
          <w:rFonts w:hint="eastAsia"/>
          <w:bCs/>
          <w:sz w:val="24"/>
        </w:rPr>
        <w:t xml:space="preserve">        │  │          │          │      RegisterServlet.class</w:t>
      </w:r>
    </w:p>
    <w:p>
      <w:pPr>
        <w:autoSpaceDE w:val="0"/>
        <w:autoSpaceDN w:val="0"/>
        <w:adjustRightInd w:val="0"/>
        <w:spacing w:line="360" w:lineRule="auto"/>
        <w:rPr>
          <w:bCs/>
          <w:sz w:val="24"/>
        </w:rPr>
      </w:pPr>
      <w:r>
        <w:rPr>
          <w:rFonts w:hint="eastAsia"/>
          <w:bCs/>
          <w:sz w:val="24"/>
        </w:rPr>
        <w:t xml:space="preserve">        │  │          │          │      </w:t>
      </w:r>
    </w:p>
    <w:p>
      <w:pPr>
        <w:autoSpaceDE w:val="0"/>
        <w:autoSpaceDN w:val="0"/>
        <w:adjustRightInd w:val="0"/>
        <w:spacing w:line="360" w:lineRule="auto"/>
        <w:rPr>
          <w:bCs/>
          <w:sz w:val="24"/>
        </w:rPr>
      </w:pPr>
      <w:r>
        <w:rPr>
          <w:rFonts w:hint="eastAsia"/>
          <w:bCs/>
          <w:sz w:val="24"/>
        </w:rPr>
        <w:t xml:space="preserve">        │  │          │          └─util</w:t>
      </w:r>
    </w:p>
    <w:p>
      <w:pPr>
        <w:autoSpaceDE w:val="0"/>
        <w:autoSpaceDN w:val="0"/>
        <w:adjustRightInd w:val="0"/>
        <w:spacing w:line="360" w:lineRule="auto"/>
        <w:rPr>
          <w:bCs/>
          <w:sz w:val="24"/>
        </w:rPr>
      </w:pPr>
      <w:r>
        <w:rPr>
          <w:rFonts w:hint="eastAsia"/>
          <w:bCs/>
          <w:sz w:val="24"/>
        </w:rPr>
        <w:t xml:space="preserve">        │  │          │                  dbConnectUtil.class</w:t>
      </w:r>
    </w:p>
    <w:p>
      <w:pPr>
        <w:autoSpaceDE w:val="0"/>
        <w:autoSpaceDN w:val="0"/>
        <w:adjustRightInd w:val="0"/>
        <w:spacing w:line="360" w:lineRule="auto"/>
        <w:rPr>
          <w:bCs/>
          <w:sz w:val="24"/>
        </w:rPr>
      </w:pPr>
      <w:r>
        <w:rPr>
          <w:rFonts w:hint="eastAsia"/>
          <w:bCs/>
          <w:sz w:val="24"/>
        </w:rPr>
        <w:t xml:space="preserve">        │  │          │                  </w:t>
      </w:r>
    </w:p>
    <w:p>
      <w:pPr>
        <w:autoSpaceDE w:val="0"/>
        <w:autoSpaceDN w:val="0"/>
        <w:adjustRightInd w:val="0"/>
        <w:spacing w:line="360" w:lineRule="auto"/>
        <w:rPr>
          <w:bCs/>
          <w:sz w:val="24"/>
        </w:rPr>
      </w:pPr>
      <w:r>
        <w:rPr>
          <w:rFonts w:hint="eastAsia"/>
          <w:bCs/>
          <w:sz w:val="24"/>
        </w:rPr>
        <w:t xml:space="preserve">        │  │          ├─lib</w:t>
      </w:r>
    </w:p>
    <w:p>
      <w:pPr>
        <w:autoSpaceDE w:val="0"/>
        <w:autoSpaceDN w:val="0"/>
        <w:adjustRightInd w:val="0"/>
        <w:spacing w:line="360" w:lineRule="auto"/>
        <w:rPr>
          <w:bCs/>
          <w:sz w:val="24"/>
        </w:rPr>
      </w:pPr>
      <w:r>
        <w:rPr>
          <w:rFonts w:hint="eastAsia"/>
          <w:bCs/>
          <w:sz w:val="24"/>
        </w:rPr>
        <w:t xml:space="preserve">        │  │          │      jstl.jar</w:t>
      </w:r>
    </w:p>
    <w:p>
      <w:pPr>
        <w:autoSpaceDE w:val="0"/>
        <w:autoSpaceDN w:val="0"/>
        <w:adjustRightInd w:val="0"/>
        <w:spacing w:line="360" w:lineRule="auto"/>
        <w:rPr>
          <w:bCs/>
          <w:sz w:val="24"/>
        </w:rPr>
      </w:pPr>
      <w:r>
        <w:rPr>
          <w:rFonts w:hint="eastAsia"/>
          <w:bCs/>
          <w:sz w:val="24"/>
        </w:rPr>
        <w:t xml:space="preserve">        │  │          │      mysql-connector-j-8.0.32.jar</w:t>
      </w:r>
    </w:p>
    <w:p>
      <w:pPr>
        <w:autoSpaceDE w:val="0"/>
        <w:autoSpaceDN w:val="0"/>
        <w:adjustRightInd w:val="0"/>
        <w:spacing w:line="360" w:lineRule="auto"/>
        <w:rPr>
          <w:bCs/>
          <w:sz w:val="24"/>
        </w:rPr>
      </w:pPr>
      <w:r>
        <w:rPr>
          <w:rFonts w:hint="eastAsia"/>
          <w:bCs/>
          <w:sz w:val="24"/>
        </w:rPr>
        <w:t xml:space="preserve">        │  │          │      standard.jar</w:t>
      </w:r>
    </w:p>
    <w:p>
      <w:pPr>
        <w:autoSpaceDE w:val="0"/>
        <w:autoSpaceDN w:val="0"/>
        <w:adjustRightInd w:val="0"/>
        <w:spacing w:line="360" w:lineRule="auto"/>
        <w:rPr>
          <w:bCs/>
          <w:sz w:val="24"/>
        </w:rPr>
      </w:pPr>
      <w:r>
        <w:rPr>
          <w:rFonts w:hint="eastAsia"/>
          <w:bCs/>
          <w:sz w:val="24"/>
        </w:rPr>
        <w:t xml:space="preserve">        │  │          │      </w:t>
      </w:r>
    </w:p>
    <w:p>
      <w:pPr>
        <w:autoSpaceDE w:val="0"/>
        <w:autoSpaceDN w:val="0"/>
        <w:adjustRightInd w:val="0"/>
        <w:spacing w:line="360" w:lineRule="auto"/>
        <w:rPr>
          <w:bCs/>
          <w:sz w:val="24"/>
        </w:rPr>
      </w:pPr>
      <w:r>
        <w:rPr>
          <w:rFonts w:hint="eastAsia"/>
          <w:bCs/>
          <w:sz w:val="24"/>
        </w:rPr>
        <w:t xml:space="preserve">        │  │          └─test</w:t>
      </w:r>
    </w:p>
    <w:p>
      <w:pPr>
        <w:autoSpaceDE w:val="0"/>
        <w:autoSpaceDN w:val="0"/>
        <w:adjustRightInd w:val="0"/>
        <w:spacing w:line="360" w:lineRule="auto"/>
        <w:rPr>
          <w:bCs/>
          <w:sz w:val="24"/>
        </w:rPr>
      </w:pPr>
      <w:r>
        <w:rPr>
          <w:rFonts w:hint="eastAsia"/>
          <w:bCs/>
          <w:sz w:val="24"/>
        </w:rPr>
        <w:t xml:space="preserve">        │  └─production</w:t>
      </w:r>
    </w:p>
    <w:p>
      <w:pPr>
        <w:autoSpaceDE w:val="0"/>
        <w:autoSpaceDN w:val="0"/>
        <w:adjustRightInd w:val="0"/>
        <w:spacing w:line="360" w:lineRule="auto"/>
        <w:rPr>
          <w:bCs/>
          <w:sz w:val="24"/>
        </w:rPr>
      </w:pPr>
      <w:r>
        <w:rPr>
          <w:rFonts w:hint="eastAsia"/>
          <w:bCs/>
          <w:sz w:val="24"/>
        </w:rPr>
        <w:t xml:space="preserve">        │      └─jspservlet</w:t>
      </w:r>
    </w:p>
    <w:p>
      <w:pPr>
        <w:autoSpaceDE w:val="0"/>
        <w:autoSpaceDN w:val="0"/>
        <w:adjustRightInd w:val="0"/>
        <w:spacing w:line="360" w:lineRule="auto"/>
        <w:rPr>
          <w:bCs/>
          <w:sz w:val="24"/>
        </w:rPr>
      </w:pPr>
      <w:r>
        <w:rPr>
          <w:rFonts w:hint="eastAsia"/>
          <w:bCs/>
          <w:sz w:val="24"/>
        </w:rPr>
        <w:t xml:space="preserve">        │          └─com</w:t>
      </w:r>
    </w:p>
    <w:p>
      <w:pPr>
        <w:autoSpaceDE w:val="0"/>
        <w:autoSpaceDN w:val="0"/>
        <w:adjustRightInd w:val="0"/>
        <w:spacing w:line="360" w:lineRule="auto"/>
        <w:rPr>
          <w:bCs/>
          <w:sz w:val="24"/>
        </w:rPr>
      </w:pPr>
      <w:r>
        <w:rPr>
          <w:rFonts w:hint="eastAsia"/>
          <w:bCs/>
          <w:sz w:val="24"/>
        </w:rPr>
        <w:t xml:space="preserve">        │              └─jspservlet</w:t>
      </w:r>
    </w:p>
    <w:p>
      <w:pPr>
        <w:autoSpaceDE w:val="0"/>
        <w:autoSpaceDN w:val="0"/>
        <w:adjustRightInd w:val="0"/>
        <w:spacing w:line="360" w:lineRule="auto"/>
        <w:rPr>
          <w:bCs/>
          <w:sz w:val="24"/>
        </w:rPr>
      </w:pPr>
      <w:r>
        <w:rPr>
          <w:rFonts w:hint="eastAsia"/>
          <w:bCs/>
          <w:sz w:val="24"/>
        </w:rPr>
        <w:t xml:space="preserve">        │                  ├─dao</w:t>
      </w:r>
    </w:p>
    <w:p>
      <w:pPr>
        <w:autoSpaceDE w:val="0"/>
        <w:autoSpaceDN w:val="0"/>
        <w:adjustRightInd w:val="0"/>
        <w:spacing w:line="360" w:lineRule="auto"/>
        <w:rPr>
          <w:bCs/>
          <w:sz w:val="24"/>
        </w:rPr>
      </w:pPr>
      <w:r>
        <w:rPr>
          <w:rFonts w:hint="eastAsia"/>
          <w:bCs/>
          <w:sz w:val="24"/>
        </w:rPr>
        <w:t xml:space="preserve">        │                  │      AdminDao.class</w:t>
      </w:r>
    </w:p>
    <w:p>
      <w:pPr>
        <w:autoSpaceDE w:val="0"/>
        <w:autoSpaceDN w:val="0"/>
        <w:adjustRightInd w:val="0"/>
        <w:spacing w:line="360" w:lineRule="auto"/>
        <w:rPr>
          <w:bCs/>
          <w:sz w:val="24"/>
        </w:rPr>
      </w:pPr>
      <w:r>
        <w:rPr>
          <w:rFonts w:hint="eastAsia"/>
          <w:bCs/>
          <w:sz w:val="24"/>
        </w:rPr>
        <w:t xml:space="preserve">        │                  │      BookControl.class</w:t>
      </w:r>
    </w:p>
    <w:p>
      <w:pPr>
        <w:autoSpaceDE w:val="0"/>
        <w:autoSpaceDN w:val="0"/>
        <w:adjustRightInd w:val="0"/>
        <w:spacing w:line="360" w:lineRule="auto"/>
        <w:rPr>
          <w:bCs/>
          <w:sz w:val="24"/>
        </w:rPr>
      </w:pPr>
      <w:r>
        <w:rPr>
          <w:rFonts w:hint="eastAsia"/>
          <w:bCs/>
          <w:sz w:val="24"/>
        </w:rPr>
        <w:t xml:space="preserve">        │                  │      BoughtBookControl.class</w:t>
      </w:r>
    </w:p>
    <w:p>
      <w:pPr>
        <w:autoSpaceDE w:val="0"/>
        <w:autoSpaceDN w:val="0"/>
        <w:adjustRightInd w:val="0"/>
        <w:spacing w:line="360" w:lineRule="auto"/>
        <w:rPr>
          <w:bCs/>
          <w:sz w:val="24"/>
        </w:rPr>
      </w:pPr>
      <w:r>
        <w:rPr>
          <w:rFonts w:hint="eastAsia"/>
          <w:bCs/>
          <w:sz w:val="24"/>
        </w:rPr>
        <w:t xml:space="preserve">        │                  │      CustomerDao.class</w:t>
      </w:r>
    </w:p>
    <w:p>
      <w:pPr>
        <w:autoSpaceDE w:val="0"/>
        <w:autoSpaceDN w:val="0"/>
        <w:adjustRightInd w:val="0"/>
        <w:spacing w:line="360" w:lineRule="auto"/>
        <w:rPr>
          <w:bCs/>
          <w:sz w:val="24"/>
        </w:rPr>
      </w:pPr>
      <w:r>
        <w:rPr>
          <w:rFonts w:hint="eastAsia"/>
          <w:bCs/>
          <w:sz w:val="24"/>
        </w:rPr>
        <w:t xml:space="preserve">        │                  │      HistoricalControl.class</w:t>
      </w:r>
    </w:p>
    <w:p>
      <w:pPr>
        <w:autoSpaceDE w:val="0"/>
        <w:autoSpaceDN w:val="0"/>
        <w:adjustRightInd w:val="0"/>
        <w:spacing w:line="360" w:lineRule="auto"/>
        <w:rPr>
          <w:bCs/>
          <w:sz w:val="24"/>
        </w:rPr>
      </w:pPr>
      <w:r>
        <w:rPr>
          <w:rFonts w:hint="eastAsia"/>
          <w:bCs/>
          <w:sz w:val="24"/>
        </w:rPr>
        <w:t xml:space="preserve">        │                  │      ManageAccount.class</w:t>
      </w:r>
    </w:p>
    <w:p>
      <w:pPr>
        <w:autoSpaceDE w:val="0"/>
        <w:autoSpaceDN w:val="0"/>
        <w:adjustRightInd w:val="0"/>
        <w:spacing w:line="360" w:lineRule="auto"/>
        <w:rPr>
          <w:bCs/>
          <w:sz w:val="24"/>
        </w:rPr>
      </w:pPr>
      <w:r>
        <w:rPr>
          <w:rFonts w:hint="eastAsia"/>
          <w:bCs/>
          <w:sz w:val="24"/>
        </w:rPr>
        <w:t xml:space="preserve">        │                  │      OrderControl.class</w:t>
      </w:r>
    </w:p>
    <w:p>
      <w:pPr>
        <w:autoSpaceDE w:val="0"/>
        <w:autoSpaceDN w:val="0"/>
        <w:adjustRightInd w:val="0"/>
        <w:spacing w:line="360" w:lineRule="auto"/>
        <w:rPr>
          <w:bCs/>
          <w:sz w:val="24"/>
        </w:rPr>
      </w:pPr>
      <w:r>
        <w:rPr>
          <w:rFonts w:hint="eastAsia"/>
          <w:bCs/>
          <w:sz w:val="24"/>
        </w:rPr>
        <w:t xml:space="preserve">        │                  │      UserDao.class</w:t>
      </w:r>
    </w:p>
    <w:p>
      <w:pPr>
        <w:autoSpaceDE w:val="0"/>
        <w:autoSpaceDN w:val="0"/>
        <w:adjustRightInd w:val="0"/>
        <w:spacing w:line="360" w:lineRule="auto"/>
        <w:rPr>
          <w:bCs/>
          <w:sz w:val="24"/>
        </w:rPr>
      </w:pPr>
      <w:r>
        <w:rPr>
          <w:rFonts w:hint="eastAsia"/>
          <w:bCs/>
          <w:sz w:val="24"/>
        </w:rPr>
        <w:t xml:space="preserve">        │                  │      </w:t>
      </w:r>
    </w:p>
    <w:p>
      <w:pPr>
        <w:autoSpaceDE w:val="0"/>
        <w:autoSpaceDN w:val="0"/>
        <w:adjustRightInd w:val="0"/>
        <w:spacing w:line="360" w:lineRule="auto"/>
        <w:rPr>
          <w:bCs/>
          <w:sz w:val="24"/>
        </w:rPr>
      </w:pPr>
      <w:r>
        <w:rPr>
          <w:rFonts w:hint="eastAsia"/>
          <w:bCs/>
          <w:sz w:val="24"/>
        </w:rPr>
        <w:t xml:space="preserve">        │                  ├─entity</w:t>
      </w:r>
    </w:p>
    <w:p>
      <w:pPr>
        <w:autoSpaceDE w:val="0"/>
        <w:autoSpaceDN w:val="0"/>
        <w:adjustRightInd w:val="0"/>
        <w:spacing w:line="360" w:lineRule="auto"/>
        <w:rPr>
          <w:bCs/>
          <w:sz w:val="24"/>
        </w:rPr>
      </w:pPr>
      <w:r>
        <w:rPr>
          <w:rFonts w:hint="eastAsia"/>
          <w:bCs/>
          <w:sz w:val="24"/>
        </w:rPr>
        <w:t xml:space="preserve">        │                  │      Administrator.class</w:t>
      </w:r>
    </w:p>
    <w:p>
      <w:pPr>
        <w:autoSpaceDE w:val="0"/>
        <w:autoSpaceDN w:val="0"/>
        <w:adjustRightInd w:val="0"/>
        <w:spacing w:line="360" w:lineRule="auto"/>
        <w:rPr>
          <w:bCs/>
          <w:sz w:val="24"/>
        </w:rPr>
      </w:pPr>
      <w:r>
        <w:rPr>
          <w:rFonts w:hint="eastAsia"/>
          <w:bCs/>
          <w:sz w:val="24"/>
        </w:rPr>
        <w:t xml:space="preserve">        │                  │      Author.class</w:t>
      </w:r>
    </w:p>
    <w:p>
      <w:pPr>
        <w:autoSpaceDE w:val="0"/>
        <w:autoSpaceDN w:val="0"/>
        <w:adjustRightInd w:val="0"/>
        <w:spacing w:line="360" w:lineRule="auto"/>
        <w:rPr>
          <w:bCs/>
          <w:sz w:val="24"/>
        </w:rPr>
      </w:pPr>
      <w:r>
        <w:rPr>
          <w:rFonts w:hint="eastAsia"/>
          <w:bCs/>
          <w:sz w:val="24"/>
        </w:rPr>
        <w:t xml:space="preserve">        │                  │      Book.class</w:t>
      </w:r>
    </w:p>
    <w:p>
      <w:pPr>
        <w:autoSpaceDE w:val="0"/>
        <w:autoSpaceDN w:val="0"/>
        <w:adjustRightInd w:val="0"/>
        <w:spacing w:line="360" w:lineRule="auto"/>
        <w:rPr>
          <w:bCs/>
          <w:sz w:val="24"/>
        </w:rPr>
      </w:pPr>
      <w:r>
        <w:rPr>
          <w:rFonts w:hint="eastAsia"/>
          <w:bCs/>
          <w:sz w:val="24"/>
        </w:rPr>
        <w:t xml:space="preserve">        │                  │      Category.class</w:t>
      </w:r>
    </w:p>
    <w:p>
      <w:pPr>
        <w:autoSpaceDE w:val="0"/>
        <w:autoSpaceDN w:val="0"/>
        <w:adjustRightInd w:val="0"/>
        <w:spacing w:line="360" w:lineRule="auto"/>
        <w:rPr>
          <w:bCs/>
          <w:sz w:val="24"/>
        </w:rPr>
      </w:pPr>
      <w:r>
        <w:rPr>
          <w:rFonts w:hint="eastAsia"/>
          <w:bCs/>
          <w:sz w:val="24"/>
        </w:rPr>
        <w:t xml:space="preserve">        │                  │      Customer.class</w:t>
      </w:r>
    </w:p>
    <w:p>
      <w:pPr>
        <w:autoSpaceDE w:val="0"/>
        <w:autoSpaceDN w:val="0"/>
        <w:adjustRightInd w:val="0"/>
        <w:spacing w:line="360" w:lineRule="auto"/>
        <w:rPr>
          <w:bCs/>
          <w:sz w:val="24"/>
        </w:rPr>
      </w:pPr>
      <w:r>
        <w:rPr>
          <w:rFonts w:hint="eastAsia"/>
          <w:bCs/>
          <w:sz w:val="24"/>
        </w:rPr>
        <w:t xml:space="preserve">        │                  │      Order.class</w:t>
      </w:r>
    </w:p>
    <w:p>
      <w:pPr>
        <w:autoSpaceDE w:val="0"/>
        <w:autoSpaceDN w:val="0"/>
        <w:adjustRightInd w:val="0"/>
        <w:spacing w:line="360" w:lineRule="auto"/>
        <w:rPr>
          <w:bCs/>
          <w:sz w:val="24"/>
        </w:rPr>
      </w:pPr>
      <w:r>
        <w:rPr>
          <w:rFonts w:hint="eastAsia"/>
          <w:bCs/>
          <w:sz w:val="24"/>
        </w:rPr>
        <w:t xml:space="preserve">        │                  │      OrderBook.class</w:t>
      </w:r>
    </w:p>
    <w:p>
      <w:pPr>
        <w:autoSpaceDE w:val="0"/>
        <w:autoSpaceDN w:val="0"/>
        <w:adjustRightInd w:val="0"/>
        <w:spacing w:line="360" w:lineRule="auto"/>
        <w:rPr>
          <w:bCs/>
          <w:sz w:val="24"/>
        </w:rPr>
      </w:pPr>
      <w:r>
        <w:rPr>
          <w:rFonts w:hint="eastAsia"/>
          <w:bCs/>
          <w:sz w:val="24"/>
        </w:rPr>
        <w:t xml:space="preserve">        │                  │      PublishHouse.class</w:t>
      </w:r>
    </w:p>
    <w:p>
      <w:pPr>
        <w:autoSpaceDE w:val="0"/>
        <w:autoSpaceDN w:val="0"/>
        <w:adjustRightInd w:val="0"/>
        <w:spacing w:line="360" w:lineRule="auto"/>
        <w:rPr>
          <w:bCs/>
          <w:sz w:val="24"/>
        </w:rPr>
      </w:pPr>
      <w:r>
        <w:rPr>
          <w:rFonts w:hint="eastAsia"/>
          <w:bCs/>
          <w:sz w:val="24"/>
        </w:rPr>
        <w:t xml:space="preserve">        │                  │      Sha256.class</w:t>
      </w:r>
    </w:p>
    <w:p>
      <w:pPr>
        <w:autoSpaceDE w:val="0"/>
        <w:autoSpaceDN w:val="0"/>
        <w:adjustRightInd w:val="0"/>
        <w:spacing w:line="360" w:lineRule="auto"/>
        <w:rPr>
          <w:bCs/>
          <w:sz w:val="24"/>
        </w:rPr>
      </w:pPr>
      <w:r>
        <w:rPr>
          <w:rFonts w:hint="eastAsia"/>
          <w:bCs/>
          <w:sz w:val="24"/>
        </w:rPr>
        <w:t xml:space="preserve">        │                  │      Stash.class</w:t>
      </w:r>
    </w:p>
    <w:p>
      <w:pPr>
        <w:autoSpaceDE w:val="0"/>
        <w:autoSpaceDN w:val="0"/>
        <w:adjustRightInd w:val="0"/>
        <w:spacing w:line="360" w:lineRule="auto"/>
        <w:rPr>
          <w:bCs/>
          <w:sz w:val="24"/>
        </w:rPr>
      </w:pPr>
      <w:r>
        <w:rPr>
          <w:rFonts w:hint="eastAsia"/>
          <w:bCs/>
          <w:sz w:val="24"/>
        </w:rPr>
        <w:t xml:space="preserve">        │                  │      User.class</w:t>
      </w:r>
    </w:p>
    <w:p>
      <w:pPr>
        <w:autoSpaceDE w:val="0"/>
        <w:autoSpaceDN w:val="0"/>
        <w:adjustRightInd w:val="0"/>
        <w:spacing w:line="360" w:lineRule="auto"/>
        <w:rPr>
          <w:bCs/>
          <w:sz w:val="24"/>
        </w:rPr>
      </w:pPr>
      <w:r>
        <w:rPr>
          <w:rFonts w:hint="eastAsia"/>
          <w:bCs/>
          <w:sz w:val="24"/>
        </w:rPr>
        <w:t xml:space="preserve">        │                  │      </w:t>
      </w:r>
    </w:p>
    <w:p>
      <w:pPr>
        <w:autoSpaceDE w:val="0"/>
        <w:autoSpaceDN w:val="0"/>
        <w:adjustRightInd w:val="0"/>
        <w:spacing w:line="360" w:lineRule="auto"/>
        <w:rPr>
          <w:bCs/>
          <w:sz w:val="24"/>
        </w:rPr>
      </w:pPr>
      <w:r>
        <w:rPr>
          <w:rFonts w:hint="eastAsia"/>
          <w:bCs/>
          <w:sz w:val="24"/>
        </w:rPr>
        <w:t xml:space="preserve">        │                  ├─servlet</w:t>
      </w:r>
    </w:p>
    <w:p>
      <w:pPr>
        <w:autoSpaceDE w:val="0"/>
        <w:autoSpaceDN w:val="0"/>
        <w:adjustRightInd w:val="0"/>
        <w:spacing w:line="360" w:lineRule="auto"/>
        <w:rPr>
          <w:bCs/>
          <w:sz w:val="24"/>
        </w:rPr>
      </w:pPr>
      <w:r>
        <w:rPr>
          <w:rFonts w:hint="eastAsia"/>
          <w:bCs/>
          <w:sz w:val="24"/>
        </w:rPr>
        <w:t xml:space="preserve">        │                  │      AccountServlet.class</w:t>
      </w:r>
    </w:p>
    <w:p>
      <w:pPr>
        <w:autoSpaceDE w:val="0"/>
        <w:autoSpaceDN w:val="0"/>
        <w:adjustRightInd w:val="0"/>
        <w:spacing w:line="360" w:lineRule="auto"/>
        <w:rPr>
          <w:bCs/>
          <w:sz w:val="24"/>
        </w:rPr>
      </w:pPr>
      <w:r>
        <w:rPr>
          <w:rFonts w:hint="eastAsia"/>
          <w:bCs/>
          <w:sz w:val="24"/>
        </w:rPr>
        <w:t xml:space="preserve">        │                  │      AddAdminServlet.class</w:t>
      </w:r>
    </w:p>
    <w:p>
      <w:pPr>
        <w:autoSpaceDE w:val="0"/>
        <w:autoSpaceDN w:val="0"/>
        <w:adjustRightInd w:val="0"/>
        <w:spacing w:line="360" w:lineRule="auto"/>
        <w:rPr>
          <w:bCs/>
          <w:sz w:val="24"/>
        </w:rPr>
      </w:pPr>
      <w:r>
        <w:rPr>
          <w:rFonts w:hint="eastAsia"/>
          <w:bCs/>
          <w:sz w:val="24"/>
        </w:rPr>
        <w:t xml:space="preserve">        │                  │      AddBookServlet.class</w:t>
      </w:r>
    </w:p>
    <w:p>
      <w:pPr>
        <w:autoSpaceDE w:val="0"/>
        <w:autoSpaceDN w:val="0"/>
        <w:adjustRightInd w:val="0"/>
        <w:spacing w:line="360" w:lineRule="auto"/>
        <w:rPr>
          <w:bCs/>
          <w:sz w:val="24"/>
        </w:rPr>
      </w:pPr>
      <w:r>
        <w:rPr>
          <w:rFonts w:hint="eastAsia"/>
          <w:bCs/>
          <w:sz w:val="24"/>
        </w:rPr>
        <w:t xml:space="preserve">        │                  │      AddOrderBookServlet.class</w:t>
      </w:r>
    </w:p>
    <w:p>
      <w:pPr>
        <w:autoSpaceDE w:val="0"/>
        <w:autoSpaceDN w:val="0"/>
        <w:adjustRightInd w:val="0"/>
        <w:spacing w:line="360" w:lineRule="auto"/>
        <w:rPr>
          <w:bCs/>
          <w:sz w:val="24"/>
        </w:rPr>
      </w:pPr>
      <w:r>
        <w:rPr>
          <w:rFonts w:hint="eastAsia"/>
          <w:bCs/>
          <w:sz w:val="24"/>
        </w:rPr>
        <w:t xml:space="preserve">        │                  │      AdminsServlet.class</w:t>
      </w:r>
    </w:p>
    <w:p>
      <w:pPr>
        <w:autoSpaceDE w:val="0"/>
        <w:autoSpaceDN w:val="0"/>
        <w:adjustRightInd w:val="0"/>
        <w:spacing w:line="360" w:lineRule="auto"/>
        <w:rPr>
          <w:bCs/>
          <w:sz w:val="24"/>
        </w:rPr>
      </w:pPr>
      <w:r>
        <w:rPr>
          <w:rFonts w:hint="eastAsia"/>
          <w:bCs/>
          <w:sz w:val="24"/>
        </w:rPr>
        <w:t xml:space="preserve">        │                  │      AuthorDetailServlet.class</w:t>
      </w:r>
    </w:p>
    <w:p>
      <w:pPr>
        <w:autoSpaceDE w:val="0"/>
        <w:autoSpaceDN w:val="0"/>
        <w:adjustRightInd w:val="0"/>
        <w:spacing w:line="360" w:lineRule="auto"/>
        <w:rPr>
          <w:bCs/>
          <w:sz w:val="24"/>
        </w:rPr>
      </w:pPr>
      <w:r>
        <w:rPr>
          <w:rFonts w:hint="eastAsia"/>
          <w:bCs/>
          <w:sz w:val="24"/>
        </w:rPr>
        <w:t xml:space="preserve">        │                  │      BookDetailServlet.class</w:t>
      </w:r>
    </w:p>
    <w:p>
      <w:pPr>
        <w:autoSpaceDE w:val="0"/>
        <w:autoSpaceDN w:val="0"/>
        <w:adjustRightInd w:val="0"/>
        <w:spacing w:line="360" w:lineRule="auto"/>
        <w:rPr>
          <w:bCs/>
          <w:sz w:val="24"/>
        </w:rPr>
      </w:pPr>
      <w:r>
        <w:rPr>
          <w:rFonts w:hint="eastAsia"/>
          <w:bCs/>
          <w:sz w:val="24"/>
        </w:rPr>
        <w:t xml:space="preserve">        │                  │      ChangeAccountInfoServlet.class</w:t>
      </w:r>
    </w:p>
    <w:p>
      <w:pPr>
        <w:autoSpaceDE w:val="0"/>
        <w:autoSpaceDN w:val="0"/>
        <w:adjustRightInd w:val="0"/>
        <w:spacing w:line="360" w:lineRule="auto"/>
        <w:rPr>
          <w:bCs/>
          <w:sz w:val="24"/>
        </w:rPr>
      </w:pPr>
      <w:r>
        <w:rPr>
          <w:rFonts w:hint="eastAsia"/>
          <w:bCs/>
          <w:sz w:val="24"/>
        </w:rPr>
        <w:t xml:space="preserve">        │                  │      ChangeOrderBookServlet.class</w:t>
      </w:r>
    </w:p>
    <w:p>
      <w:pPr>
        <w:autoSpaceDE w:val="0"/>
        <w:autoSpaceDN w:val="0"/>
        <w:adjustRightInd w:val="0"/>
        <w:spacing w:line="360" w:lineRule="auto"/>
        <w:rPr>
          <w:bCs/>
          <w:sz w:val="24"/>
        </w:rPr>
      </w:pPr>
      <w:r>
        <w:rPr>
          <w:rFonts w:hint="eastAsia"/>
          <w:bCs/>
          <w:sz w:val="24"/>
        </w:rPr>
        <w:t xml:space="preserve">        │                  │      CountServlet.class</w:t>
      </w:r>
    </w:p>
    <w:p>
      <w:pPr>
        <w:autoSpaceDE w:val="0"/>
        <w:autoSpaceDN w:val="0"/>
        <w:adjustRightInd w:val="0"/>
        <w:spacing w:line="360" w:lineRule="auto"/>
        <w:rPr>
          <w:bCs/>
          <w:sz w:val="24"/>
        </w:rPr>
      </w:pPr>
      <w:r>
        <w:rPr>
          <w:rFonts w:hint="eastAsia"/>
          <w:bCs/>
          <w:sz w:val="24"/>
        </w:rPr>
        <w:t xml:space="preserve">        │                  │      CurrentOrderServlet.class</w:t>
      </w:r>
    </w:p>
    <w:p>
      <w:pPr>
        <w:autoSpaceDE w:val="0"/>
        <w:autoSpaceDN w:val="0"/>
        <w:adjustRightInd w:val="0"/>
        <w:spacing w:line="360" w:lineRule="auto"/>
        <w:rPr>
          <w:bCs/>
          <w:sz w:val="24"/>
        </w:rPr>
      </w:pPr>
      <w:r>
        <w:rPr>
          <w:rFonts w:hint="eastAsia"/>
          <w:bCs/>
          <w:sz w:val="24"/>
        </w:rPr>
        <w:t xml:space="preserve">        │                  │      CustomersServlet.class</w:t>
      </w:r>
    </w:p>
    <w:p>
      <w:pPr>
        <w:autoSpaceDE w:val="0"/>
        <w:autoSpaceDN w:val="0"/>
        <w:adjustRightInd w:val="0"/>
        <w:spacing w:line="360" w:lineRule="auto"/>
        <w:rPr>
          <w:bCs/>
          <w:sz w:val="24"/>
        </w:rPr>
      </w:pPr>
      <w:r>
        <w:rPr>
          <w:rFonts w:hint="eastAsia"/>
          <w:bCs/>
          <w:sz w:val="24"/>
        </w:rPr>
        <w:t xml:space="preserve">        │                  │      DeleteCustomerServlet.class</w:t>
      </w:r>
    </w:p>
    <w:p>
      <w:pPr>
        <w:autoSpaceDE w:val="0"/>
        <w:autoSpaceDN w:val="0"/>
        <w:adjustRightInd w:val="0"/>
        <w:spacing w:line="360" w:lineRule="auto"/>
        <w:rPr>
          <w:bCs/>
          <w:sz w:val="24"/>
        </w:rPr>
      </w:pPr>
      <w:r>
        <w:rPr>
          <w:rFonts w:hint="eastAsia"/>
          <w:bCs/>
          <w:sz w:val="24"/>
        </w:rPr>
        <w:t xml:space="preserve">        │                  │      DeleteSelfServlet.class</w:t>
      </w:r>
    </w:p>
    <w:p>
      <w:pPr>
        <w:autoSpaceDE w:val="0"/>
        <w:autoSpaceDN w:val="0"/>
        <w:adjustRightInd w:val="0"/>
        <w:spacing w:line="360" w:lineRule="auto"/>
        <w:rPr>
          <w:bCs/>
          <w:sz w:val="24"/>
        </w:rPr>
      </w:pPr>
      <w:r>
        <w:rPr>
          <w:rFonts w:hint="eastAsia"/>
          <w:bCs/>
          <w:sz w:val="24"/>
        </w:rPr>
        <w:t xml:space="preserve">        │                  │      HistoryOrdersServlet.class</w:t>
      </w:r>
    </w:p>
    <w:p>
      <w:pPr>
        <w:autoSpaceDE w:val="0"/>
        <w:autoSpaceDN w:val="0"/>
        <w:adjustRightInd w:val="0"/>
        <w:spacing w:line="360" w:lineRule="auto"/>
        <w:rPr>
          <w:bCs/>
          <w:sz w:val="24"/>
        </w:rPr>
      </w:pPr>
      <w:r>
        <w:rPr>
          <w:rFonts w:hint="eastAsia"/>
          <w:bCs/>
          <w:sz w:val="24"/>
        </w:rPr>
        <w:t xml:space="preserve">        │                  │      HomeServlet.class</w:t>
      </w:r>
    </w:p>
    <w:p>
      <w:pPr>
        <w:autoSpaceDE w:val="0"/>
        <w:autoSpaceDN w:val="0"/>
        <w:adjustRightInd w:val="0"/>
        <w:spacing w:line="360" w:lineRule="auto"/>
        <w:rPr>
          <w:bCs/>
          <w:sz w:val="24"/>
        </w:rPr>
      </w:pPr>
      <w:r>
        <w:rPr>
          <w:rFonts w:hint="eastAsia"/>
          <w:bCs/>
          <w:sz w:val="24"/>
        </w:rPr>
        <w:t xml:space="preserve">        │                  │      LoginServlet.class</w:t>
      </w:r>
    </w:p>
    <w:p>
      <w:pPr>
        <w:autoSpaceDE w:val="0"/>
        <w:autoSpaceDN w:val="0"/>
        <w:adjustRightInd w:val="0"/>
        <w:spacing w:line="360" w:lineRule="auto"/>
        <w:rPr>
          <w:bCs/>
          <w:sz w:val="24"/>
        </w:rPr>
      </w:pPr>
      <w:r>
        <w:rPr>
          <w:rFonts w:hint="eastAsia"/>
          <w:bCs/>
          <w:sz w:val="24"/>
        </w:rPr>
        <w:t xml:space="preserve">        │                  │      MoveCurrentOrderBookServlet.class</w:t>
      </w:r>
    </w:p>
    <w:p>
      <w:pPr>
        <w:autoSpaceDE w:val="0"/>
        <w:autoSpaceDN w:val="0"/>
        <w:adjustRightInd w:val="0"/>
        <w:spacing w:line="360" w:lineRule="auto"/>
        <w:rPr>
          <w:bCs/>
          <w:sz w:val="24"/>
        </w:rPr>
      </w:pPr>
      <w:r>
        <w:rPr>
          <w:rFonts w:hint="eastAsia"/>
          <w:bCs/>
          <w:sz w:val="24"/>
        </w:rPr>
        <w:t xml:space="preserve">        │                  │      PayOrderServlet.class</w:t>
      </w:r>
    </w:p>
    <w:p>
      <w:pPr>
        <w:autoSpaceDE w:val="0"/>
        <w:autoSpaceDN w:val="0"/>
        <w:adjustRightInd w:val="0"/>
        <w:spacing w:line="360" w:lineRule="auto"/>
        <w:rPr>
          <w:bCs/>
          <w:sz w:val="24"/>
        </w:rPr>
      </w:pPr>
      <w:r>
        <w:rPr>
          <w:rFonts w:hint="eastAsia"/>
          <w:bCs/>
          <w:sz w:val="24"/>
        </w:rPr>
        <w:t xml:space="preserve">        │                  │      PressDetailServlet.class</w:t>
      </w:r>
    </w:p>
    <w:p>
      <w:pPr>
        <w:autoSpaceDE w:val="0"/>
        <w:autoSpaceDN w:val="0"/>
        <w:adjustRightInd w:val="0"/>
        <w:spacing w:line="360" w:lineRule="auto"/>
        <w:rPr>
          <w:bCs/>
          <w:sz w:val="24"/>
        </w:rPr>
      </w:pPr>
      <w:r>
        <w:rPr>
          <w:rFonts w:hint="eastAsia"/>
          <w:bCs/>
          <w:sz w:val="24"/>
        </w:rPr>
        <w:t xml:space="preserve">        │                  │      RegisterServlet.class</w:t>
      </w:r>
    </w:p>
    <w:p>
      <w:pPr>
        <w:autoSpaceDE w:val="0"/>
        <w:autoSpaceDN w:val="0"/>
        <w:adjustRightInd w:val="0"/>
        <w:spacing w:line="360" w:lineRule="auto"/>
        <w:rPr>
          <w:bCs/>
          <w:sz w:val="24"/>
        </w:rPr>
      </w:pPr>
      <w:r>
        <w:rPr>
          <w:rFonts w:hint="eastAsia"/>
          <w:bCs/>
          <w:sz w:val="24"/>
        </w:rPr>
        <w:t xml:space="preserve">        │                  │      </w:t>
      </w:r>
    </w:p>
    <w:p>
      <w:pPr>
        <w:autoSpaceDE w:val="0"/>
        <w:autoSpaceDN w:val="0"/>
        <w:adjustRightInd w:val="0"/>
        <w:spacing w:line="360" w:lineRule="auto"/>
        <w:rPr>
          <w:bCs/>
          <w:sz w:val="24"/>
        </w:rPr>
      </w:pPr>
      <w:r>
        <w:rPr>
          <w:rFonts w:hint="eastAsia"/>
          <w:bCs/>
          <w:sz w:val="24"/>
        </w:rPr>
        <w:t xml:space="preserve">        │                  └─util</w:t>
      </w:r>
    </w:p>
    <w:p>
      <w:pPr>
        <w:autoSpaceDE w:val="0"/>
        <w:autoSpaceDN w:val="0"/>
        <w:adjustRightInd w:val="0"/>
        <w:spacing w:line="360" w:lineRule="auto"/>
        <w:rPr>
          <w:bCs/>
          <w:sz w:val="24"/>
        </w:rPr>
      </w:pPr>
      <w:r>
        <w:rPr>
          <w:rFonts w:hint="eastAsia"/>
          <w:bCs/>
          <w:sz w:val="24"/>
        </w:rPr>
        <w:t xml:space="preserve">        │                          dbConnectUtil.class</w:t>
      </w:r>
    </w:p>
    <w:p>
      <w:pPr>
        <w:autoSpaceDE w:val="0"/>
        <w:autoSpaceDN w:val="0"/>
        <w:adjustRightInd w:val="0"/>
        <w:spacing w:line="360" w:lineRule="auto"/>
        <w:rPr>
          <w:bCs/>
          <w:sz w:val="24"/>
        </w:rPr>
      </w:pPr>
      <w:r>
        <w:rPr>
          <w:rFonts w:hint="eastAsia"/>
          <w:bCs/>
          <w:sz w:val="24"/>
        </w:rPr>
        <w:t xml:space="preserve">        │                          </w:t>
      </w:r>
    </w:p>
    <w:p>
      <w:pPr>
        <w:autoSpaceDE w:val="0"/>
        <w:autoSpaceDN w:val="0"/>
        <w:adjustRightInd w:val="0"/>
        <w:spacing w:line="360" w:lineRule="auto"/>
        <w:rPr>
          <w:bCs/>
          <w:sz w:val="24"/>
        </w:rPr>
      </w:pPr>
      <w:r>
        <w:rPr>
          <w:rFonts w:hint="eastAsia"/>
          <w:bCs/>
          <w:sz w:val="24"/>
        </w:rPr>
        <w:t xml:space="preserve">        ├─src</w:t>
      </w:r>
    </w:p>
    <w:p>
      <w:pPr>
        <w:autoSpaceDE w:val="0"/>
        <w:autoSpaceDN w:val="0"/>
        <w:adjustRightInd w:val="0"/>
        <w:spacing w:line="360" w:lineRule="auto"/>
        <w:rPr>
          <w:bCs/>
          <w:sz w:val="24"/>
        </w:rPr>
      </w:pPr>
      <w:r>
        <w:rPr>
          <w:rFonts w:hint="eastAsia"/>
          <w:bCs/>
          <w:sz w:val="24"/>
        </w:rPr>
        <w:t xml:space="preserve">        │  └─com</w:t>
      </w:r>
    </w:p>
    <w:p>
      <w:pPr>
        <w:autoSpaceDE w:val="0"/>
        <w:autoSpaceDN w:val="0"/>
        <w:adjustRightInd w:val="0"/>
        <w:spacing w:line="360" w:lineRule="auto"/>
        <w:rPr>
          <w:bCs/>
          <w:sz w:val="24"/>
        </w:rPr>
      </w:pPr>
      <w:r>
        <w:rPr>
          <w:rFonts w:hint="eastAsia"/>
          <w:bCs/>
          <w:sz w:val="24"/>
        </w:rPr>
        <w:t xml:space="preserve">        │      └─jspservlet</w:t>
      </w:r>
    </w:p>
    <w:p>
      <w:pPr>
        <w:autoSpaceDE w:val="0"/>
        <w:autoSpaceDN w:val="0"/>
        <w:adjustRightInd w:val="0"/>
        <w:spacing w:line="360" w:lineRule="auto"/>
        <w:rPr>
          <w:bCs/>
          <w:sz w:val="24"/>
        </w:rPr>
      </w:pPr>
      <w:r>
        <w:rPr>
          <w:rFonts w:hint="eastAsia"/>
          <w:bCs/>
          <w:sz w:val="24"/>
        </w:rPr>
        <w:t xml:space="preserve">        │          ├─dao</w:t>
      </w:r>
    </w:p>
    <w:p>
      <w:pPr>
        <w:autoSpaceDE w:val="0"/>
        <w:autoSpaceDN w:val="0"/>
        <w:adjustRightInd w:val="0"/>
        <w:spacing w:line="360" w:lineRule="auto"/>
        <w:rPr>
          <w:bCs/>
          <w:sz w:val="24"/>
        </w:rPr>
      </w:pPr>
      <w:r>
        <w:rPr>
          <w:rFonts w:hint="eastAsia"/>
          <w:bCs/>
          <w:sz w:val="24"/>
        </w:rPr>
        <w:t xml:space="preserve">        │          │      AdminDao.java</w:t>
      </w:r>
    </w:p>
    <w:p>
      <w:pPr>
        <w:autoSpaceDE w:val="0"/>
        <w:autoSpaceDN w:val="0"/>
        <w:adjustRightInd w:val="0"/>
        <w:spacing w:line="360" w:lineRule="auto"/>
        <w:rPr>
          <w:bCs/>
          <w:sz w:val="24"/>
        </w:rPr>
      </w:pPr>
      <w:r>
        <w:rPr>
          <w:rFonts w:hint="eastAsia"/>
          <w:bCs/>
          <w:sz w:val="24"/>
        </w:rPr>
        <w:t xml:space="preserve">        │          │      BookControl.java</w:t>
      </w:r>
    </w:p>
    <w:p>
      <w:pPr>
        <w:autoSpaceDE w:val="0"/>
        <w:autoSpaceDN w:val="0"/>
        <w:adjustRightInd w:val="0"/>
        <w:spacing w:line="360" w:lineRule="auto"/>
        <w:rPr>
          <w:bCs/>
          <w:sz w:val="24"/>
        </w:rPr>
      </w:pPr>
      <w:r>
        <w:rPr>
          <w:rFonts w:hint="eastAsia"/>
          <w:bCs/>
          <w:sz w:val="24"/>
        </w:rPr>
        <w:t xml:space="preserve">        │          │      BoughtBookControl.java</w:t>
      </w:r>
    </w:p>
    <w:p>
      <w:pPr>
        <w:autoSpaceDE w:val="0"/>
        <w:autoSpaceDN w:val="0"/>
        <w:adjustRightInd w:val="0"/>
        <w:spacing w:line="360" w:lineRule="auto"/>
        <w:rPr>
          <w:bCs/>
          <w:sz w:val="24"/>
        </w:rPr>
      </w:pPr>
      <w:r>
        <w:rPr>
          <w:rFonts w:hint="eastAsia"/>
          <w:bCs/>
          <w:sz w:val="24"/>
        </w:rPr>
        <w:t xml:space="preserve">        │          │      CustomerDao.java</w:t>
      </w:r>
    </w:p>
    <w:p>
      <w:pPr>
        <w:autoSpaceDE w:val="0"/>
        <w:autoSpaceDN w:val="0"/>
        <w:adjustRightInd w:val="0"/>
        <w:spacing w:line="360" w:lineRule="auto"/>
        <w:rPr>
          <w:bCs/>
          <w:sz w:val="24"/>
        </w:rPr>
      </w:pPr>
      <w:r>
        <w:rPr>
          <w:rFonts w:hint="eastAsia"/>
          <w:bCs/>
          <w:sz w:val="24"/>
        </w:rPr>
        <w:t xml:space="preserve">        │          │      HistoricalControl.java</w:t>
      </w:r>
    </w:p>
    <w:p>
      <w:pPr>
        <w:autoSpaceDE w:val="0"/>
        <w:autoSpaceDN w:val="0"/>
        <w:adjustRightInd w:val="0"/>
        <w:spacing w:line="360" w:lineRule="auto"/>
        <w:rPr>
          <w:bCs/>
          <w:sz w:val="24"/>
        </w:rPr>
      </w:pPr>
      <w:r>
        <w:rPr>
          <w:rFonts w:hint="eastAsia"/>
          <w:bCs/>
          <w:sz w:val="24"/>
        </w:rPr>
        <w:t xml:space="preserve">        │          │      ManageAccount.java</w:t>
      </w:r>
    </w:p>
    <w:p>
      <w:pPr>
        <w:autoSpaceDE w:val="0"/>
        <w:autoSpaceDN w:val="0"/>
        <w:adjustRightInd w:val="0"/>
        <w:spacing w:line="360" w:lineRule="auto"/>
        <w:rPr>
          <w:bCs/>
          <w:sz w:val="24"/>
        </w:rPr>
      </w:pPr>
      <w:r>
        <w:rPr>
          <w:rFonts w:hint="eastAsia"/>
          <w:bCs/>
          <w:sz w:val="24"/>
        </w:rPr>
        <w:t xml:space="preserve">        │          │      OrderControl.java</w:t>
      </w:r>
    </w:p>
    <w:p>
      <w:pPr>
        <w:autoSpaceDE w:val="0"/>
        <w:autoSpaceDN w:val="0"/>
        <w:adjustRightInd w:val="0"/>
        <w:spacing w:line="360" w:lineRule="auto"/>
        <w:rPr>
          <w:bCs/>
          <w:sz w:val="24"/>
        </w:rPr>
      </w:pPr>
      <w:r>
        <w:rPr>
          <w:rFonts w:hint="eastAsia"/>
          <w:bCs/>
          <w:sz w:val="24"/>
        </w:rPr>
        <w:t xml:space="preserve">        │          │      UserDao.java</w:t>
      </w:r>
    </w:p>
    <w:p>
      <w:pPr>
        <w:autoSpaceDE w:val="0"/>
        <w:autoSpaceDN w:val="0"/>
        <w:adjustRightInd w:val="0"/>
        <w:spacing w:line="360" w:lineRule="auto"/>
        <w:rPr>
          <w:bCs/>
          <w:sz w:val="24"/>
        </w:rPr>
      </w:pPr>
      <w:r>
        <w:rPr>
          <w:rFonts w:hint="eastAsia"/>
          <w:bCs/>
          <w:sz w:val="24"/>
        </w:rPr>
        <w:t xml:space="preserve">        │          │      </w:t>
      </w:r>
    </w:p>
    <w:p>
      <w:pPr>
        <w:autoSpaceDE w:val="0"/>
        <w:autoSpaceDN w:val="0"/>
        <w:adjustRightInd w:val="0"/>
        <w:spacing w:line="360" w:lineRule="auto"/>
        <w:rPr>
          <w:bCs/>
          <w:sz w:val="24"/>
        </w:rPr>
      </w:pPr>
      <w:r>
        <w:rPr>
          <w:rFonts w:hint="eastAsia"/>
          <w:bCs/>
          <w:sz w:val="24"/>
        </w:rPr>
        <w:t xml:space="preserve">        │          ├─entity</w:t>
      </w:r>
    </w:p>
    <w:p>
      <w:pPr>
        <w:autoSpaceDE w:val="0"/>
        <w:autoSpaceDN w:val="0"/>
        <w:adjustRightInd w:val="0"/>
        <w:spacing w:line="360" w:lineRule="auto"/>
        <w:rPr>
          <w:bCs/>
          <w:sz w:val="24"/>
        </w:rPr>
      </w:pPr>
      <w:r>
        <w:rPr>
          <w:rFonts w:hint="eastAsia"/>
          <w:bCs/>
          <w:sz w:val="24"/>
        </w:rPr>
        <w:t xml:space="preserve">        │          │      Administrator.java</w:t>
      </w:r>
    </w:p>
    <w:p>
      <w:pPr>
        <w:autoSpaceDE w:val="0"/>
        <w:autoSpaceDN w:val="0"/>
        <w:adjustRightInd w:val="0"/>
        <w:spacing w:line="360" w:lineRule="auto"/>
        <w:rPr>
          <w:bCs/>
          <w:sz w:val="24"/>
        </w:rPr>
      </w:pPr>
      <w:r>
        <w:rPr>
          <w:rFonts w:hint="eastAsia"/>
          <w:bCs/>
          <w:sz w:val="24"/>
        </w:rPr>
        <w:t xml:space="preserve">        │          │      Author.java</w:t>
      </w:r>
    </w:p>
    <w:p>
      <w:pPr>
        <w:autoSpaceDE w:val="0"/>
        <w:autoSpaceDN w:val="0"/>
        <w:adjustRightInd w:val="0"/>
        <w:spacing w:line="360" w:lineRule="auto"/>
        <w:rPr>
          <w:bCs/>
          <w:sz w:val="24"/>
        </w:rPr>
      </w:pPr>
      <w:r>
        <w:rPr>
          <w:rFonts w:hint="eastAsia"/>
          <w:bCs/>
          <w:sz w:val="24"/>
        </w:rPr>
        <w:t xml:space="preserve">        │          │      Book.java</w:t>
      </w:r>
    </w:p>
    <w:p>
      <w:pPr>
        <w:autoSpaceDE w:val="0"/>
        <w:autoSpaceDN w:val="0"/>
        <w:adjustRightInd w:val="0"/>
        <w:spacing w:line="360" w:lineRule="auto"/>
        <w:rPr>
          <w:bCs/>
          <w:sz w:val="24"/>
        </w:rPr>
      </w:pPr>
      <w:r>
        <w:rPr>
          <w:rFonts w:hint="eastAsia"/>
          <w:bCs/>
          <w:sz w:val="24"/>
        </w:rPr>
        <w:t xml:space="preserve">        │          │      Category.java</w:t>
      </w:r>
    </w:p>
    <w:p>
      <w:pPr>
        <w:autoSpaceDE w:val="0"/>
        <w:autoSpaceDN w:val="0"/>
        <w:adjustRightInd w:val="0"/>
        <w:spacing w:line="360" w:lineRule="auto"/>
        <w:rPr>
          <w:bCs/>
          <w:sz w:val="24"/>
        </w:rPr>
      </w:pPr>
      <w:r>
        <w:rPr>
          <w:rFonts w:hint="eastAsia"/>
          <w:bCs/>
          <w:sz w:val="24"/>
        </w:rPr>
        <w:t xml:space="preserve">        │          │      Customer.java</w:t>
      </w:r>
    </w:p>
    <w:p>
      <w:pPr>
        <w:autoSpaceDE w:val="0"/>
        <w:autoSpaceDN w:val="0"/>
        <w:adjustRightInd w:val="0"/>
        <w:spacing w:line="360" w:lineRule="auto"/>
        <w:rPr>
          <w:bCs/>
          <w:sz w:val="24"/>
        </w:rPr>
      </w:pPr>
      <w:r>
        <w:rPr>
          <w:rFonts w:hint="eastAsia"/>
          <w:bCs/>
          <w:sz w:val="24"/>
        </w:rPr>
        <w:t xml:space="preserve">        │          │      Order.java</w:t>
      </w:r>
    </w:p>
    <w:p>
      <w:pPr>
        <w:autoSpaceDE w:val="0"/>
        <w:autoSpaceDN w:val="0"/>
        <w:adjustRightInd w:val="0"/>
        <w:spacing w:line="360" w:lineRule="auto"/>
        <w:rPr>
          <w:bCs/>
          <w:sz w:val="24"/>
        </w:rPr>
      </w:pPr>
      <w:r>
        <w:rPr>
          <w:rFonts w:hint="eastAsia"/>
          <w:bCs/>
          <w:sz w:val="24"/>
        </w:rPr>
        <w:t xml:space="preserve">        │          │      OrderBook.java</w:t>
      </w:r>
    </w:p>
    <w:p>
      <w:pPr>
        <w:autoSpaceDE w:val="0"/>
        <w:autoSpaceDN w:val="0"/>
        <w:adjustRightInd w:val="0"/>
        <w:spacing w:line="360" w:lineRule="auto"/>
        <w:rPr>
          <w:bCs/>
          <w:sz w:val="24"/>
        </w:rPr>
      </w:pPr>
      <w:r>
        <w:rPr>
          <w:rFonts w:hint="eastAsia"/>
          <w:bCs/>
          <w:sz w:val="24"/>
        </w:rPr>
        <w:t xml:space="preserve">        │          │      PublishHouse.java</w:t>
      </w:r>
    </w:p>
    <w:p>
      <w:pPr>
        <w:autoSpaceDE w:val="0"/>
        <w:autoSpaceDN w:val="0"/>
        <w:adjustRightInd w:val="0"/>
        <w:spacing w:line="360" w:lineRule="auto"/>
        <w:rPr>
          <w:bCs/>
          <w:sz w:val="24"/>
        </w:rPr>
      </w:pPr>
      <w:r>
        <w:rPr>
          <w:rFonts w:hint="eastAsia"/>
          <w:bCs/>
          <w:sz w:val="24"/>
        </w:rPr>
        <w:t xml:space="preserve">        │          │      Sha256.java</w:t>
      </w:r>
    </w:p>
    <w:p>
      <w:pPr>
        <w:autoSpaceDE w:val="0"/>
        <w:autoSpaceDN w:val="0"/>
        <w:adjustRightInd w:val="0"/>
        <w:spacing w:line="360" w:lineRule="auto"/>
        <w:rPr>
          <w:bCs/>
          <w:sz w:val="24"/>
        </w:rPr>
      </w:pPr>
      <w:r>
        <w:rPr>
          <w:rFonts w:hint="eastAsia"/>
          <w:bCs/>
          <w:sz w:val="24"/>
        </w:rPr>
        <w:t xml:space="preserve">        │          │      Stash.java</w:t>
      </w:r>
    </w:p>
    <w:p>
      <w:pPr>
        <w:autoSpaceDE w:val="0"/>
        <w:autoSpaceDN w:val="0"/>
        <w:adjustRightInd w:val="0"/>
        <w:spacing w:line="360" w:lineRule="auto"/>
        <w:rPr>
          <w:bCs/>
          <w:sz w:val="24"/>
        </w:rPr>
      </w:pPr>
      <w:r>
        <w:rPr>
          <w:rFonts w:hint="eastAsia"/>
          <w:bCs/>
          <w:sz w:val="24"/>
        </w:rPr>
        <w:t xml:space="preserve">        │          │      User.java</w:t>
      </w:r>
    </w:p>
    <w:p>
      <w:pPr>
        <w:autoSpaceDE w:val="0"/>
        <w:autoSpaceDN w:val="0"/>
        <w:adjustRightInd w:val="0"/>
        <w:spacing w:line="360" w:lineRule="auto"/>
        <w:rPr>
          <w:bCs/>
          <w:sz w:val="24"/>
        </w:rPr>
      </w:pPr>
      <w:r>
        <w:rPr>
          <w:rFonts w:hint="eastAsia"/>
          <w:bCs/>
          <w:sz w:val="24"/>
        </w:rPr>
        <w:t xml:space="preserve">        │          │      </w:t>
      </w:r>
    </w:p>
    <w:p>
      <w:pPr>
        <w:autoSpaceDE w:val="0"/>
        <w:autoSpaceDN w:val="0"/>
        <w:adjustRightInd w:val="0"/>
        <w:spacing w:line="360" w:lineRule="auto"/>
        <w:rPr>
          <w:bCs/>
          <w:sz w:val="24"/>
        </w:rPr>
      </w:pPr>
      <w:r>
        <w:rPr>
          <w:rFonts w:hint="eastAsia"/>
          <w:bCs/>
          <w:sz w:val="24"/>
        </w:rPr>
        <w:t xml:space="preserve">        │          ├─servlet</w:t>
      </w:r>
    </w:p>
    <w:p>
      <w:pPr>
        <w:autoSpaceDE w:val="0"/>
        <w:autoSpaceDN w:val="0"/>
        <w:adjustRightInd w:val="0"/>
        <w:spacing w:line="360" w:lineRule="auto"/>
        <w:rPr>
          <w:bCs/>
          <w:sz w:val="24"/>
        </w:rPr>
      </w:pPr>
      <w:r>
        <w:rPr>
          <w:rFonts w:hint="eastAsia"/>
          <w:bCs/>
          <w:sz w:val="24"/>
        </w:rPr>
        <w:t xml:space="preserve">        │          │      AccountServlet.java</w:t>
      </w:r>
    </w:p>
    <w:p>
      <w:pPr>
        <w:autoSpaceDE w:val="0"/>
        <w:autoSpaceDN w:val="0"/>
        <w:adjustRightInd w:val="0"/>
        <w:spacing w:line="360" w:lineRule="auto"/>
        <w:rPr>
          <w:bCs/>
          <w:sz w:val="24"/>
        </w:rPr>
      </w:pPr>
      <w:r>
        <w:rPr>
          <w:rFonts w:hint="eastAsia"/>
          <w:bCs/>
          <w:sz w:val="24"/>
        </w:rPr>
        <w:t xml:space="preserve">        │          │      AddAdminServlet.java</w:t>
      </w:r>
    </w:p>
    <w:p>
      <w:pPr>
        <w:autoSpaceDE w:val="0"/>
        <w:autoSpaceDN w:val="0"/>
        <w:adjustRightInd w:val="0"/>
        <w:spacing w:line="360" w:lineRule="auto"/>
        <w:rPr>
          <w:bCs/>
          <w:sz w:val="24"/>
        </w:rPr>
      </w:pPr>
      <w:r>
        <w:rPr>
          <w:rFonts w:hint="eastAsia"/>
          <w:bCs/>
          <w:sz w:val="24"/>
        </w:rPr>
        <w:t xml:space="preserve">        │          │      AddBookServlet.java</w:t>
      </w:r>
    </w:p>
    <w:p>
      <w:pPr>
        <w:autoSpaceDE w:val="0"/>
        <w:autoSpaceDN w:val="0"/>
        <w:adjustRightInd w:val="0"/>
        <w:spacing w:line="360" w:lineRule="auto"/>
        <w:rPr>
          <w:bCs/>
          <w:sz w:val="24"/>
        </w:rPr>
      </w:pPr>
      <w:r>
        <w:rPr>
          <w:rFonts w:hint="eastAsia"/>
          <w:bCs/>
          <w:sz w:val="24"/>
        </w:rPr>
        <w:t xml:space="preserve">        │          │      AddOrderBookServlet.java</w:t>
      </w:r>
    </w:p>
    <w:p>
      <w:pPr>
        <w:autoSpaceDE w:val="0"/>
        <w:autoSpaceDN w:val="0"/>
        <w:adjustRightInd w:val="0"/>
        <w:spacing w:line="360" w:lineRule="auto"/>
        <w:rPr>
          <w:bCs/>
          <w:sz w:val="24"/>
        </w:rPr>
      </w:pPr>
      <w:r>
        <w:rPr>
          <w:rFonts w:hint="eastAsia"/>
          <w:bCs/>
          <w:sz w:val="24"/>
        </w:rPr>
        <w:t xml:space="preserve">        │          │      AdminsServlet.java</w:t>
      </w:r>
    </w:p>
    <w:p>
      <w:pPr>
        <w:autoSpaceDE w:val="0"/>
        <w:autoSpaceDN w:val="0"/>
        <w:adjustRightInd w:val="0"/>
        <w:spacing w:line="360" w:lineRule="auto"/>
        <w:rPr>
          <w:bCs/>
          <w:sz w:val="24"/>
        </w:rPr>
      </w:pPr>
      <w:r>
        <w:rPr>
          <w:rFonts w:hint="eastAsia"/>
          <w:bCs/>
          <w:sz w:val="24"/>
        </w:rPr>
        <w:t xml:space="preserve">        │          │      AuthorDetailServlet.java</w:t>
      </w:r>
    </w:p>
    <w:p>
      <w:pPr>
        <w:autoSpaceDE w:val="0"/>
        <w:autoSpaceDN w:val="0"/>
        <w:adjustRightInd w:val="0"/>
        <w:spacing w:line="360" w:lineRule="auto"/>
        <w:rPr>
          <w:bCs/>
          <w:sz w:val="24"/>
        </w:rPr>
      </w:pPr>
      <w:r>
        <w:rPr>
          <w:rFonts w:hint="eastAsia"/>
          <w:bCs/>
          <w:sz w:val="24"/>
        </w:rPr>
        <w:t xml:space="preserve">        │          │      BookDetailServlet.java</w:t>
      </w:r>
    </w:p>
    <w:p>
      <w:pPr>
        <w:autoSpaceDE w:val="0"/>
        <w:autoSpaceDN w:val="0"/>
        <w:adjustRightInd w:val="0"/>
        <w:spacing w:line="360" w:lineRule="auto"/>
        <w:rPr>
          <w:bCs/>
          <w:sz w:val="24"/>
        </w:rPr>
      </w:pPr>
      <w:r>
        <w:rPr>
          <w:rFonts w:hint="eastAsia"/>
          <w:bCs/>
          <w:sz w:val="24"/>
        </w:rPr>
        <w:t xml:space="preserve">        │          │      ChangeAccountInfoServlet.java</w:t>
      </w:r>
    </w:p>
    <w:p>
      <w:pPr>
        <w:autoSpaceDE w:val="0"/>
        <w:autoSpaceDN w:val="0"/>
        <w:adjustRightInd w:val="0"/>
        <w:spacing w:line="360" w:lineRule="auto"/>
        <w:rPr>
          <w:bCs/>
          <w:sz w:val="24"/>
        </w:rPr>
      </w:pPr>
      <w:r>
        <w:rPr>
          <w:rFonts w:hint="eastAsia"/>
          <w:bCs/>
          <w:sz w:val="24"/>
        </w:rPr>
        <w:t xml:space="preserve">        │          │      ChangeOrderBookServlet.java</w:t>
      </w:r>
    </w:p>
    <w:p>
      <w:pPr>
        <w:autoSpaceDE w:val="0"/>
        <w:autoSpaceDN w:val="0"/>
        <w:adjustRightInd w:val="0"/>
        <w:spacing w:line="360" w:lineRule="auto"/>
        <w:rPr>
          <w:bCs/>
          <w:sz w:val="24"/>
        </w:rPr>
      </w:pPr>
      <w:r>
        <w:rPr>
          <w:rFonts w:hint="eastAsia"/>
          <w:bCs/>
          <w:sz w:val="24"/>
        </w:rPr>
        <w:t xml:space="preserve">        │          │      CountServlet.java</w:t>
      </w:r>
    </w:p>
    <w:p>
      <w:pPr>
        <w:autoSpaceDE w:val="0"/>
        <w:autoSpaceDN w:val="0"/>
        <w:adjustRightInd w:val="0"/>
        <w:spacing w:line="360" w:lineRule="auto"/>
        <w:rPr>
          <w:bCs/>
          <w:sz w:val="24"/>
        </w:rPr>
      </w:pPr>
      <w:r>
        <w:rPr>
          <w:rFonts w:hint="eastAsia"/>
          <w:bCs/>
          <w:sz w:val="24"/>
        </w:rPr>
        <w:t xml:space="preserve">        │          │      CurrentOrderServlet.java</w:t>
      </w:r>
    </w:p>
    <w:p>
      <w:pPr>
        <w:autoSpaceDE w:val="0"/>
        <w:autoSpaceDN w:val="0"/>
        <w:adjustRightInd w:val="0"/>
        <w:spacing w:line="360" w:lineRule="auto"/>
        <w:rPr>
          <w:bCs/>
          <w:sz w:val="24"/>
        </w:rPr>
      </w:pPr>
      <w:r>
        <w:rPr>
          <w:rFonts w:hint="eastAsia"/>
          <w:bCs/>
          <w:sz w:val="24"/>
        </w:rPr>
        <w:t xml:space="preserve">        │          │      CustomersServlet.java</w:t>
      </w:r>
    </w:p>
    <w:p>
      <w:pPr>
        <w:autoSpaceDE w:val="0"/>
        <w:autoSpaceDN w:val="0"/>
        <w:adjustRightInd w:val="0"/>
        <w:spacing w:line="360" w:lineRule="auto"/>
        <w:rPr>
          <w:bCs/>
          <w:sz w:val="24"/>
        </w:rPr>
      </w:pPr>
      <w:r>
        <w:rPr>
          <w:rFonts w:hint="eastAsia"/>
          <w:bCs/>
          <w:sz w:val="24"/>
        </w:rPr>
        <w:t xml:space="preserve">        │          │      DeleteCustomerServlet.java</w:t>
      </w:r>
    </w:p>
    <w:p>
      <w:pPr>
        <w:autoSpaceDE w:val="0"/>
        <w:autoSpaceDN w:val="0"/>
        <w:adjustRightInd w:val="0"/>
        <w:spacing w:line="360" w:lineRule="auto"/>
        <w:rPr>
          <w:bCs/>
          <w:sz w:val="24"/>
        </w:rPr>
      </w:pPr>
      <w:r>
        <w:rPr>
          <w:rFonts w:hint="eastAsia"/>
          <w:bCs/>
          <w:sz w:val="24"/>
        </w:rPr>
        <w:t xml:space="preserve">        │          │      DeleteSelfServlet.java</w:t>
      </w:r>
    </w:p>
    <w:p>
      <w:pPr>
        <w:autoSpaceDE w:val="0"/>
        <w:autoSpaceDN w:val="0"/>
        <w:adjustRightInd w:val="0"/>
        <w:spacing w:line="360" w:lineRule="auto"/>
        <w:rPr>
          <w:bCs/>
          <w:sz w:val="24"/>
        </w:rPr>
      </w:pPr>
      <w:r>
        <w:rPr>
          <w:rFonts w:hint="eastAsia"/>
          <w:bCs/>
          <w:sz w:val="24"/>
        </w:rPr>
        <w:t xml:space="preserve">        │          │      HistoryOrdersServlet.java</w:t>
      </w:r>
    </w:p>
    <w:p>
      <w:pPr>
        <w:autoSpaceDE w:val="0"/>
        <w:autoSpaceDN w:val="0"/>
        <w:adjustRightInd w:val="0"/>
        <w:spacing w:line="360" w:lineRule="auto"/>
        <w:rPr>
          <w:bCs/>
          <w:sz w:val="24"/>
        </w:rPr>
      </w:pPr>
      <w:r>
        <w:rPr>
          <w:rFonts w:hint="eastAsia"/>
          <w:bCs/>
          <w:sz w:val="24"/>
        </w:rPr>
        <w:t xml:space="preserve">        │          │      HomeServlet.java</w:t>
      </w:r>
    </w:p>
    <w:p>
      <w:pPr>
        <w:autoSpaceDE w:val="0"/>
        <w:autoSpaceDN w:val="0"/>
        <w:adjustRightInd w:val="0"/>
        <w:spacing w:line="360" w:lineRule="auto"/>
        <w:rPr>
          <w:bCs/>
          <w:sz w:val="24"/>
        </w:rPr>
      </w:pPr>
      <w:r>
        <w:rPr>
          <w:rFonts w:hint="eastAsia"/>
          <w:bCs/>
          <w:sz w:val="24"/>
        </w:rPr>
        <w:t xml:space="preserve">        │          │      LoginServlet.java</w:t>
      </w:r>
    </w:p>
    <w:p>
      <w:pPr>
        <w:autoSpaceDE w:val="0"/>
        <w:autoSpaceDN w:val="0"/>
        <w:adjustRightInd w:val="0"/>
        <w:spacing w:line="360" w:lineRule="auto"/>
        <w:rPr>
          <w:bCs/>
          <w:sz w:val="24"/>
        </w:rPr>
      </w:pPr>
      <w:r>
        <w:rPr>
          <w:rFonts w:hint="eastAsia"/>
          <w:bCs/>
          <w:sz w:val="24"/>
        </w:rPr>
        <w:t xml:space="preserve">        │          │      MoveCurrentOrderBookServlet.java</w:t>
      </w:r>
    </w:p>
    <w:p>
      <w:pPr>
        <w:autoSpaceDE w:val="0"/>
        <w:autoSpaceDN w:val="0"/>
        <w:adjustRightInd w:val="0"/>
        <w:spacing w:line="360" w:lineRule="auto"/>
        <w:rPr>
          <w:bCs/>
          <w:sz w:val="24"/>
        </w:rPr>
      </w:pPr>
      <w:r>
        <w:rPr>
          <w:rFonts w:hint="eastAsia"/>
          <w:bCs/>
          <w:sz w:val="24"/>
        </w:rPr>
        <w:t xml:space="preserve">        │          │      PayOrderServlet.java</w:t>
      </w:r>
    </w:p>
    <w:p>
      <w:pPr>
        <w:autoSpaceDE w:val="0"/>
        <w:autoSpaceDN w:val="0"/>
        <w:adjustRightInd w:val="0"/>
        <w:spacing w:line="360" w:lineRule="auto"/>
        <w:rPr>
          <w:bCs/>
          <w:sz w:val="24"/>
        </w:rPr>
      </w:pPr>
      <w:r>
        <w:rPr>
          <w:rFonts w:hint="eastAsia"/>
          <w:bCs/>
          <w:sz w:val="24"/>
        </w:rPr>
        <w:t xml:space="preserve">        │          │      PressDetailServlet.java</w:t>
      </w:r>
    </w:p>
    <w:p>
      <w:pPr>
        <w:autoSpaceDE w:val="0"/>
        <w:autoSpaceDN w:val="0"/>
        <w:adjustRightInd w:val="0"/>
        <w:spacing w:line="360" w:lineRule="auto"/>
        <w:rPr>
          <w:bCs/>
          <w:sz w:val="24"/>
        </w:rPr>
      </w:pPr>
      <w:r>
        <w:rPr>
          <w:rFonts w:hint="eastAsia"/>
          <w:bCs/>
          <w:sz w:val="24"/>
        </w:rPr>
        <w:t xml:space="preserve">        │          │      RegisterServlet.java</w:t>
      </w:r>
    </w:p>
    <w:p>
      <w:pPr>
        <w:autoSpaceDE w:val="0"/>
        <w:autoSpaceDN w:val="0"/>
        <w:adjustRightInd w:val="0"/>
        <w:spacing w:line="360" w:lineRule="auto"/>
        <w:rPr>
          <w:bCs/>
          <w:sz w:val="24"/>
        </w:rPr>
      </w:pPr>
      <w:r>
        <w:rPr>
          <w:rFonts w:hint="eastAsia"/>
          <w:bCs/>
          <w:sz w:val="24"/>
        </w:rPr>
        <w:t xml:space="preserve">        │          │      </w:t>
      </w:r>
    </w:p>
    <w:p>
      <w:pPr>
        <w:autoSpaceDE w:val="0"/>
        <w:autoSpaceDN w:val="0"/>
        <w:adjustRightInd w:val="0"/>
        <w:spacing w:line="360" w:lineRule="auto"/>
        <w:rPr>
          <w:bCs/>
          <w:sz w:val="24"/>
        </w:rPr>
      </w:pPr>
      <w:r>
        <w:rPr>
          <w:rFonts w:hint="eastAsia"/>
          <w:bCs/>
          <w:sz w:val="24"/>
        </w:rPr>
        <w:t xml:space="preserve">        │          └─util</w:t>
      </w:r>
    </w:p>
    <w:p>
      <w:pPr>
        <w:autoSpaceDE w:val="0"/>
        <w:autoSpaceDN w:val="0"/>
        <w:adjustRightInd w:val="0"/>
        <w:spacing w:line="360" w:lineRule="auto"/>
        <w:rPr>
          <w:bCs/>
          <w:sz w:val="24"/>
        </w:rPr>
      </w:pPr>
      <w:r>
        <w:rPr>
          <w:rFonts w:hint="eastAsia"/>
          <w:bCs/>
          <w:sz w:val="24"/>
        </w:rPr>
        <w:t xml:space="preserve">        │                  dbConnectUtil.java</w:t>
      </w:r>
    </w:p>
    <w:p>
      <w:pPr>
        <w:autoSpaceDE w:val="0"/>
        <w:autoSpaceDN w:val="0"/>
        <w:adjustRightInd w:val="0"/>
        <w:spacing w:line="360" w:lineRule="auto"/>
        <w:rPr>
          <w:bCs/>
          <w:sz w:val="24"/>
        </w:rPr>
      </w:pPr>
      <w:r>
        <w:rPr>
          <w:rFonts w:hint="eastAsia"/>
          <w:bCs/>
          <w:sz w:val="24"/>
        </w:rPr>
        <w:t xml:space="preserve">        │                  </w:t>
      </w:r>
    </w:p>
    <w:p>
      <w:pPr>
        <w:autoSpaceDE w:val="0"/>
        <w:autoSpaceDN w:val="0"/>
        <w:adjustRightInd w:val="0"/>
        <w:spacing w:line="360" w:lineRule="auto"/>
        <w:rPr>
          <w:bCs/>
          <w:sz w:val="24"/>
        </w:rPr>
      </w:pPr>
      <w:r>
        <w:rPr>
          <w:rFonts w:hint="eastAsia"/>
          <w:bCs/>
          <w:sz w:val="24"/>
        </w:rPr>
        <w:t xml:space="preserve">        └─web</w:t>
      </w:r>
    </w:p>
    <w:p>
      <w:pPr>
        <w:autoSpaceDE w:val="0"/>
        <w:autoSpaceDN w:val="0"/>
        <w:adjustRightInd w:val="0"/>
        <w:spacing w:line="360" w:lineRule="auto"/>
        <w:rPr>
          <w:bCs/>
          <w:sz w:val="24"/>
        </w:rPr>
      </w:pPr>
      <w:r>
        <w:rPr>
          <w:rFonts w:hint="eastAsia"/>
          <w:bCs/>
          <w:sz w:val="24"/>
        </w:rPr>
        <w:t xml:space="preserve">            │  account.jsp</w:t>
      </w:r>
    </w:p>
    <w:p>
      <w:pPr>
        <w:autoSpaceDE w:val="0"/>
        <w:autoSpaceDN w:val="0"/>
        <w:adjustRightInd w:val="0"/>
        <w:spacing w:line="360" w:lineRule="auto"/>
        <w:rPr>
          <w:bCs/>
          <w:sz w:val="24"/>
        </w:rPr>
      </w:pPr>
      <w:r>
        <w:rPr>
          <w:rFonts w:hint="eastAsia"/>
          <w:bCs/>
          <w:sz w:val="24"/>
        </w:rPr>
        <w:t xml:space="preserve">            │  add_admin.jsp</w:t>
      </w:r>
    </w:p>
    <w:p>
      <w:pPr>
        <w:autoSpaceDE w:val="0"/>
        <w:autoSpaceDN w:val="0"/>
        <w:adjustRightInd w:val="0"/>
        <w:spacing w:line="360" w:lineRule="auto"/>
        <w:rPr>
          <w:bCs/>
          <w:sz w:val="24"/>
        </w:rPr>
      </w:pPr>
      <w:r>
        <w:rPr>
          <w:rFonts w:hint="eastAsia"/>
          <w:bCs/>
          <w:sz w:val="24"/>
        </w:rPr>
        <w:t xml:space="preserve">            │  add_book.jsp</w:t>
      </w:r>
    </w:p>
    <w:p>
      <w:pPr>
        <w:autoSpaceDE w:val="0"/>
        <w:autoSpaceDN w:val="0"/>
        <w:adjustRightInd w:val="0"/>
        <w:spacing w:line="360" w:lineRule="auto"/>
        <w:rPr>
          <w:bCs/>
          <w:sz w:val="24"/>
        </w:rPr>
      </w:pPr>
      <w:r>
        <w:rPr>
          <w:rFonts w:hint="eastAsia"/>
          <w:bCs/>
          <w:sz w:val="24"/>
        </w:rPr>
        <w:t xml:space="preserve">            │  admins.jsp</w:t>
      </w:r>
    </w:p>
    <w:p>
      <w:pPr>
        <w:autoSpaceDE w:val="0"/>
        <w:autoSpaceDN w:val="0"/>
        <w:adjustRightInd w:val="0"/>
        <w:spacing w:line="360" w:lineRule="auto"/>
        <w:rPr>
          <w:bCs/>
          <w:sz w:val="24"/>
        </w:rPr>
      </w:pPr>
      <w:r>
        <w:rPr>
          <w:rFonts w:hint="eastAsia"/>
          <w:bCs/>
          <w:sz w:val="24"/>
        </w:rPr>
        <w:t xml:space="preserve">            │  admin_account.jsp</w:t>
      </w:r>
    </w:p>
    <w:p>
      <w:pPr>
        <w:autoSpaceDE w:val="0"/>
        <w:autoSpaceDN w:val="0"/>
        <w:adjustRightInd w:val="0"/>
        <w:spacing w:line="360" w:lineRule="auto"/>
        <w:rPr>
          <w:bCs/>
          <w:sz w:val="24"/>
        </w:rPr>
      </w:pPr>
      <w:r>
        <w:rPr>
          <w:rFonts w:hint="eastAsia"/>
          <w:bCs/>
          <w:sz w:val="24"/>
        </w:rPr>
        <w:t xml:space="preserve">            │  admin_sidebar.jsp</w:t>
      </w:r>
    </w:p>
    <w:p>
      <w:pPr>
        <w:autoSpaceDE w:val="0"/>
        <w:autoSpaceDN w:val="0"/>
        <w:adjustRightInd w:val="0"/>
        <w:spacing w:line="360" w:lineRule="auto"/>
        <w:rPr>
          <w:bCs/>
          <w:sz w:val="24"/>
        </w:rPr>
      </w:pPr>
      <w:r>
        <w:rPr>
          <w:rFonts w:hint="eastAsia"/>
          <w:bCs/>
          <w:sz w:val="24"/>
        </w:rPr>
        <w:t xml:space="preserve">            │  author_detail.jsp</w:t>
      </w:r>
    </w:p>
    <w:p>
      <w:pPr>
        <w:autoSpaceDE w:val="0"/>
        <w:autoSpaceDN w:val="0"/>
        <w:adjustRightInd w:val="0"/>
        <w:spacing w:line="360" w:lineRule="auto"/>
        <w:rPr>
          <w:bCs/>
          <w:sz w:val="24"/>
        </w:rPr>
      </w:pPr>
      <w:r>
        <w:rPr>
          <w:rFonts w:hint="eastAsia"/>
          <w:bCs/>
          <w:sz w:val="24"/>
        </w:rPr>
        <w:t xml:space="preserve">            │  books.jsp</w:t>
      </w:r>
    </w:p>
    <w:p>
      <w:pPr>
        <w:autoSpaceDE w:val="0"/>
        <w:autoSpaceDN w:val="0"/>
        <w:adjustRightInd w:val="0"/>
        <w:spacing w:line="360" w:lineRule="auto"/>
        <w:rPr>
          <w:bCs/>
          <w:sz w:val="24"/>
        </w:rPr>
      </w:pPr>
      <w:r>
        <w:rPr>
          <w:rFonts w:hint="eastAsia"/>
          <w:bCs/>
          <w:sz w:val="24"/>
        </w:rPr>
        <w:t xml:space="preserve">            │  book_detail.jsp</w:t>
      </w:r>
    </w:p>
    <w:p>
      <w:pPr>
        <w:autoSpaceDE w:val="0"/>
        <w:autoSpaceDN w:val="0"/>
        <w:adjustRightInd w:val="0"/>
        <w:spacing w:line="360" w:lineRule="auto"/>
        <w:rPr>
          <w:bCs/>
          <w:sz w:val="24"/>
        </w:rPr>
      </w:pPr>
      <w:r>
        <w:rPr>
          <w:rFonts w:hint="eastAsia"/>
          <w:bCs/>
          <w:sz w:val="24"/>
        </w:rPr>
        <w:t xml:space="preserve">            │  change_account_info.jsp</w:t>
      </w:r>
    </w:p>
    <w:p>
      <w:pPr>
        <w:autoSpaceDE w:val="0"/>
        <w:autoSpaceDN w:val="0"/>
        <w:adjustRightInd w:val="0"/>
        <w:spacing w:line="360" w:lineRule="auto"/>
        <w:rPr>
          <w:bCs/>
          <w:sz w:val="24"/>
        </w:rPr>
      </w:pPr>
      <w:r>
        <w:rPr>
          <w:rFonts w:hint="eastAsia"/>
          <w:bCs/>
          <w:sz w:val="24"/>
        </w:rPr>
        <w:t xml:space="preserve">            │  change_account_passwd.jsp</w:t>
      </w:r>
    </w:p>
    <w:p>
      <w:pPr>
        <w:autoSpaceDE w:val="0"/>
        <w:autoSpaceDN w:val="0"/>
        <w:adjustRightInd w:val="0"/>
        <w:spacing w:line="360" w:lineRule="auto"/>
        <w:rPr>
          <w:bCs/>
          <w:sz w:val="24"/>
        </w:rPr>
      </w:pPr>
      <w:r>
        <w:rPr>
          <w:rFonts w:hint="eastAsia"/>
          <w:bCs/>
          <w:sz w:val="24"/>
        </w:rPr>
        <w:t xml:space="preserve">            │  current_order.jsp</w:t>
      </w:r>
    </w:p>
    <w:p>
      <w:pPr>
        <w:autoSpaceDE w:val="0"/>
        <w:autoSpaceDN w:val="0"/>
        <w:adjustRightInd w:val="0"/>
        <w:spacing w:line="360" w:lineRule="auto"/>
        <w:rPr>
          <w:bCs/>
          <w:sz w:val="24"/>
        </w:rPr>
      </w:pPr>
      <w:r>
        <w:rPr>
          <w:rFonts w:hint="eastAsia"/>
          <w:bCs/>
          <w:sz w:val="24"/>
        </w:rPr>
        <w:t xml:space="preserve">            │  customers.jsp</w:t>
      </w:r>
    </w:p>
    <w:p>
      <w:pPr>
        <w:autoSpaceDE w:val="0"/>
        <w:autoSpaceDN w:val="0"/>
        <w:adjustRightInd w:val="0"/>
        <w:spacing w:line="360" w:lineRule="auto"/>
        <w:rPr>
          <w:bCs/>
          <w:sz w:val="24"/>
        </w:rPr>
      </w:pPr>
      <w:r>
        <w:rPr>
          <w:rFonts w:hint="eastAsia"/>
          <w:bCs/>
          <w:sz w:val="24"/>
        </w:rPr>
        <w:t xml:space="preserve">            │  history_order.jsp</w:t>
      </w:r>
    </w:p>
    <w:p>
      <w:pPr>
        <w:autoSpaceDE w:val="0"/>
        <w:autoSpaceDN w:val="0"/>
        <w:adjustRightInd w:val="0"/>
        <w:spacing w:line="360" w:lineRule="auto"/>
        <w:rPr>
          <w:bCs/>
          <w:sz w:val="24"/>
        </w:rPr>
      </w:pPr>
      <w:r>
        <w:rPr>
          <w:rFonts w:hint="eastAsia"/>
          <w:bCs/>
          <w:sz w:val="24"/>
        </w:rPr>
        <w:t xml:space="preserve">            │  home.jsp</w:t>
      </w:r>
    </w:p>
    <w:p>
      <w:pPr>
        <w:autoSpaceDE w:val="0"/>
        <w:autoSpaceDN w:val="0"/>
        <w:adjustRightInd w:val="0"/>
        <w:spacing w:line="360" w:lineRule="auto"/>
        <w:rPr>
          <w:bCs/>
          <w:sz w:val="24"/>
        </w:rPr>
      </w:pPr>
      <w:r>
        <w:rPr>
          <w:rFonts w:hint="eastAsia"/>
          <w:bCs/>
          <w:sz w:val="24"/>
        </w:rPr>
        <w:t xml:space="preserve">            │  index.jsp</w:t>
      </w:r>
    </w:p>
    <w:p>
      <w:pPr>
        <w:autoSpaceDE w:val="0"/>
        <w:autoSpaceDN w:val="0"/>
        <w:adjustRightInd w:val="0"/>
        <w:spacing w:line="360" w:lineRule="auto"/>
        <w:rPr>
          <w:bCs/>
          <w:sz w:val="24"/>
        </w:rPr>
      </w:pPr>
      <w:r>
        <w:rPr>
          <w:rFonts w:hint="eastAsia"/>
          <w:bCs/>
          <w:sz w:val="24"/>
        </w:rPr>
        <w:t xml:space="preserve">            │  login.jsp</w:t>
      </w:r>
    </w:p>
    <w:p>
      <w:pPr>
        <w:autoSpaceDE w:val="0"/>
        <w:autoSpaceDN w:val="0"/>
        <w:adjustRightInd w:val="0"/>
        <w:spacing w:line="360" w:lineRule="auto"/>
        <w:rPr>
          <w:bCs/>
          <w:sz w:val="24"/>
        </w:rPr>
      </w:pPr>
      <w:r>
        <w:rPr>
          <w:rFonts w:hint="eastAsia"/>
          <w:bCs/>
          <w:sz w:val="24"/>
        </w:rPr>
        <w:t xml:space="preserve">            │  press_detail.jsp</w:t>
      </w:r>
    </w:p>
    <w:p>
      <w:pPr>
        <w:autoSpaceDE w:val="0"/>
        <w:autoSpaceDN w:val="0"/>
        <w:adjustRightInd w:val="0"/>
        <w:spacing w:line="360" w:lineRule="auto"/>
        <w:rPr>
          <w:bCs/>
          <w:sz w:val="24"/>
        </w:rPr>
      </w:pPr>
      <w:r>
        <w:rPr>
          <w:rFonts w:hint="eastAsia"/>
          <w:bCs/>
          <w:sz w:val="24"/>
        </w:rPr>
        <w:t xml:space="preserve">            │  register.jsp</w:t>
      </w:r>
    </w:p>
    <w:p>
      <w:pPr>
        <w:autoSpaceDE w:val="0"/>
        <w:autoSpaceDN w:val="0"/>
        <w:adjustRightInd w:val="0"/>
        <w:spacing w:line="360" w:lineRule="auto"/>
        <w:rPr>
          <w:bCs/>
          <w:sz w:val="24"/>
        </w:rPr>
      </w:pPr>
      <w:r>
        <w:rPr>
          <w:rFonts w:hint="eastAsia"/>
          <w:bCs/>
          <w:sz w:val="24"/>
        </w:rPr>
        <w:t xml:space="preserve">            │  sidebar.jsp</w:t>
      </w:r>
    </w:p>
    <w:p>
      <w:pPr>
        <w:autoSpaceDE w:val="0"/>
        <w:autoSpaceDN w:val="0"/>
        <w:adjustRightInd w:val="0"/>
        <w:spacing w:line="360" w:lineRule="auto"/>
        <w:rPr>
          <w:bCs/>
          <w:sz w:val="24"/>
        </w:rPr>
      </w:pPr>
      <w:r>
        <w:rPr>
          <w:rFonts w:hint="eastAsia"/>
          <w:bCs/>
          <w:sz w:val="24"/>
        </w:rPr>
        <w:t xml:space="preserve">            │  </w:t>
      </w:r>
    </w:p>
    <w:p>
      <w:pPr>
        <w:autoSpaceDE w:val="0"/>
        <w:autoSpaceDN w:val="0"/>
        <w:adjustRightInd w:val="0"/>
        <w:spacing w:line="360" w:lineRule="auto"/>
        <w:rPr>
          <w:bCs/>
          <w:sz w:val="24"/>
        </w:rPr>
      </w:pPr>
      <w:r>
        <w:rPr>
          <w:rFonts w:hint="eastAsia"/>
          <w:bCs/>
          <w:sz w:val="24"/>
        </w:rPr>
        <w:t xml:space="preserve">            ├─assets</w:t>
      </w:r>
    </w:p>
    <w:p>
      <w:pPr>
        <w:autoSpaceDE w:val="0"/>
        <w:autoSpaceDN w:val="0"/>
        <w:adjustRightInd w:val="0"/>
        <w:spacing w:line="360" w:lineRule="auto"/>
        <w:rPr>
          <w:bCs/>
          <w:sz w:val="24"/>
        </w:rPr>
      </w:pPr>
      <w:r>
        <w:rPr>
          <w:rFonts w:hint="eastAsia"/>
          <w:bCs/>
          <w:sz w:val="24"/>
        </w:rPr>
        <w:t xml:space="preserve">            │  ├─css</w:t>
      </w:r>
    </w:p>
    <w:p>
      <w:pPr>
        <w:autoSpaceDE w:val="0"/>
        <w:autoSpaceDN w:val="0"/>
        <w:adjustRightInd w:val="0"/>
        <w:spacing w:line="360" w:lineRule="auto"/>
        <w:rPr>
          <w:bCs/>
          <w:sz w:val="24"/>
        </w:rPr>
      </w:pPr>
      <w:r>
        <w:rPr>
          <w:rFonts w:hint="eastAsia"/>
          <w:bCs/>
          <w:sz w:val="24"/>
        </w:rPr>
        <w:t xml:space="preserve">            │  │      bootstrap-grid.css</w:t>
      </w:r>
    </w:p>
    <w:p>
      <w:pPr>
        <w:autoSpaceDE w:val="0"/>
        <w:autoSpaceDN w:val="0"/>
        <w:adjustRightInd w:val="0"/>
        <w:spacing w:line="360" w:lineRule="auto"/>
        <w:rPr>
          <w:bCs/>
          <w:sz w:val="24"/>
        </w:rPr>
      </w:pPr>
      <w:r>
        <w:rPr>
          <w:rFonts w:hint="eastAsia"/>
          <w:bCs/>
          <w:sz w:val="24"/>
        </w:rPr>
        <w:t xml:space="preserve">            │  │      bootstrap-grid.css.map</w:t>
      </w:r>
    </w:p>
    <w:p>
      <w:pPr>
        <w:autoSpaceDE w:val="0"/>
        <w:autoSpaceDN w:val="0"/>
        <w:adjustRightInd w:val="0"/>
        <w:spacing w:line="360" w:lineRule="auto"/>
        <w:rPr>
          <w:bCs/>
          <w:sz w:val="24"/>
        </w:rPr>
      </w:pPr>
      <w:r>
        <w:rPr>
          <w:rFonts w:hint="eastAsia"/>
          <w:bCs/>
          <w:sz w:val="24"/>
        </w:rPr>
        <w:t xml:space="preserve">            │  │      bootstrap-grid.min.css</w:t>
      </w:r>
    </w:p>
    <w:p>
      <w:pPr>
        <w:autoSpaceDE w:val="0"/>
        <w:autoSpaceDN w:val="0"/>
        <w:adjustRightInd w:val="0"/>
        <w:spacing w:line="360" w:lineRule="auto"/>
        <w:rPr>
          <w:bCs/>
          <w:sz w:val="24"/>
        </w:rPr>
      </w:pPr>
      <w:r>
        <w:rPr>
          <w:rFonts w:hint="eastAsia"/>
          <w:bCs/>
          <w:sz w:val="24"/>
        </w:rPr>
        <w:t xml:space="preserve">            │  │      bootstrap-grid.min.css.map</w:t>
      </w:r>
    </w:p>
    <w:p>
      <w:pPr>
        <w:autoSpaceDE w:val="0"/>
        <w:autoSpaceDN w:val="0"/>
        <w:adjustRightInd w:val="0"/>
        <w:spacing w:line="360" w:lineRule="auto"/>
        <w:rPr>
          <w:bCs/>
          <w:sz w:val="24"/>
        </w:rPr>
      </w:pPr>
      <w:r>
        <w:rPr>
          <w:rFonts w:hint="eastAsia"/>
          <w:bCs/>
          <w:sz w:val="24"/>
        </w:rPr>
        <w:t xml:space="preserve">            │  │      bootstrap-grid.rtl.css</w:t>
      </w:r>
    </w:p>
    <w:p>
      <w:pPr>
        <w:autoSpaceDE w:val="0"/>
        <w:autoSpaceDN w:val="0"/>
        <w:adjustRightInd w:val="0"/>
        <w:spacing w:line="360" w:lineRule="auto"/>
        <w:rPr>
          <w:bCs/>
          <w:sz w:val="24"/>
        </w:rPr>
      </w:pPr>
      <w:r>
        <w:rPr>
          <w:rFonts w:hint="eastAsia"/>
          <w:bCs/>
          <w:sz w:val="24"/>
        </w:rPr>
        <w:t xml:space="preserve">            │  │      bootstrap-grid.rtl.css.map</w:t>
      </w:r>
    </w:p>
    <w:p>
      <w:pPr>
        <w:autoSpaceDE w:val="0"/>
        <w:autoSpaceDN w:val="0"/>
        <w:adjustRightInd w:val="0"/>
        <w:spacing w:line="360" w:lineRule="auto"/>
        <w:rPr>
          <w:bCs/>
          <w:sz w:val="24"/>
        </w:rPr>
      </w:pPr>
      <w:r>
        <w:rPr>
          <w:rFonts w:hint="eastAsia"/>
          <w:bCs/>
          <w:sz w:val="24"/>
        </w:rPr>
        <w:t xml:space="preserve">            │  │      bootstrap-grid.rtl.min.css</w:t>
      </w:r>
    </w:p>
    <w:p>
      <w:pPr>
        <w:autoSpaceDE w:val="0"/>
        <w:autoSpaceDN w:val="0"/>
        <w:adjustRightInd w:val="0"/>
        <w:spacing w:line="360" w:lineRule="auto"/>
        <w:rPr>
          <w:bCs/>
          <w:sz w:val="24"/>
        </w:rPr>
      </w:pPr>
      <w:r>
        <w:rPr>
          <w:rFonts w:hint="eastAsia"/>
          <w:bCs/>
          <w:sz w:val="24"/>
        </w:rPr>
        <w:t xml:space="preserve">            │  │      bootstrap-grid.rtl.min.css.map</w:t>
      </w:r>
    </w:p>
    <w:p>
      <w:pPr>
        <w:autoSpaceDE w:val="0"/>
        <w:autoSpaceDN w:val="0"/>
        <w:adjustRightInd w:val="0"/>
        <w:spacing w:line="360" w:lineRule="auto"/>
        <w:rPr>
          <w:bCs/>
          <w:sz w:val="24"/>
        </w:rPr>
      </w:pPr>
      <w:r>
        <w:rPr>
          <w:rFonts w:hint="eastAsia"/>
          <w:bCs/>
          <w:sz w:val="24"/>
        </w:rPr>
        <w:t xml:space="preserve">            │  │      bootstrap-reboot.css</w:t>
      </w:r>
    </w:p>
    <w:p>
      <w:pPr>
        <w:autoSpaceDE w:val="0"/>
        <w:autoSpaceDN w:val="0"/>
        <w:adjustRightInd w:val="0"/>
        <w:spacing w:line="360" w:lineRule="auto"/>
        <w:rPr>
          <w:bCs/>
          <w:sz w:val="24"/>
        </w:rPr>
      </w:pPr>
      <w:r>
        <w:rPr>
          <w:rFonts w:hint="eastAsia"/>
          <w:bCs/>
          <w:sz w:val="24"/>
        </w:rPr>
        <w:t xml:space="preserve">            │  │      bootstrap-reboot.css.map</w:t>
      </w:r>
    </w:p>
    <w:p>
      <w:pPr>
        <w:autoSpaceDE w:val="0"/>
        <w:autoSpaceDN w:val="0"/>
        <w:adjustRightInd w:val="0"/>
        <w:spacing w:line="360" w:lineRule="auto"/>
        <w:rPr>
          <w:bCs/>
          <w:sz w:val="24"/>
        </w:rPr>
      </w:pPr>
      <w:r>
        <w:rPr>
          <w:rFonts w:hint="eastAsia"/>
          <w:bCs/>
          <w:sz w:val="24"/>
        </w:rPr>
        <w:t xml:space="preserve">            │  │      bootstrap-reboot.min.css</w:t>
      </w:r>
    </w:p>
    <w:p>
      <w:pPr>
        <w:autoSpaceDE w:val="0"/>
        <w:autoSpaceDN w:val="0"/>
        <w:adjustRightInd w:val="0"/>
        <w:spacing w:line="360" w:lineRule="auto"/>
        <w:rPr>
          <w:bCs/>
          <w:sz w:val="24"/>
        </w:rPr>
      </w:pPr>
      <w:r>
        <w:rPr>
          <w:rFonts w:hint="eastAsia"/>
          <w:bCs/>
          <w:sz w:val="24"/>
        </w:rPr>
        <w:t xml:space="preserve">            │  │      bootstrap-reboot.min.css.map</w:t>
      </w:r>
    </w:p>
    <w:p>
      <w:pPr>
        <w:autoSpaceDE w:val="0"/>
        <w:autoSpaceDN w:val="0"/>
        <w:adjustRightInd w:val="0"/>
        <w:spacing w:line="360" w:lineRule="auto"/>
        <w:rPr>
          <w:bCs/>
          <w:sz w:val="24"/>
        </w:rPr>
      </w:pPr>
      <w:r>
        <w:rPr>
          <w:rFonts w:hint="eastAsia"/>
          <w:bCs/>
          <w:sz w:val="24"/>
        </w:rPr>
        <w:t xml:space="preserve">            │  │      bootstrap-reboot.rtl.css</w:t>
      </w:r>
    </w:p>
    <w:p>
      <w:pPr>
        <w:autoSpaceDE w:val="0"/>
        <w:autoSpaceDN w:val="0"/>
        <w:adjustRightInd w:val="0"/>
        <w:spacing w:line="360" w:lineRule="auto"/>
        <w:rPr>
          <w:bCs/>
          <w:sz w:val="24"/>
        </w:rPr>
      </w:pPr>
      <w:r>
        <w:rPr>
          <w:rFonts w:hint="eastAsia"/>
          <w:bCs/>
          <w:sz w:val="24"/>
        </w:rPr>
        <w:t xml:space="preserve">            │  │      bootstrap-reboot.rtl.css.map</w:t>
      </w:r>
    </w:p>
    <w:p>
      <w:pPr>
        <w:autoSpaceDE w:val="0"/>
        <w:autoSpaceDN w:val="0"/>
        <w:adjustRightInd w:val="0"/>
        <w:spacing w:line="360" w:lineRule="auto"/>
        <w:rPr>
          <w:bCs/>
          <w:sz w:val="24"/>
        </w:rPr>
      </w:pPr>
      <w:r>
        <w:rPr>
          <w:rFonts w:hint="eastAsia"/>
          <w:bCs/>
          <w:sz w:val="24"/>
        </w:rPr>
        <w:t xml:space="preserve">            │  │      bootstrap-reboot.rtl.min.css</w:t>
      </w:r>
    </w:p>
    <w:p>
      <w:pPr>
        <w:autoSpaceDE w:val="0"/>
        <w:autoSpaceDN w:val="0"/>
        <w:adjustRightInd w:val="0"/>
        <w:spacing w:line="360" w:lineRule="auto"/>
        <w:rPr>
          <w:bCs/>
          <w:sz w:val="24"/>
        </w:rPr>
      </w:pPr>
      <w:r>
        <w:rPr>
          <w:rFonts w:hint="eastAsia"/>
          <w:bCs/>
          <w:sz w:val="24"/>
        </w:rPr>
        <w:t xml:space="preserve">            │  │      bootstrap-reboot.rtl.min.css.map</w:t>
      </w:r>
    </w:p>
    <w:p>
      <w:pPr>
        <w:autoSpaceDE w:val="0"/>
        <w:autoSpaceDN w:val="0"/>
        <w:adjustRightInd w:val="0"/>
        <w:spacing w:line="360" w:lineRule="auto"/>
        <w:rPr>
          <w:bCs/>
          <w:sz w:val="24"/>
        </w:rPr>
      </w:pPr>
      <w:r>
        <w:rPr>
          <w:rFonts w:hint="eastAsia"/>
          <w:bCs/>
          <w:sz w:val="24"/>
        </w:rPr>
        <w:t xml:space="preserve">            │  │      bootstrap-utilities.css</w:t>
      </w:r>
    </w:p>
    <w:p>
      <w:pPr>
        <w:autoSpaceDE w:val="0"/>
        <w:autoSpaceDN w:val="0"/>
        <w:adjustRightInd w:val="0"/>
        <w:spacing w:line="360" w:lineRule="auto"/>
        <w:rPr>
          <w:bCs/>
          <w:sz w:val="24"/>
        </w:rPr>
      </w:pPr>
      <w:r>
        <w:rPr>
          <w:rFonts w:hint="eastAsia"/>
          <w:bCs/>
          <w:sz w:val="24"/>
        </w:rPr>
        <w:t xml:space="preserve">            │  │      bootstrap-utilities.css.map</w:t>
      </w:r>
    </w:p>
    <w:p>
      <w:pPr>
        <w:autoSpaceDE w:val="0"/>
        <w:autoSpaceDN w:val="0"/>
        <w:adjustRightInd w:val="0"/>
        <w:spacing w:line="360" w:lineRule="auto"/>
        <w:rPr>
          <w:bCs/>
          <w:sz w:val="24"/>
        </w:rPr>
      </w:pPr>
      <w:r>
        <w:rPr>
          <w:rFonts w:hint="eastAsia"/>
          <w:bCs/>
          <w:sz w:val="24"/>
        </w:rPr>
        <w:t xml:space="preserve">            │  │      bootstrap-utilities.min.css</w:t>
      </w:r>
    </w:p>
    <w:p>
      <w:pPr>
        <w:autoSpaceDE w:val="0"/>
        <w:autoSpaceDN w:val="0"/>
        <w:adjustRightInd w:val="0"/>
        <w:spacing w:line="360" w:lineRule="auto"/>
        <w:rPr>
          <w:bCs/>
          <w:sz w:val="24"/>
        </w:rPr>
      </w:pPr>
      <w:r>
        <w:rPr>
          <w:rFonts w:hint="eastAsia"/>
          <w:bCs/>
          <w:sz w:val="24"/>
        </w:rPr>
        <w:t xml:space="preserve">            │  │      bootstrap-utilities.min.css.map</w:t>
      </w:r>
    </w:p>
    <w:p>
      <w:pPr>
        <w:autoSpaceDE w:val="0"/>
        <w:autoSpaceDN w:val="0"/>
        <w:adjustRightInd w:val="0"/>
        <w:spacing w:line="360" w:lineRule="auto"/>
        <w:rPr>
          <w:bCs/>
          <w:sz w:val="24"/>
        </w:rPr>
      </w:pPr>
      <w:r>
        <w:rPr>
          <w:rFonts w:hint="eastAsia"/>
          <w:bCs/>
          <w:sz w:val="24"/>
        </w:rPr>
        <w:t xml:space="preserve">            │  │      bootstrap-utilities.rtl.css</w:t>
      </w:r>
    </w:p>
    <w:p>
      <w:pPr>
        <w:autoSpaceDE w:val="0"/>
        <w:autoSpaceDN w:val="0"/>
        <w:adjustRightInd w:val="0"/>
        <w:spacing w:line="360" w:lineRule="auto"/>
        <w:rPr>
          <w:bCs/>
          <w:sz w:val="24"/>
        </w:rPr>
      </w:pPr>
      <w:r>
        <w:rPr>
          <w:rFonts w:hint="eastAsia"/>
          <w:bCs/>
          <w:sz w:val="24"/>
        </w:rPr>
        <w:t xml:space="preserve">            │  │      bootstrap-utilities.rtl.css.map</w:t>
      </w:r>
    </w:p>
    <w:p>
      <w:pPr>
        <w:autoSpaceDE w:val="0"/>
        <w:autoSpaceDN w:val="0"/>
        <w:adjustRightInd w:val="0"/>
        <w:spacing w:line="360" w:lineRule="auto"/>
        <w:rPr>
          <w:bCs/>
          <w:sz w:val="24"/>
        </w:rPr>
      </w:pPr>
      <w:r>
        <w:rPr>
          <w:rFonts w:hint="eastAsia"/>
          <w:bCs/>
          <w:sz w:val="24"/>
        </w:rPr>
        <w:t xml:space="preserve">            │  │      bootstrap-utilities.rtl.min.css</w:t>
      </w:r>
    </w:p>
    <w:p>
      <w:pPr>
        <w:autoSpaceDE w:val="0"/>
        <w:autoSpaceDN w:val="0"/>
        <w:adjustRightInd w:val="0"/>
        <w:spacing w:line="360" w:lineRule="auto"/>
        <w:rPr>
          <w:bCs/>
          <w:sz w:val="24"/>
        </w:rPr>
      </w:pPr>
      <w:r>
        <w:rPr>
          <w:rFonts w:hint="eastAsia"/>
          <w:bCs/>
          <w:sz w:val="24"/>
        </w:rPr>
        <w:t xml:space="preserve">            │  │      bootstrap-utilities.rtl.min.css.map</w:t>
      </w:r>
    </w:p>
    <w:p>
      <w:pPr>
        <w:autoSpaceDE w:val="0"/>
        <w:autoSpaceDN w:val="0"/>
        <w:adjustRightInd w:val="0"/>
        <w:spacing w:line="360" w:lineRule="auto"/>
        <w:rPr>
          <w:bCs/>
          <w:sz w:val="24"/>
        </w:rPr>
      </w:pPr>
      <w:r>
        <w:rPr>
          <w:rFonts w:hint="eastAsia"/>
          <w:bCs/>
          <w:sz w:val="24"/>
        </w:rPr>
        <w:t xml:space="preserve">            │  │      bootstrap.css</w:t>
      </w:r>
    </w:p>
    <w:p>
      <w:pPr>
        <w:autoSpaceDE w:val="0"/>
        <w:autoSpaceDN w:val="0"/>
        <w:adjustRightInd w:val="0"/>
        <w:spacing w:line="360" w:lineRule="auto"/>
        <w:rPr>
          <w:bCs/>
          <w:sz w:val="24"/>
        </w:rPr>
      </w:pPr>
      <w:r>
        <w:rPr>
          <w:rFonts w:hint="eastAsia"/>
          <w:bCs/>
          <w:sz w:val="24"/>
        </w:rPr>
        <w:t xml:space="preserve">            │  │      bootstrap.css.map</w:t>
      </w:r>
    </w:p>
    <w:p>
      <w:pPr>
        <w:autoSpaceDE w:val="0"/>
        <w:autoSpaceDN w:val="0"/>
        <w:adjustRightInd w:val="0"/>
        <w:spacing w:line="360" w:lineRule="auto"/>
        <w:rPr>
          <w:bCs/>
          <w:sz w:val="24"/>
        </w:rPr>
      </w:pPr>
      <w:r>
        <w:rPr>
          <w:rFonts w:hint="eastAsia"/>
          <w:bCs/>
          <w:sz w:val="24"/>
        </w:rPr>
        <w:t xml:space="preserve">            │  │      bootstrap.min.css</w:t>
      </w:r>
    </w:p>
    <w:p>
      <w:pPr>
        <w:autoSpaceDE w:val="0"/>
        <w:autoSpaceDN w:val="0"/>
        <w:adjustRightInd w:val="0"/>
        <w:spacing w:line="360" w:lineRule="auto"/>
        <w:rPr>
          <w:bCs/>
          <w:sz w:val="24"/>
        </w:rPr>
      </w:pPr>
      <w:r>
        <w:rPr>
          <w:rFonts w:hint="eastAsia"/>
          <w:bCs/>
          <w:sz w:val="24"/>
        </w:rPr>
        <w:t xml:space="preserve">            │  │      bootstrap.min.css.map</w:t>
      </w:r>
    </w:p>
    <w:p>
      <w:pPr>
        <w:autoSpaceDE w:val="0"/>
        <w:autoSpaceDN w:val="0"/>
        <w:adjustRightInd w:val="0"/>
        <w:spacing w:line="360" w:lineRule="auto"/>
        <w:rPr>
          <w:bCs/>
          <w:sz w:val="24"/>
        </w:rPr>
      </w:pPr>
      <w:r>
        <w:rPr>
          <w:rFonts w:hint="eastAsia"/>
          <w:bCs/>
          <w:sz w:val="24"/>
        </w:rPr>
        <w:t xml:space="preserve">            │  │      bootstrap.rtl.css</w:t>
      </w:r>
    </w:p>
    <w:p>
      <w:pPr>
        <w:autoSpaceDE w:val="0"/>
        <w:autoSpaceDN w:val="0"/>
        <w:adjustRightInd w:val="0"/>
        <w:spacing w:line="360" w:lineRule="auto"/>
        <w:rPr>
          <w:bCs/>
          <w:sz w:val="24"/>
        </w:rPr>
      </w:pPr>
      <w:r>
        <w:rPr>
          <w:rFonts w:hint="eastAsia"/>
          <w:bCs/>
          <w:sz w:val="24"/>
        </w:rPr>
        <w:t xml:space="preserve">            │  │      bootstrap.rtl.css.map</w:t>
      </w:r>
    </w:p>
    <w:p>
      <w:pPr>
        <w:autoSpaceDE w:val="0"/>
        <w:autoSpaceDN w:val="0"/>
        <w:adjustRightInd w:val="0"/>
        <w:spacing w:line="360" w:lineRule="auto"/>
        <w:rPr>
          <w:bCs/>
          <w:sz w:val="24"/>
        </w:rPr>
      </w:pPr>
      <w:r>
        <w:rPr>
          <w:rFonts w:hint="eastAsia"/>
          <w:bCs/>
          <w:sz w:val="24"/>
        </w:rPr>
        <w:t xml:space="preserve">            │  │      bootstrap.rtl.min.css</w:t>
      </w:r>
    </w:p>
    <w:p>
      <w:pPr>
        <w:autoSpaceDE w:val="0"/>
        <w:autoSpaceDN w:val="0"/>
        <w:adjustRightInd w:val="0"/>
        <w:spacing w:line="360" w:lineRule="auto"/>
        <w:rPr>
          <w:bCs/>
          <w:sz w:val="24"/>
        </w:rPr>
      </w:pPr>
      <w:r>
        <w:rPr>
          <w:rFonts w:hint="eastAsia"/>
          <w:bCs/>
          <w:sz w:val="24"/>
        </w:rPr>
        <w:t xml:space="preserve">            │  │      bootstrap.rtl.min.css.map</w:t>
      </w:r>
    </w:p>
    <w:p>
      <w:pPr>
        <w:autoSpaceDE w:val="0"/>
        <w:autoSpaceDN w:val="0"/>
        <w:adjustRightInd w:val="0"/>
        <w:spacing w:line="360" w:lineRule="auto"/>
        <w:rPr>
          <w:bCs/>
          <w:sz w:val="24"/>
        </w:rPr>
      </w:pPr>
      <w:r>
        <w:rPr>
          <w:rFonts w:hint="eastAsia"/>
          <w:bCs/>
          <w:sz w:val="24"/>
        </w:rPr>
        <w:t xml:space="preserve">            │  │      </w:t>
      </w:r>
    </w:p>
    <w:p>
      <w:pPr>
        <w:autoSpaceDE w:val="0"/>
        <w:autoSpaceDN w:val="0"/>
        <w:adjustRightInd w:val="0"/>
        <w:spacing w:line="360" w:lineRule="auto"/>
        <w:rPr>
          <w:bCs/>
          <w:sz w:val="24"/>
        </w:rPr>
      </w:pPr>
      <w:r>
        <w:rPr>
          <w:rFonts w:hint="eastAsia"/>
          <w:bCs/>
          <w:sz w:val="24"/>
        </w:rPr>
        <w:t xml:space="preserve">            │  ├─img</w:t>
      </w:r>
    </w:p>
    <w:p>
      <w:pPr>
        <w:autoSpaceDE w:val="0"/>
        <w:autoSpaceDN w:val="0"/>
        <w:adjustRightInd w:val="0"/>
        <w:spacing w:line="360" w:lineRule="auto"/>
        <w:rPr>
          <w:bCs/>
          <w:sz w:val="24"/>
        </w:rPr>
      </w:pPr>
      <w:r>
        <w:rPr>
          <w:rFonts w:hint="eastAsia"/>
          <w:bCs/>
          <w:sz w:val="24"/>
        </w:rPr>
        <w:t xml:space="preserve">            │  │      backimg.jpg</w:t>
      </w:r>
    </w:p>
    <w:p>
      <w:pPr>
        <w:autoSpaceDE w:val="0"/>
        <w:autoSpaceDN w:val="0"/>
        <w:adjustRightInd w:val="0"/>
        <w:spacing w:line="360" w:lineRule="auto"/>
        <w:rPr>
          <w:bCs/>
          <w:sz w:val="24"/>
        </w:rPr>
      </w:pPr>
      <w:r>
        <w:rPr>
          <w:rFonts w:hint="eastAsia"/>
          <w:bCs/>
          <w:sz w:val="24"/>
        </w:rPr>
        <w:t xml:space="preserve">            │  │      web_icon.svg</w:t>
      </w:r>
    </w:p>
    <w:p>
      <w:pPr>
        <w:autoSpaceDE w:val="0"/>
        <w:autoSpaceDN w:val="0"/>
        <w:adjustRightInd w:val="0"/>
        <w:spacing w:line="360" w:lineRule="auto"/>
        <w:rPr>
          <w:bCs/>
          <w:sz w:val="24"/>
        </w:rPr>
      </w:pPr>
      <w:r>
        <w:rPr>
          <w:rFonts w:hint="eastAsia"/>
          <w:bCs/>
          <w:sz w:val="24"/>
        </w:rPr>
        <w:t xml:space="preserve">            │  │      </w:t>
      </w:r>
    </w:p>
    <w:p>
      <w:pPr>
        <w:autoSpaceDE w:val="0"/>
        <w:autoSpaceDN w:val="0"/>
        <w:adjustRightInd w:val="0"/>
        <w:spacing w:line="360" w:lineRule="auto"/>
        <w:rPr>
          <w:bCs/>
          <w:sz w:val="24"/>
        </w:rPr>
      </w:pPr>
      <w:r>
        <w:rPr>
          <w:rFonts w:hint="eastAsia"/>
          <w:bCs/>
          <w:sz w:val="24"/>
        </w:rPr>
        <w:t xml:space="preserve">            │  ├─js</w:t>
      </w:r>
    </w:p>
    <w:p>
      <w:pPr>
        <w:autoSpaceDE w:val="0"/>
        <w:autoSpaceDN w:val="0"/>
        <w:adjustRightInd w:val="0"/>
        <w:spacing w:line="360" w:lineRule="auto"/>
        <w:rPr>
          <w:bCs/>
          <w:sz w:val="24"/>
        </w:rPr>
      </w:pPr>
      <w:r>
        <w:rPr>
          <w:rFonts w:hint="eastAsia"/>
          <w:bCs/>
          <w:sz w:val="24"/>
        </w:rPr>
        <w:t xml:space="preserve">            │  │      bootstrap.bundle.js</w:t>
      </w:r>
    </w:p>
    <w:p>
      <w:pPr>
        <w:autoSpaceDE w:val="0"/>
        <w:autoSpaceDN w:val="0"/>
        <w:adjustRightInd w:val="0"/>
        <w:spacing w:line="360" w:lineRule="auto"/>
        <w:rPr>
          <w:bCs/>
          <w:sz w:val="24"/>
        </w:rPr>
      </w:pPr>
      <w:r>
        <w:rPr>
          <w:rFonts w:hint="eastAsia"/>
          <w:bCs/>
          <w:sz w:val="24"/>
        </w:rPr>
        <w:t xml:space="preserve">            │  │      bootstrap.bundle.js.map</w:t>
      </w:r>
    </w:p>
    <w:p>
      <w:pPr>
        <w:autoSpaceDE w:val="0"/>
        <w:autoSpaceDN w:val="0"/>
        <w:adjustRightInd w:val="0"/>
        <w:spacing w:line="360" w:lineRule="auto"/>
        <w:rPr>
          <w:bCs/>
          <w:sz w:val="24"/>
        </w:rPr>
      </w:pPr>
      <w:r>
        <w:rPr>
          <w:rFonts w:hint="eastAsia"/>
          <w:bCs/>
          <w:sz w:val="24"/>
        </w:rPr>
        <w:t xml:space="preserve">            │  │      bootstrap.bundle.min.js</w:t>
      </w:r>
    </w:p>
    <w:p>
      <w:pPr>
        <w:autoSpaceDE w:val="0"/>
        <w:autoSpaceDN w:val="0"/>
        <w:adjustRightInd w:val="0"/>
        <w:spacing w:line="360" w:lineRule="auto"/>
        <w:rPr>
          <w:bCs/>
          <w:sz w:val="24"/>
        </w:rPr>
      </w:pPr>
      <w:r>
        <w:rPr>
          <w:rFonts w:hint="eastAsia"/>
          <w:bCs/>
          <w:sz w:val="24"/>
        </w:rPr>
        <w:t xml:space="preserve">            │  │      bootstrap.bundle.min.js.map</w:t>
      </w:r>
    </w:p>
    <w:p>
      <w:pPr>
        <w:autoSpaceDE w:val="0"/>
        <w:autoSpaceDN w:val="0"/>
        <w:adjustRightInd w:val="0"/>
        <w:spacing w:line="360" w:lineRule="auto"/>
        <w:rPr>
          <w:bCs/>
          <w:sz w:val="24"/>
        </w:rPr>
      </w:pPr>
      <w:r>
        <w:rPr>
          <w:rFonts w:hint="eastAsia"/>
          <w:bCs/>
          <w:sz w:val="24"/>
        </w:rPr>
        <w:t xml:space="preserve">            │  │      bootstrap.esm.js</w:t>
      </w:r>
    </w:p>
    <w:p>
      <w:pPr>
        <w:autoSpaceDE w:val="0"/>
        <w:autoSpaceDN w:val="0"/>
        <w:adjustRightInd w:val="0"/>
        <w:spacing w:line="360" w:lineRule="auto"/>
        <w:rPr>
          <w:bCs/>
          <w:sz w:val="24"/>
        </w:rPr>
      </w:pPr>
      <w:r>
        <w:rPr>
          <w:rFonts w:hint="eastAsia"/>
          <w:bCs/>
          <w:sz w:val="24"/>
        </w:rPr>
        <w:t xml:space="preserve">            │  │      bootstrap.esm.js.map</w:t>
      </w:r>
    </w:p>
    <w:p>
      <w:pPr>
        <w:autoSpaceDE w:val="0"/>
        <w:autoSpaceDN w:val="0"/>
        <w:adjustRightInd w:val="0"/>
        <w:spacing w:line="360" w:lineRule="auto"/>
        <w:rPr>
          <w:bCs/>
          <w:sz w:val="24"/>
        </w:rPr>
      </w:pPr>
      <w:r>
        <w:rPr>
          <w:rFonts w:hint="eastAsia"/>
          <w:bCs/>
          <w:sz w:val="24"/>
        </w:rPr>
        <w:t xml:space="preserve">            │  │      bootstrap.esm.min.js</w:t>
      </w:r>
    </w:p>
    <w:p>
      <w:pPr>
        <w:autoSpaceDE w:val="0"/>
        <w:autoSpaceDN w:val="0"/>
        <w:adjustRightInd w:val="0"/>
        <w:spacing w:line="360" w:lineRule="auto"/>
        <w:rPr>
          <w:bCs/>
          <w:sz w:val="24"/>
        </w:rPr>
      </w:pPr>
      <w:r>
        <w:rPr>
          <w:rFonts w:hint="eastAsia"/>
          <w:bCs/>
          <w:sz w:val="24"/>
        </w:rPr>
        <w:t xml:space="preserve">            │  │      bootstrap.esm.min.js.map</w:t>
      </w:r>
    </w:p>
    <w:p>
      <w:pPr>
        <w:autoSpaceDE w:val="0"/>
        <w:autoSpaceDN w:val="0"/>
        <w:adjustRightInd w:val="0"/>
        <w:spacing w:line="360" w:lineRule="auto"/>
        <w:rPr>
          <w:bCs/>
          <w:sz w:val="24"/>
        </w:rPr>
      </w:pPr>
      <w:r>
        <w:rPr>
          <w:rFonts w:hint="eastAsia"/>
          <w:bCs/>
          <w:sz w:val="24"/>
        </w:rPr>
        <w:t xml:space="preserve">            │  │      bootstrap.js</w:t>
      </w:r>
    </w:p>
    <w:p>
      <w:pPr>
        <w:autoSpaceDE w:val="0"/>
        <w:autoSpaceDN w:val="0"/>
        <w:adjustRightInd w:val="0"/>
        <w:spacing w:line="360" w:lineRule="auto"/>
        <w:rPr>
          <w:bCs/>
          <w:sz w:val="24"/>
        </w:rPr>
      </w:pPr>
      <w:r>
        <w:rPr>
          <w:rFonts w:hint="eastAsia"/>
          <w:bCs/>
          <w:sz w:val="24"/>
        </w:rPr>
        <w:t xml:space="preserve">            │  │      bootstrap.js.map</w:t>
      </w:r>
    </w:p>
    <w:p>
      <w:pPr>
        <w:autoSpaceDE w:val="0"/>
        <w:autoSpaceDN w:val="0"/>
        <w:adjustRightInd w:val="0"/>
        <w:spacing w:line="360" w:lineRule="auto"/>
        <w:rPr>
          <w:bCs/>
          <w:sz w:val="24"/>
        </w:rPr>
      </w:pPr>
      <w:r>
        <w:rPr>
          <w:rFonts w:hint="eastAsia"/>
          <w:bCs/>
          <w:sz w:val="24"/>
        </w:rPr>
        <w:t xml:space="preserve">            │  │      bootstrap.min.js</w:t>
      </w:r>
    </w:p>
    <w:p>
      <w:pPr>
        <w:autoSpaceDE w:val="0"/>
        <w:autoSpaceDN w:val="0"/>
        <w:adjustRightInd w:val="0"/>
        <w:spacing w:line="360" w:lineRule="auto"/>
        <w:rPr>
          <w:bCs/>
          <w:sz w:val="24"/>
        </w:rPr>
      </w:pPr>
      <w:r>
        <w:rPr>
          <w:rFonts w:hint="eastAsia"/>
          <w:bCs/>
          <w:sz w:val="24"/>
        </w:rPr>
        <w:t xml:space="preserve">            │  │      bootstrap.min.js.map</w:t>
      </w:r>
    </w:p>
    <w:p>
      <w:pPr>
        <w:autoSpaceDE w:val="0"/>
        <w:autoSpaceDN w:val="0"/>
        <w:adjustRightInd w:val="0"/>
        <w:spacing w:line="360" w:lineRule="auto"/>
        <w:rPr>
          <w:bCs/>
          <w:sz w:val="24"/>
        </w:rPr>
      </w:pPr>
      <w:r>
        <w:rPr>
          <w:rFonts w:hint="eastAsia"/>
          <w:bCs/>
          <w:sz w:val="24"/>
        </w:rPr>
        <w:t xml:space="preserve">            │  │      </w:t>
      </w:r>
    </w:p>
    <w:p>
      <w:pPr>
        <w:autoSpaceDE w:val="0"/>
        <w:autoSpaceDN w:val="0"/>
        <w:adjustRightInd w:val="0"/>
        <w:spacing w:line="360" w:lineRule="auto"/>
        <w:rPr>
          <w:bCs/>
          <w:sz w:val="24"/>
        </w:rPr>
      </w:pPr>
      <w:r>
        <w:rPr>
          <w:rFonts w:hint="eastAsia"/>
          <w:bCs/>
          <w:sz w:val="24"/>
        </w:rPr>
        <w:t xml:space="preserve">            │  ├─self_css</w:t>
      </w:r>
    </w:p>
    <w:p>
      <w:pPr>
        <w:autoSpaceDE w:val="0"/>
        <w:autoSpaceDN w:val="0"/>
        <w:adjustRightInd w:val="0"/>
        <w:spacing w:line="360" w:lineRule="auto"/>
        <w:rPr>
          <w:bCs/>
          <w:sz w:val="24"/>
        </w:rPr>
      </w:pPr>
      <w:r>
        <w:rPr>
          <w:rFonts w:hint="eastAsia"/>
          <w:bCs/>
          <w:sz w:val="24"/>
        </w:rPr>
        <w:t xml:space="preserve">            │  │      self_content.css</w:t>
      </w:r>
    </w:p>
    <w:p>
      <w:pPr>
        <w:autoSpaceDE w:val="0"/>
        <w:autoSpaceDN w:val="0"/>
        <w:adjustRightInd w:val="0"/>
        <w:spacing w:line="360" w:lineRule="auto"/>
        <w:rPr>
          <w:bCs/>
          <w:sz w:val="24"/>
        </w:rPr>
      </w:pPr>
      <w:r>
        <w:rPr>
          <w:rFonts w:hint="eastAsia"/>
          <w:bCs/>
          <w:sz w:val="24"/>
        </w:rPr>
        <w:t xml:space="preserve">            │  │      self_sidebar.css</w:t>
      </w:r>
    </w:p>
    <w:p>
      <w:pPr>
        <w:autoSpaceDE w:val="0"/>
        <w:autoSpaceDN w:val="0"/>
        <w:adjustRightInd w:val="0"/>
        <w:spacing w:line="360" w:lineRule="auto"/>
        <w:rPr>
          <w:bCs/>
          <w:sz w:val="24"/>
        </w:rPr>
      </w:pPr>
      <w:r>
        <w:rPr>
          <w:rFonts w:hint="eastAsia"/>
          <w:bCs/>
          <w:sz w:val="24"/>
        </w:rPr>
        <w:t xml:space="preserve">            │  │      self_table.css</w:t>
      </w:r>
    </w:p>
    <w:p>
      <w:pPr>
        <w:autoSpaceDE w:val="0"/>
        <w:autoSpaceDN w:val="0"/>
        <w:adjustRightInd w:val="0"/>
        <w:spacing w:line="360" w:lineRule="auto"/>
        <w:rPr>
          <w:bCs/>
          <w:sz w:val="24"/>
        </w:rPr>
      </w:pPr>
      <w:r>
        <w:rPr>
          <w:rFonts w:hint="eastAsia"/>
          <w:bCs/>
          <w:sz w:val="24"/>
        </w:rPr>
        <w:t xml:space="preserve">            │  │      </w:t>
      </w:r>
    </w:p>
    <w:p>
      <w:pPr>
        <w:autoSpaceDE w:val="0"/>
        <w:autoSpaceDN w:val="0"/>
        <w:adjustRightInd w:val="0"/>
        <w:spacing w:line="360" w:lineRule="auto"/>
        <w:rPr>
          <w:bCs/>
          <w:sz w:val="24"/>
        </w:rPr>
      </w:pPr>
      <w:r>
        <w:rPr>
          <w:rFonts w:hint="eastAsia"/>
          <w:bCs/>
          <w:sz w:val="24"/>
        </w:rPr>
        <w:t xml:space="preserve">            │  └─self_js</w:t>
      </w:r>
    </w:p>
    <w:p>
      <w:pPr>
        <w:autoSpaceDE w:val="0"/>
        <w:autoSpaceDN w:val="0"/>
        <w:adjustRightInd w:val="0"/>
        <w:spacing w:line="360" w:lineRule="auto"/>
        <w:rPr>
          <w:bCs/>
          <w:sz w:val="24"/>
        </w:rPr>
      </w:pPr>
      <w:r>
        <w:rPr>
          <w:rFonts w:hint="eastAsia"/>
          <w:bCs/>
          <w:sz w:val="24"/>
        </w:rPr>
        <w:t xml:space="preserve">            │          delete_cookies.jsp</w:t>
      </w:r>
    </w:p>
    <w:p>
      <w:pPr>
        <w:autoSpaceDE w:val="0"/>
        <w:autoSpaceDN w:val="0"/>
        <w:adjustRightInd w:val="0"/>
        <w:spacing w:line="360" w:lineRule="auto"/>
        <w:rPr>
          <w:bCs/>
          <w:sz w:val="24"/>
        </w:rPr>
      </w:pPr>
      <w:r>
        <w:rPr>
          <w:rFonts w:hint="eastAsia"/>
          <w:bCs/>
          <w:sz w:val="24"/>
        </w:rPr>
        <w:t xml:space="preserve">            │          verify_cookies.js</w:t>
      </w:r>
    </w:p>
    <w:p>
      <w:pPr>
        <w:autoSpaceDE w:val="0"/>
        <w:autoSpaceDN w:val="0"/>
        <w:adjustRightInd w:val="0"/>
        <w:spacing w:line="360" w:lineRule="auto"/>
        <w:rPr>
          <w:bCs/>
          <w:sz w:val="24"/>
        </w:rPr>
      </w:pPr>
      <w:r>
        <w:rPr>
          <w:rFonts w:hint="eastAsia"/>
          <w:bCs/>
          <w:sz w:val="24"/>
        </w:rPr>
        <w:t xml:space="preserve">            │          </w:t>
      </w:r>
    </w:p>
    <w:p>
      <w:pPr>
        <w:autoSpaceDE w:val="0"/>
        <w:autoSpaceDN w:val="0"/>
        <w:adjustRightInd w:val="0"/>
        <w:spacing w:line="360" w:lineRule="auto"/>
        <w:rPr>
          <w:bCs/>
          <w:sz w:val="24"/>
        </w:rPr>
      </w:pPr>
      <w:r>
        <w:rPr>
          <w:rFonts w:hint="eastAsia"/>
          <w:bCs/>
          <w:sz w:val="24"/>
        </w:rPr>
        <w:t xml:space="preserve">            └─WEB-INF</w:t>
      </w:r>
    </w:p>
    <w:p>
      <w:pPr>
        <w:autoSpaceDE w:val="0"/>
        <w:autoSpaceDN w:val="0"/>
        <w:adjustRightInd w:val="0"/>
        <w:spacing w:line="360" w:lineRule="auto"/>
        <w:rPr>
          <w:bCs/>
          <w:sz w:val="24"/>
        </w:rPr>
      </w:pPr>
      <w:r>
        <w:rPr>
          <w:rFonts w:hint="eastAsia"/>
          <w:bCs/>
          <w:sz w:val="24"/>
        </w:rPr>
        <w:t xml:space="preserve">                │  web.xml</w:t>
      </w:r>
    </w:p>
    <w:p>
      <w:pPr>
        <w:autoSpaceDE w:val="0"/>
        <w:autoSpaceDN w:val="0"/>
        <w:adjustRightInd w:val="0"/>
        <w:spacing w:line="360" w:lineRule="auto"/>
        <w:rPr>
          <w:bCs/>
          <w:sz w:val="24"/>
        </w:rPr>
      </w:pPr>
      <w:r>
        <w:rPr>
          <w:rFonts w:hint="eastAsia"/>
          <w:bCs/>
          <w:sz w:val="24"/>
        </w:rPr>
        <w:t xml:space="preserve">                │  </w:t>
      </w:r>
    </w:p>
    <w:p>
      <w:pPr>
        <w:autoSpaceDE w:val="0"/>
        <w:autoSpaceDN w:val="0"/>
        <w:adjustRightInd w:val="0"/>
        <w:spacing w:line="360" w:lineRule="auto"/>
        <w:rPr>
          <w:bCs/>
          <w:sz w:val="24"/>
        </w:rPr>
      </w:pPr>
      <w:r>
        <w:rPr>
          <w:rFonts w:hint="eastAsia"/>
          <w:bCs/>
          <w:sz w:val="24"/>
        </w:rPr>
        <w:t xml:space="preserve">                └─lib</w:t>
      </w:r>
    </w:p>
    <w:p>
      <w:pPr>
        <w:autoSpaceDE w:val="0"/>
        <w:autoSpaceDN w:val="0"/>
        <w:adjustRightInd w:val="0"/>
        <w:spacing w:line="360" w:lineRule="auto"/>
        <w:rPr>
          <w:bCs/>
          <w:sz w:val="24"/>
        </w:rPr>
      </w:pPr>
      <w:r>
        <w:rPr>
          <w:bCs/>
          <w:sz w:val="24"/>
        </w:rPr>
        <w:t xml:space="preserve">                        jstl.jar</w:t>
      </w:r>
    </w:p>
    <w:p>
      <w:pPr>
        <w:autoSpaceDE w:val="0"/>
        <w:autoSpaceDN w:val="0"/>
        <w:adjustRightInd w:val="0"/>
        <w:spacing w:line="360" w:lineRule="auto"/>
        <w:rPr>
          <w:bCs/>
          <w:sz w:val="24"/>
        </w:rPr>
      </w:pPr>
      <w:r>
        <w:rPr>
          <w:bCs/>
          <w:sz w:val="24"/>
        </w:rPr>
        <w:t xml:space="preserve">                        mysql-connector-j-8.0.32.jar</w:t>
      </w:r>
    </w:p>
    <w:p>
      <w:pPr>
        <w:autoSpaceDE w:val="0"/>
        <w:autoSpaceDN w:val="0"/>
        <w:adjustRightInd w:val="0"/>
        <w:spacing w:line="360" w:lineRule="auto"/>
        <w:rPr>
          <w:bCs/>
          <w:sz w:val="24"/>
        </w:rPr>
      </w:pPr>
      <w:r>
        <w:rPr>
          <w:bCs/>
          <w:sz w:val="24"/>
        </w:rPr>
        <w:t xml:space="preserve">                        standard.jar</w:t>
      </w:r>
    </w:p>
    <w:p>
      <w:pPr>
        <w:widowControl/>
        <w:autoSpaceDE w:val="0"/>
        <w:autoSpaceDN w:val="0"/>
        <w:adjustRightInd w:val="0"/>
        <w:spacing w:before="156" w:beforeLines="50" w:after="156" w:afterLines="50" w:line="360" w:lineRule="auto"/>
        <w:jc w:val="left"/>
        <w:outlineLvl w:val="2"/>
        <w:rPr>
          <w:rFonts w:eastAsia="黑体" w:cs="DFKai-SB"/>
          <w:sz w:val="24"/>
          <w:lang w:eastAsia="zh-Hans"/>
        </w:rPr>
      </w:pPr>
      <w:bookmarkStart w:id="68" w:name="_Toc153733285"/>
      <w:r>
        <w:rPr>
          <w:rFonts w:eastAsia="黑体" w:cs="DFKai-SB"/>
          <w:sz w:val="24"/>
          <w:lang w:eastAsia="zh-Hans"/>
        </w:rPr>
        <w:t>3.</w:t>
      </w:r>
      <w:r>
        <w:rPr>
          <w:rFonts w:hint="eastAsia" w:eastAsia="黑体" w:cs="DFKai-SB"/>
          <w:sz w:val="24"/>
        </w:rPr>
        <w:t>1</w:t>
      </w:r>
      <w:r>
        <w:rPr>
          <w:rFonts w:eastAsia="黑体" w:cs="DFKai-SB"/>
          <w:sz w:val="24"/>
          <w:lang w:eastAsia="zh-Hans"/>
        </w:rPr>
        <w:t>.</w:t>
      </w:r>
      <w:r>
        <w:rPr>
          <w:rFonts w:hint="eastAsia" w:eastAsia="黑体" w:cs="DFKai-SB"/>
          <w:sz w:val="24"/>
        </w:rPr>
        <w:t>5</w:t>
      </w:r>
      <w:r>
        <w:rPr>
          <w:rFonts w:eastAsia="黑体" w:cs="DFKai-SB"/>
          <w:sz w:val="24"/>
          <w:lang w:eastAsia="zh-Hans"/>
        </w:rPr>
        <w:t xml:space="preserve"> </w:t>
      </w:r>
      <w:r>
        <w:rPr>
          <w:rFonts w:hint="eastAsia" w:eastAsia="黑体" w:cs="DFKai-SB"/>
          <w:sz w:val="24"/>
          <w:lang w:eastAsia="zh-Hans"/>
        </w:rPr>
        <w:t>打包程序/编译顺序</w:t>
      </w:r>
      <w:bookmarkEnd w:id="68"/>
    </w:p>
    <w:p>
      <w:pPr>
        <w:pStyle w:val="99"/>
        <w:numPr>
          <w:ilvl w:val="0"/>
          <w:numId w:val="16"/>
        </w:numPr>
        <w:autoSpaceDE w:val="0"/>
        <w:autoSpaceDN w:val="0"/>
        <w:adjustRightInd w:val="0"/>
        <w:spacing w:line="360" w:lineRule="auto"/>
        <w:ind w:firstLineChars="0"/>
        <w:rPr>
          <w:bCs/>
          <w:sz w:val="24"/>
        </w:rPr>
      </w:pPr>
      <w:r>
        <w:rPr>
          <w:rFonts w:hint="eastAsia"/>
          <w:bCs/>
          <w:sz w:val="24"/>
        </w:rPr>
        <w:t>首先配置数据库</w:t>
      </w:r>
    </w:p>
    <w:p>
      <w:pPr>
        <w:autoSpaceDE w:val="0"/>
        <w:autoSpaceDN w:val="0"/>
        <w:adjustRightInd w:val="0"/>
        <w:spacing w:line="360" w:lineRule="auto"/>
        <w:ind w:firstLine="420" w:firstLineChars="175"/>
        <w:rPr>
          <w:bCs/>
          <w:sz w:val="24"/>
        </w:rPr>
      </w:pPr>
      <w:r>
        <w:rPr>
          <w:rFonts w:hint="eastAsia"/>
          <w:bCs/>
          <w:sz w:val="24"/>
        </w:rPr>
        <w:t>使用utf8mb4字符集；</w:t>
      </w:r>
    </w:p>
    <w:p>
      <w:pPr>
        <w:autoSpaceDE w:val="0"/>
        <w:autoSpaceDN w:val="0"/>
        <w:adjustRightInd w:val="0"/>
        <w:spacing w:line="360" w:lineRule="auto"/>
        <w:ind w:firstLine="420" w:firstLineChars="175"/>
        <w:rPr>
          <w:bCs/>
          <w:sz w:val="24"/>
        </w:rPr>
      </w:pPr>
      <w:r>
        <w:rPr>
          <w:rFonts w:hint="eastAsia"/>
          <w:bCs/>
          <w:sz w:val="24"/>
        </w:rPr>
        <w:t>创建数据库dbsc_lab3，用户dbsc_lab3，用户密码设为dbsc；</w:t>
      </w:r>
    </w:p>
    <w:p>
      <w:pPr>
        <w:autoSpaceDE w:val="0"/>
        <w:autoSpaceDN w:val="0"/>
        <w:adjustRightInd w:val="0"/>
        <w:spacing w:line="360" w:lineRule="auto"/>
        <w:ind w:firstLine="420" w:firstLineChars="175"/>
        <w:rPr>
          <w:bCs/>
          <w:sz w:val="24"/>
        </w:rPr>
      </w:pPr>
      <w:r>
        <w:rPr>
          <w:rFonts w:hint="eastAsia"/>
          <w:bCs/>
          <w:sz w:val="24"/>
        </w:rPr>
        <w:t>执行SQL语句：grant all on dbsc_lab3.* to dbsc_lab3；</w:t>
      </w:r>
    </w:p>
    <w:p>
      <w:pPr>
        <w:pStyle w:val="99"/>
        <w:autoSpaceDE w:val="0"/>
        <w:autoSpaceDN w:val="0"/>
        <w:adjustRightInd w:val="0"/>
        <w:spacing w:line="360" w:lineRule="auto"/>
        <w:ind w:left="440" w:firstLine="0" w:firstLineChars="0"/>
        <w:rPr>
          <w:bCs/>
          <w:sz w:val="24"/>
        </w:rPr>
      </w:pPr>
      <w:r>
        <w:rPr>
          <w:rFonts w:hint="eastAsia"/>
          <w:bCs/>
          <w:sz w:val="24"/>
        </w:rPr>
        <w:t>依次运行脚本文件onlineBS_schema.sql、onlineBS_data.sql，创建数据库。</w:t>
      </w:r>
    </w:p>
    <w:p>
      <w:pPr>
        <w:pStyle w:val="99"/>
        <w:numPr>
          <w:ilvl w:val="0"/>
          <w:numId w:val="16"/>
        </w:numPr>
        <w:autoSpaceDE w:val="0"/>
        <w:autoSpaceDN w:val="0"/>
        <w:adjustRightInd w:val="0"/>
        <w:spacing w:line="360" w:lineRule="auto"/>
        <w:ind w:firstLineChars="0"/>
        <w:rPr>
          <w:bCs/>
          <w:sz w:val="24"/>
        </w:rPr>
      </w:pPr>
      <w:r>
        <w:rPr>
          <w:rFonts w:hint="eastAsia"/>
          <w:bCs/>
          <w:sz w:val="24"/>
        </w:rPr>
        <w:t>使用IDEA2023.3.1专业版打开项目：</w:t>
      </w:r>
    </w:p>
    <w:p>
      <w:pPr>
        <w:autoSpaceDE w:val="0"/>
        <w:autoSpaceDN w:val="0"/>
        <w:adjustRightInd w:val="0"/>
        <w:spacing w:line="360" w:lineRule="auto"/>
        <w:ind w:firstLine="480" w:firstLineChars="200"/>
        <w:rPr>
          <w:bCs/>
          <w:sz w:val="24"/>
        </w:rPr>
      </w:pPr>
      <w:r>
        <w:rPr>
          <w:rFonts w:hint="eastAsia"/>
          <w:bCs/>
          <w:sz w:val="24"/>
        </w:rPr>
        <w:t xml:space="preserve">Project Structure -&gt;Project中选择jdk1.8 </w:t>
      </w:r>
    </w:p>
    <w:p>
      <w:pPr>
        <w:autoSpaceDE w:val="0"/>
        <w:autoSpaceDN w:val="0"/>
        <w:adjustRightInd w:val="0"/>
        <w:spacing w:line="360" w:lineRule="auto"/>
        <w:ind w:firstLine="480" w:firstLineChars="200"/>
        <w:rPr>
          <w:bCs/>
          <w:sz w:val="24"/>
        </w:rPr>
      </w:pPr>
      <w:r>
        <w:rPr>
          <w:rFonts w:hint="eastAsia"/>
          <w:bCs/>
          <w:sz w:val="24"/>
        </w:rPr>
        <w:t>Project Structure -&gt; Facets中Add-&gt;web</w:t>
      </w:r>
    </w:p>
    <w:p>
      <w:pPr>
        <w:autoSpaceDE w:val="0"/>
        <w:autoSpaceDN w:val="0"/>
        <w:adjustRightInd w:val="0"/>
        <w:spacing w:line="360" w:lineRule="auto"/>
        <w:ind w:firstLine="480" w:firstLineChars="200"/>
        <w:rPr>
          <w:bCs/>
          <w:sz w:val="24"/>
        </w:rPr>
      </w:pPr>
      <w:r>
        <w:rPr>
          <w:rFonts w:hint="eastAsia"/>
          <w:bCs/>
          <w:sz w:val="24"/>
        </w:rPr>
        <w:t>Project Structure -&gt; Artifacts -&gt; Web Application: Exploded -&gt; from Modules，选择相应模块即可</w:t>
      </w:r>
    </w:p>
    <w:p>
      <w:pPr>
        <w:autoSpaceDE w:val="0"/>
        <w:autoSpaceDN w:val="0"/>
        <w:adjustRightInd w:val="0"/>
        <w:spacing w:line="360" w:lineRule="auto"/>
        <w:ind w:firstLine="480" w:firstLineChars="200"/>
        <w:rPr>
          <w:bCs/>
          <w:sz w:val="24"/>
        </w:rPr>
      </w:pPr>
      <w:r>
        <w:rPr>
          <w:bCs/>
          <w:sz w:val="24"/>
        </w:rPr>
        <w:t>Run-&gt; Edit Configurations</w:t>
      </w:r>
    </w:p>
    <w:p>
      <w:pPr>
        <w:autoSpaceDE w:val="0"/>
        <w:autoSpaceDN w:val="0"/>
        <w:adjustRightInd w:val="0"/>
        <w:spacing w:line="360" w:lineRule="auto"/>
        <w:ind w:firstLine="480" w:firstLineChars="200"/>
        <w:rPr>
          <w:bCs/>
          <w:sz w:val="24"/>
        </w:rPr>
      </w:pPr>
      <w:r>
        <w:rPr>
          <w:bCs/>
          <w:sz w:val="24"/>
        </w:rPr>
        <w:t>Tomcat Server-&gt;Local</w:t>
      </w:r>
    </w:p>
    <w:p>
      <w:pPr>
        <w:autoSpaceDE w:val="0"/>
        <w:autoSpaceDN w:val="0"/>
        <w:adjustRightInd w:val="0"/>
        <w:spacing w:line="360" w:lineRule="auto"/>
        <w:ind w:firstLine="480" w:firstLineChars="200"/>
        <w:rPr>
          <w:bCs/>
          <w:sz w:val="24"/>
        </w:rPr>
      </w:pPr>
      <w:r>
        <w:rPr>
          <w:rFonts w:hint="eastAsia"/>
          <w:bCs/>
          <w:sz w:val="24"/>
        </w:rPr>
        <w:t>Application server-&gt;configure，选择tomcat安装路径</w:t>
      </w:r>
    </w:p>
    <w:p>
      <w:pPr>
        <w:autoSpaceDE w:val="0"/>
        <w:autoSpaceDN w:val="0"/>
        <w:adjustRightInd w:val="0"/>
        <w:spacing w:line="360" w:lineRule="auto"/>
        <w:ind w:firstLine="480" w:firstLineChars="200"/>
        <w:rPr>
          <w:bCs/>
          <w:sz w:val="24"/>
        </w:rPr>
      </w:pPr>
      <w:r>
        <w:rPr>
          <w:bCs/>
          <w:sz w:val="24"/>
        </w:rPr>
        <w:t>Deployment -&gt; + -&gt; Artifact</w:t>
      </w:r>
    </w:p>
    <w:p>
      <w:pPr>
        <w:pStyle w:val="99"/>
        <w:numPr>
          <w:ilvl w:val="0"/>
          <w:numId w:val="16"/>
        </w:numPr>
        <w:autoSpaceDE w:val="0"/>
        <w:autoSpaceDN w:val="0"/>
        <w:adjustRightInd w:val="0"/>
        <w:spacing w:line="360" w:lineRule="auto"/>
        <w:ind w:firstLineChars="0"/>
        <w:rPr>
          <w:bCs/>
          <w:sz w:val="24"/>
        </w:rPr>
      </w:pPr>
      <w:r>
        <w:rPr>
          <w:rFonts w:hint="eastAsia"/>
          <w:bCs/>
          <w:sz w:val="24"/>
        </w:rPr>
        <w:t>随后运行项目即可，登录网页</w:t>
      </w:r>
      <w:r>
        <w:fldChar w:fldCharType="begin"/>
      </w:r>
      <w:r>
        <w:instrText xml:space="preserve"> HYPERLINK "http://localhost:8080/jspservlet/" </w:instrText>
      </w:r>
      <w:r>
        <w:fldChar w:fldCharType="separate"/>
      </w:r>
      <w:r>
        <w:rPr>
          <w:rStyle w:val="94"/>
          <w:bCs/>
          <w:sz w:val="24"/>
        </w:rPr>
        <w:t>http://localhost:8080/jspservlet/</w:t>
      </w:r>
      <w:r>
        <w:rPr>
          <w:rStyle w:val="94"/>
          <w:bCs/>
          <w:sz w:val="24"/>
        </w:rPr>
        <w:fldChar w:fldCharType="end"/>
      </w:r>
      <w:r>
        <w:rPr>
          <w:rFonts w:hint="eastAsia"/>
          <w:bCs/>
          <w:sz w:val="24"/>
        </w:rPr>
        <w:t>即可开始使用系统</w:t>
      </w:r>
    </w:p>
    <w:p>
      <w:pPr>
        <w:widowControl/>
        <w:autoSpaceDE w:val="0"/>
        <w:autoSpaceDN w:val="0"/>
        <w:adjustRightInd w:val="0"/>
        <w:spacing w:before="156" w:beforeLines="50" w:after="156" w:afterLines="50" w:line="360" w:lineRule="auto"/>
        <w:jc w:val="left"/>
        <w:outlineLvl w:val="1"/>
        <w:rPr>
          <w:rFonts w:eastAsia="黑体" w:cs="DFKai-SB"/>
          <w:bCs/>
          <w:sz w:val="28"/>
          <w:lang w:eastAsia="zh-Hans"/>
        </w:rPr>
      </w:pPr>
      <w:bookmarkStart w:id="69" w:name="_Toc142328297"/>
      <w:bookmarkStart w:id="70" w:name="_Toc153733286"/>
      <w:r>
        <w:rPr>
          <w:rFonts w:eastAsia="黑体" w:cs="DFKai-SB"/>
          <w:bCs/>
          <w:sz w:val="28"/>
          <w:lang w:eastAsia="zh-Hans"/>
        </w:rPr>
        <w:t xml:space="preserve">3.2 </w:t>
      </w:r>
      <w:bookmarkEnd w:id="69"/>
      <w:r>
        <w:rPr>
          <w:rFonts w:hint="eastAsia" w:eastAsia="黑体" w:cs="DFKai-SB"/>
          <w:bCs/>
          <w:sz w:val="28"/>
          <w:lang w:eastAsia="zh-Hans"/>
        </w:rPr>
        <w:t>构件详细设计</w:t>
      </w:r>
      <w:bookmarkEnd w:id="70"/>
    </w:p>
    <w:p>
      <w:pPr>
        <w:autoSpaceDE w:val="0"/>
        <w:autoSpaceDN w:val="0"/>
        <w:adjustRightInd w:val="0"/>
        <w:spacing w:line="360" w:lineRule="auto"/>
        <w:ind w:firstLine="480" w:firstLineChars="200"/>
        <w:rPr>
          <w:bCs/>
          <w:sz w:val="24"/>
        </w:rPr>
      </w:pPr>
      <w:r>
        <w:rPr>
          <w:rFonts w:hint="eastAsia"/>
          <w:bCs/>
          <w:sz w:val="24"/>
        </w:rPr>
        <w:t>由于部分构件功能类似，故该部分只对2</w:t>
      </w:r>
      <w:r>
        <w:rPr>
          <w:bCs/>
          <w:sz w:val="24"/>
        </w:rPr>
        <w:t>.3</w:t>
      </w:r>
      <w:r>
        <w:rPr>
          <w:rFonts w:hint="eastAsia"/>
          <w:bCs/>
          <w:sz w:val="24"/>
        </w:rPr>
        <w:t>中的部分构件进行阐述，编号与2.3中保持一致。</w:t>
      </w:r>
    </w:p>
    <w:p>
      <w:pPr>
        <w:widowControl/>
        <w:autoSpaceDE w:val="0"/>
        <w:autoSpaceDN w:val="0"/>
        <w:adjustRightInd w:val="0"/>
        <w:spacing w:before="156" w:beforeLines="50" w:after="156" w:afterLines="50" w:line="360" w:lineRule="auto"/>
        <w:jc w:val="left"/>
        <w:outlineLvl w:val="2"/>
        <w:rPr>
          <w:rFonts w:eastAsia="黑体" w:cs="DFKai-SB"/>
          <w:sz w:val="24"/>
          <w:lang w:eastAsia="zh-Hans"/>
        </w:rPr>
      </w:pPr>
      <w:bookmarkStart w:id="71" w:name="_Toc142328298"/>
      <w:bookmarkStart w:id="72" w:name="_Toc153733287"/>
      <w:r>
        <w:rPr>
          <w:rFonts w:eastAsia="黑体" w:cs="DFKai-SB"/>
          <w:sz w:val="24"/>
          <w:lang w:eastAsia="zh-Hans"/>
        </w:rPr>
        <w:t xml:space="preserve">3.2.1 </w:t>
      </w:r>
      <w:bookmarkEnd w:id="71"/>
      <w:r>
        <w:rPr>
          <w:rFonts w:hint="eastAsia" w:eastAsia="黑体" w:cs="DFKai-SB"/>
          <w:sz w:val="24"/>
          <w:lang w:eastAsia="zh-Hans"/>
        </w:rPr>
        <w:t>构件</w:t>
      </w:r>
      <w:r>
        <w:rPr>
          <w:rFonts w:hint="eastAsia" w:eastAsia="黑体" w:cs="DFKai-SB"/>
          <w:sz w:val="24"/>
        </w:rPr>
        <w:t>1</w:t>
      </w:r>
      <w:r>
        <w:rPr>
          <w:rFonts w:eastAsia="黑体" w:cs="DFKai-SB"/>
          <w:sz w:val="24"/>
          <w:lang w:eastAsia="zh-Hans"/>
        </w:rPr>
        <w:t xml:space="preserve"> </w:t>
      </w:r>
      <w:r>
        <w:rPr>
          <w:rFonts w:hint="eastAsia" w:eastAsia="黑体" w:cs="DFKai-SB"/>
          <w:sz w:val="24"/>
          <w:lang w:eastAsia="zh-Hans"/>
        </w:rPr>
        <w:t>数据库初始化</w:t>
      </w:r>
      <w:bookmarkEnd w:id="72"/>
    </w:p>
    <w:p>
      <w:pPr>
        <w:autoSpaceDE w:val="0"/>
        <w:autoSpaceDN w:val="0"/>
        <w:adjustRightInd w:val="0"/>
        <w:spacing w:line="360" w:lineRule="auto"/>
        <w:ind w:firstLine="480" w:firstLineChars="200"/>
        <w:rPr>
          <w:bCs/>
          <w:sz w:val="24"/>
        </w:rPr>
      </w:pPr>
      <w:r>
        <w:rPr>
          <w:rFonts w:hint="eastAsia"/>
          <w:bCs/>
          <w:sz w:val="24"/>
        </w:rPr>
        <w:t>此功能为数据初始化，由管理员进行，需要插入一些初始数据，同时需要满足系统设计的逻辑规范。</w:t>
      </w:r>
    </w:p>
    <w:p>
      <w:pPr>
        <w:autoSpaceDE w:val="0"/>
        <w:autoSpaceDN w:val="0"/>
        <w:adjustRightInd w:val="0"/>
        <w:spacing w:line="360" w:lineRule="auto"/>
        <w:rPr>
          <w:b/>
          <w:sz w:val="24"/>
        </w:rPr>
      </w:pPr>
      <w:r>
        <w:rPr>
          <w:b/>
          <w:sz w:val="24"/>
        </w:rPr>
        <w:t>(1)</w:t>
      </w:r>
      <w:r>
        <w:rPr>
          <w:rFonts w:hint="eastAsia"/>
          <w:b/>
          <w:sz w:val="24"/>
        </w:rPr>
        <w:t>源程序列表</w:t>
      </w:r>
    </w:p>
    <w:p>
      <w:pPr>
        <w:pStyle w:val="99"/>
        <w:numPr>
          <w:ilvl w:val="0"/>
          <w:numId w:val="17"/>
        </w:numPr>
        <w:autoSpaceDE w:val="0"/>
        <w:autoSpaceDN w:val="0"/>
        <w:adjustRightInd w:val="0"/>
        <w:spacing w:line="360" w:lineRule="auto"/>
        <w:ind w:firstLineChars="0"/>
        <w:rPr>
          <w:bCs/>
          <w:sz w:val="24"/>
        </w:rPr>
      </w:pPr>
      <w:r>
        <w:rPr>
          <w:rFonts w:hint="eastAsia"/>
          <w:bCs/>
          <w:sz w:val="24"/>
        </w:rPr>
        <w:t>o</w:t>
      </w:r>
      <w:r>
        <w:rPr>
          <w:bCs/>
          <w:sz w:val="24"/>
        </w:rPr>
        <w:t>nlineBS_drop.sql</w:t>
      </w:r>
      <w:r>
        <w:rPr>
          <w:rFonts w:hint="eastAsia"/>
          <w:bCs/>
          <w:sz w:val="24"/>
        </w:rPr>
        <w:t>：首先实现对可能干扰项的删除</w:t>
      </w:r>
    </w:p>
    <w:p>
      <w:pPr>
        <w:pStyle w:val="99"/>
        <w:numPr>
          <w:ilvl w:val="0"/>
          <w:numId w:val="17"/>
        </w:numPr>
        <w:autoSpaceDE w:val="0"/>
        <w:autoSpaceDN w:val="0"/>
        <w:adjustRightInd w:val="0"/>
        <w:spacing w:line="360" w:lineRule="auto"/>
        <w:ind w:firstLineChars="0"/>
        <w:rPr>
          <w:bCs/>
          <w:sz w:val="24"/>
        </w:rPr>
      </w:pPr>
      <w:r>
        <w:rPr>
          <w:rFonts w:hint="eastAsia"/>
          <w:bCs/>
          <w:sz w:val="24"/>
        </w:rPr>
        <w:t>o</w:t>
      </w:r>
      <w:r>
        <w:rPr>
          <w:bCs/>
          <w:sz w:val="24"/>
        </w:rPr>
        <w:t>nlineBS_schema.sql</w:t>
      </w:r>
      <w:r>
        <w:rPr>
          <w:rFonts w:hint="eastAsia"/>
          <w:bCs/>
          <w:sz w:val="24"/>
        </w:rPr>
        <w:t>：实现模式创建</w:t>
      </w:r>
    </w:p>
    <w:p>
      <w:pPr>
        <w:pStyle w:val="99"/>
        <w:numPr>
          <w:ilvl w:val="0"/>
          <w:numId w:val="17"/>
        </w:numPr>
        <w:autoSpaceDE w:val="0"/>
        <w:autoSpaceDN w:val="0"/>
        <w:adjustRightInd w:val="0"/>
        <w:spacing w:line="360" w:lineRule="auto"/>
        <w:ind w:firstLineChars="0"/>
        <w:rPr>
          <w:bCs/>
          <w:sz w:val="24"/>
        </w:rPr>
      </w:pPr>
      <w:r>
        <w:rPr>
          <w:rFonts w:hint="eastAsia"/>
          <w:bCs/>
          <w:sz w:val="24"/>
        </w:rPr>
        <w:t>o</w:t>
      </w:r>
      <w:r>
        <w:rPr>
          <w:bCs/>
          <w:sz w:val="24"/>
        </w:rPr>
        <w:t>nlineBS_data.sql</w:t>
      </w:r>
      <w:r>
        <w:rPr>
          <w:rFonts w:hint="eastAsia"/>
          <w:bCs/>
          <w:sz w:val="24"/>
        </w:rPr>
        <w:t>：导入初始数据</w:t>
      </w:r>
    </w:p>
    <w:p>
      <w:pPr>
        <w:autoSpaceDE w:val="0"/>
        <w:autoSpaceDN w:val="0"/>
        <w:adjustRightInd w:val="0"/>
        <w:spacing w:line="360" w:lineRule="auto"/>
        <w:rPr>
          <w:b/>
          <w:sz w:val="24"/>
        </w:rPr>
      </w:pPr>
      <w:r>
        <w:rPr>
          <w:rFonts w:hint="eastAsia"/>
          <w:b/>
          <w:sz w:val="24"/>
        </w:rPr>
        <w:t>(</w:t>
      </w:r>
      <w:r>
        <w:rPr>
          <w:b/>
          <w:sz w:val="24"/>
        </w:rPr>
        <w:t>2)</w:t>
      </w:r>
      <w:r>
        <w:rPr>
          <w:rFonts w:hint="eastAsia"/>
          <w:b/>
          <w:sz w:val="24"/>
        </w:rPr>
        <w:t>主要设计思想</w:t>
      </w:r>
    </w:p>
    <w:p>
      <w:pPr>
        <w:autoSpaceDE w:val="0"/>
        <w:autoSpaceDN w:val="0"/>
        <w:adjustRightInd w:val="0"/>
        <w:spacing w:line="360" w:lineRule="auto"/>
        <w:ind w:firstLine="480" w:firstLineChars="200"/>
        <w:rPr>
          <w:sz w:val="24"/>
        </w:rPr>
      </w:pPr>
      <w:r>
        <w:rPr>
          <w:rFonts w:hint="eastAsia"/>
          <w:sz w:val="24"/>
        </w:rPr>
        <w:t>由于管理员具有对数据的最初控制权，故所有数据的初始化由管理员在后端自行执行相应的s</w:t>
      </w:r>
      <w:r>
        <w:rPr>
          <w:sz w:val="24"/>
        </w:rPr>
        <w:t>ql</w:t>
      </w:r>
      <w:r>
        <w:rPr>
          <w:rFonts w:hint="eastAsia"/>
          <w:sz w:val="24"/>
        </w:rPr>
        <w:t>语句完成。</w:t>
      </w:r>
    </w:p>
    <w:p>
      <w:pPr>
        <w:widowControl/>
        <w:autoSpaceDE w:val="0"/>
        <w:autoSpaceDN w:val="0"/>
        <w:adjustRightInd w:val="0"/>
        <w:spacing w:before="156" w:beforeLines="50" w:after="156" w:afterLines="50" w:line="360" w:lineRule="auto"/>
        <w:jc w:val="left"/>
        <w:outlineLvl w:val="2"/>
        <w:rPr>
          <w:rFonts w:eastAsia="黑体" w:cs="DFKai-SB"/>
          <w:sz w:val="24"/>
          <w:lang w:eastAsia="zh-Hans"/>
        </w:rPr>
      </w:pPr>
      <w:bookmarkStart w:id="73" w:name="_Toc142328299"/>
      <w:bookmarkStart w:id="74" w:name="_Toc153733288"/>
      <w:r>
        <w:rPr>
          <w:rFonts w:eastAsia="黑体" w:cs="DFKai-SB"/>
          <w:sz w:val="24"/>
          <w:lang w:eastAsia="zh-Hans"/>
        </w:rPr>
        <w:t xml:space="preserve">3.2.2 </w:t>
      </w:r>
      <w:bookmarkEnd w:id="73"/>
      <w:r>
        <w:rPr>
          <w:rFonts w:hint="eastAsia" w:eastAsia="黑体" w:cs="DFKai-SB"/>
          <w:sz w:val="24"/>
          <w:lang w:eastAsia="zh-Hans"/>
        </w:rPr>
        <w:t>构件</w:t>
      </w:r>
      <w:r>
        <w:rPr>
          <w:rFonts w:hint="eastAsia" w:eastAsia="黑体" w:cs="DFKai-SB"/>
          <w:sz w:val="24"/>
        </w:rPr>
        <w:t>11</w:t>
      </w:r>
      <w:r>
        <w:rPr>
          <w:rFonts w:eastAsia="黑体" w:cs="DFKai-SB"/>
          <w:sz w:val="24"/>
          <w:lang w:eastAsia="zh-Hans"/>
        </w:rPr>
        <w:t xml:space="preserve"> </w:t>
      </w:r>
      <w:r>
        <w:rPr>
          <w:rFonts w:hint="eastAsia" w:eastAsia="黑体" w:cs="DFKai-SB"/>
          <w:sz w:val="24"/>
          <w:lang w:eastAsia="zh-Hans"/>
        </w:rPr>
        <w:t>删除用户账号</w:t>
      </w:r>
      <w:bookmarkEnd w:id="74"/>
    </w:p>
    <w:p>
      <w:pPr>
        <w:autoSpaceDE w:val="0"/>
        <w:autoSpaceDN w:val="0"/>
        <w:adjustRightInd w:val="0"/>
        <w:spacing w:line="360" w:lineRule="auto"/>
        <w:ind w:firstLine="480" w:firstLineChars="200"/>
        <w:rPr>
          <w:bCs/>
          <w:sz w:val="24"/>
        </w:rPr>
      </w:pPr>
      <w:r>
        <w:rPr>
          <w:rFonts w:hint="eastAsia"/>
          <w:bCs/>
          <w:sz w:val="24"/>
        </w:rPr>
        <w:t>此构件功能为管理员的操作，按照i</w:t>
      </w:r>
      <w:r>
        <w:rPr>
          <w:bCs/>
          <w:sz w:val="24"/>
        </w:rPr>
        <w:t>d</w:t>
      </w:r>
      <w:r>
        <w:rPr>
          <w:rFonts w:hint="eastAsia"/>
          <w:bCs/>
          <w:sz w:val="24"/>
        </w:rPr>
        <w:t>删除用户账号。此功能要求管理员能够删除对应i</w:t>
      </w:r>
      <w:r>
        <w:rPr>
          <w:bCs/>
          <w:sz w:val="24"/>
        </w:rPr>
        <w:t>d</w:t>
      </w:r>
      <w:r>
        <w:rPr>
          <w:rFonts w:hint="eastAsia"/>
          <w:bCs/>
          <w:sz w:val="24"/>
        </w:rPr>
        <w:t>用户的所有相关信息，包括用户i</w:t>
      </w:r>
      <w:r>
        <w:rPr>
          <w:bCs/>
          <w:sz w:val="24"/>
        </w:rPr>
        <w:t>d</w:t>
      </w:r>
      <w:r>
        <w:rPr>
          <w:rFonts w:hint="eastAsia"/>
          <w:bCs/>
          <w:sz w:val="24"/>
        </w:rPr>
        <w:t>、昵称、手机号、邮箱、已支付金额、v</w:t>
      </w:r>
      <w:r>
        <w:rPr>
          <w:bCs/>
          <w:sz w:val="24"/>
        </w:rPr>
        <w:t>ip</w:t>
      </w:r>
      <w:r>
        <w:rPr>
          <w:rFonts w:hint="eastAsia"/>
          <w:bCs/>
          <w:sz w:val="24"/>
        </w:rPr>
        <w:t>等级等，系统可以根据输入，对数据库中的o</w:t>
      </w:r>
      <w:r>
        <w:rPr>
          <w:bCs/>
          <w:sz w:val="24"/>
        </w:rPr>
        <w:t>rder</w:t>
      </w:r>
      <w:r>
        <w:rPr>
          <w:rFonts w:hint="eastAsia"/>
          <w:bCs/>
          <w:sz w:val="24"/>
        </w:rPr>
        <w:t>表格、o</w:t>
      </w:r>
      <w:r>
        <w:rPr>
          <w:bCs/>
          <w:sz w:val="24"/>
        </w:rPr>
        <w:t>rder_book</w:t>
      </w:r>
      <w:r>
        <w:rPr>
          <w:rFonts w:hint="eastAsia"/>
          <w:bCs/>
          <w:sz w:val="24"/>
        </w:rPr>
        <w:t>表格进行相应的操作（级联删除）。</w:t>
      </w:r>
    </w:p>
    <w:p>
      <w:pPr>
        <w:autoSpaceDE w:val="0"/>
        <w:autoSpaceDN w:val="0"/>
        <w:adjustRightInd w:val="0"/>
        <w:spacing w:line="360" w:lineRule="auto"/>
        <w:rPr>
          <w:b/>
          <w:sz w:val="24"/>
        </w:rPr>
      </w:pPr>
      <w:r>
        <w:rPr>
          <w:b/>
          <w:sz w:val="24"/>
        </w:rPr>
        <w:t>(1)</w:t>
      </w:r>
      <w:r>
        <w:rPr>
          <w:rFonts w:hint="eastAsia"/>
          <w:b/>
          <w:sz w:val="24"/>
        </w:rPr>
        <w:t>源程序列表</w:t>
      </w:r>
    </w:p>
    <w:p>
      <w:pPr>
        <w:pStyle w:val="99"/>
        <w:numPr>
          <w:ilvl w:val="0"/>
          <w:numId w:val="18"/>
        </w:numPr>
        <w:autoSpaceDE w:val="0"/>
        <w:autoSpaceDN w:val="0"/>
        <w:adjustRightInd w:val="0"/>
        <w:spacing w:line="360" w:lineRule="auto"/>
        <w:ind w:firstLineChars="0"/>
        <w:rPr>
          <w:bCs/>
          <w:sz w:val="24"/>
        </w:rPr>
      </w:pPr>
      <w:r>
        <w:rPr>
          <w:rFonts w:hint="eastAsia"/>
          <w:bCs/>
          <w:sz w:val="24"/>
        </w:rPr>
        <w:t>Customer.java：顾客类</w:t>
      </w:r>
    </w:p>
    <w:p>
      <w:pPr>
        <w:pStyle w:val="99"/>
        <w:numPr>
          <w:ilvl w:val="0"/>
          <w:numId w:val="18"/>
        </w:numPr>
        <w:autoSpaceDE w:val="0"/>
        <w:autoSpaceDN w:val="0"/>
        <w:adjustRightInd w:val="0"/>
        <w:spacing w:line="360" w:lineRule="auto"/>
        <w:ind w:firstLineChars="0"/>
        <w:rPr>
          <w:bCs/>
          <w:sz w:val="24"/>
        </w:rPr>
      </w:pPr>
      <w:r>
        <w:rPr>
          <w:rFonts w:hint="eastAsia"/>
          <w:bCs/>
          <w:sz w:val="24"/>
        </w:rPr>
        <w:t>DeleteCustomerServlet.java：实现删除用户类</w:t>
      </w:r>
    </w:p>
    <w:p>
      <w:pPr>
        <w:pStyle w:val="99"/>
        <w:numPr>
          <w:ilvl w:val="0"/>
          <w:numId w:val="18"/>
        </w:numPr>
        <w:autoSpaceDE w:val="0"/>
        <w:autoSpaceDN w:val="0"/>
        <w:adjustRightInd w:val="0"/>
        <w:spacing w:line="360" w:lineRule="auto"/>
        <w:ind w:firstLineChars="0"/>
        <w:rPr>
          <w:bCs/>
          <w:sz w:val="24"/>
        </w:rPr>
      </w:pPr>
      <w:r>
        <w:rPr>
          <w:rFonts w:hint="eastAsia"/>
          <w:bCs/>
          <w:sz w:val="24"/>
        </w:rPr>
        <w:t>UserDao.java: 用户可以进行的操作</w:t>
      </w:r>
    </w:p>
    <w:p>
      <w:pPr>
        <w:autoSpaceDE w:val="0"/>
        <w:autoSpaceDN w:val="0"/>
        <w:adjustRightInd w:val="0"/>
        <w:spacing w:line="360" w:lineRule="auto"/>
        <w:rPr>
          <w:b/>
          <w:sz w:val="24"/>
        </w:rPr>
      </w:pPr>
      <w:r>
        <w:rPr>
          <w:rFonts w:hint="eastAsia"/>
          <w:b/>
          <w:sz w:val="24"/>
        </w:rPr>
        <w:t>(</w:t>
      </w:r>
      <w:r>
        <w:rPr>
          <w:b/>
          <w:sz w:val="24"/>
        </w:rPr>
        <w:t>2)</w:t>
      </w:r>
      <w:r>
        <w:rPr>
          <w:rFonts w:hint="eastAsia"/>
          <w:b/>
          <w:sz w:val="24"/>
        </w:rPr>
        <w:t>主要设计思想</w:t>
      </w:r>
    </w:p>
    <w:p>
      <w:pPr>
        <w:spacing w:line="360" w:lineRule="auto"/>
        <w:ind w:firstLine="480" w:firstLineChars="200"/>
        <w:rPr>
          <w:bCs/>
          <w:sz w:val="24"/>
        </w:rPr>
      </w:pPr>
      <w:r>
        <w:rPr>
          <w:rFonts w:hint="eastAsia"/>
          <w:sz w:val="24"/>
        </w:rPr>
        <w:t>管理员在网页中对应的框内输入需要删除的用户id，点击相应按钮后，请求传给服务器，由DeleteCustomerServlet文件进行处理。由于在登录之后，服务器维持session，记录用户的账号和身份信息，故请求DeleteCustomerServlet文件中先检查是否登录，之后检查是否是管理员用户。如果符合前面两个条件则调用UserDao.java中的函数deleteAccount，该函数可以实现对数据库进行目标用户id删除的操作，Servlet文件调用函数并获得结果后，对结果进行处理，根据处理结果重定向到相应的jsp文件，生成不同的html页面返回给用户。</w:t>
      </w:r>
    </w:p>
    <w:p>
      <w:pPr>
        <w:widowControl/>
        <w:autoSpaceDE w:val="0"/>
        <w:autoSpaceDN w:val="0"/>
        <w:adjustRightInd w:val="0"/>
        <w:spacing w:before="156" w:beforeLines="50" w:after="156" w:afterLines="50" w:line="360" w:lineRule="auto"/>
        <w:jc w:val="left"/>
        <w:outlineLvl w:val="2"/>
        <w:rPr>
          <w:rFonts w:eastAsia="黑体" w:cs="DFKai-SB"/>
          <w:sz w:val="24"/>
          <w:lang w:eastAsia="zh-Hans"/>
        </w:rPr>
      </w:pPr>
      <w:bookmarkStart w:id="75" w:name="_Toc142328300"/>
      <w:bookmarkStart w:id="76" w:name="_Toc153733289"/>
      <w:r>
        <w:rPr>
          <w:rFonts w:hint="eastAsia" w:eastAsia="黑体" w:cs="DFKai-SB"/>
          <w:sz w:val="24"/>
          <w:lang w:eastAsia="zh-Hans"/>
        </w:rPr>
        <w:t>3.2.3</w:t>
      </w:r>
      <w:r>
        <w:rPr>
          <w:rFonts w:eastAsia="黑体" w:cs="DFKai-SB"/>
          <w:sz w:val="24"/>
          <w:lang w:eastAsia="zh-Hans"/>
        </w:rPr>
        <w:t xml:space="preserve"> </w:t>
      </w:r>
      <w:bookmarkEnd w:id="75"/>
      <w:r>
        <w:rPr>
          <w:rFonts w:hint="eastAsia" w:eastAsia="黑体" w:cs="DFKai-SB"/>
          <w:sz w:val="24"/>
          <w:lang w:eastAsia="zh-Hans"/>
        </w:rPr>
        <w:t>构件</w:t>
      </w:r>
      <w:r>
        <w:rPr>
          <w:rFonts w:hint="eastAsia" w:eastAsia="黑体" w:cs="DFKai-SB"/>
          <w:sz w:val="24"/>
        </w:rPr>
        <w:t>13</w:t>
      </w:r>
      <w:r>
        <w:rPr>
          <w:rFonts w:eastAsia="黑体" w:cs="DFKai-SB"/>
          <w:sz w:val="24"/>
          <w:lang w:eastAsia="zh-Hans"/>
        </w:rPr>
        <w:t xml:space="preserve"> </w:t>
      </w:r>
      <w:r>
        <w:rPr>
          <w:rFonts w:hint="eastAsia" w:eastAsia="黑体" w:cs="DFKai-SB"/>
          <w:sz w:val="24"/>
          <w:lang w:eastAsia="zh-Hans"/>
        </w:rPr>
        <w:t>修改书籍相关信息</w:t>
      </w:r>
      <w:bookmarkEnd w:id="76"/>
    </w:p>
    <w:p>
      <w:pPr>
        <w:autoSpaceDE w:val="0"/>
        <w:autoSpaceDN w:val="0"/>
        <w:adjustRightInd w:val="0"/>
        <w:spacing w:line="360" w:lineRule="auto"/>
        <w:ind w:firstLine="420"/>
        <w:rPr>
          <w:sz w:val="24"/>
        </w:rPr>
      </w:pPr>
      <w:bookmarkStart w:id="77" w:name="_Toc142328301"/>
      <w:r>
        <w:rPr>
          <w:rFonts w:hint="eastAsia"/>
          <w:sz w:val="24"/>
        </w:rPr>
        <w:t>此功能为修改书籍相关信息。此功能要求管理员输入需要更改的相关信息以及更改后的语气结果，系统可以根据管理员的输入，对数据库中的书籍、出版社、作者等表格进行相应的操作。</w:t>
      </w:r>
    </w:p>
    <w:p>
      <w:pPr>
        <w:autoSpaceDE w:val="0"/>
        <w:autoSpaceDN w:val="0"/>
        <w:adjustRightInd w:val="0"/>
        <w:spacing w:line="360" w:lineRule="auto"/>
        <w:rPr>
          <w:b/>
          <w:sz w:val="24"/>
        </w:rPr>
      </w:pPr>
      <w:r>
        <w:rPr>
          <w:b/>
          <w:sz w:val="24"/>
        </w:rPr>
        <w:t>(1)</w:t>
      </w:r>
      <w:r>
        <w:rPr>
          <w:rFonts w:hint="eastAsia"/>
          <w:b/>
          <w:sz w:val="24"/>
        </w:rPr>
        <w:t>源程序列表</w:t>
      </w:r>
    </w:p>
    <w:p>
      <w:pPr>
        <w:pStyle w:val="99"/>
        <w:numPr>
          <w:ilvl w:val="0"/>
          <w:numId w:val="19"/>
        </w:numPr>
        <w:autoSpaceDE w:val="0"/>
        <w:autoSpaceDN w:val="0"/>
        <w:adjustRightInd w:val="0"/>
        <w:spacing w:line="360" w:lineRule="auto"/>
        <w:ind w:firstLineChars="0"/>
        <w:rPr>
          <w:bCs/>
          <w:sz w:val="24"/>
        </w:rPr>
      </w:pPr>
      <w:r>
        <w:rPr>
          <w:rFonts w:hint="eastAsia"/>
          <w:bCs/>
          <w:sz w:val="24"/>
        </w:rPr>
        <w:t>AddBookServlet.java：实现管理员添加书籍</w:t>
      </w:r>
    </w:p>
    <w:p>
      <w:pPr>
        <w:pStyle w:val="99"/>
        <w:numPr>
          <w:ilvl w:val="0"/>
          <w:numId w:val="19"/>
        </w:numPr>
        <w:autoSpaceDE w:val="0"/>
        <w:autoSpaceDN w:val="0"/>
        <w:adjustRightInd w:val="0"/>
        <w:spacing w:line="360" w:lineRule="auto"/>
        <w:ind w:firstLineChars="0"/>
        <w:rPr>
          <w:bCs/>
          <w:sz w:val="24"/>
        </w:rPr>
      </w:pPr>
      <w:r>
        <w:rPr>
          <w:rFonts w:hint="eastAsia"/>
          <w:bCs/>
          <w:sz w:val="24"/>
        </w:rPr>
        <w:t>AdminDao.java：管理员可以进行的操作</w:t>
      </w:r>
    </w:p>
    <w:p>
      <w:pPr>
        <w:autoSpaceDE w:val="0"/>
        <w:autoSpaceDN w:val="0"/>
        <w:adjustRightInd w:val="0"/>
        <w:spacing w:line="360" w:lineRule="auto"/>
        <w:rPr>
          <w:b/>
          <w:sz w:val="24"/>
        </w:rPr>
      </w:pPr>
      <w:r>
        <w:rPr>
          <w:rFonts w:hint="eastAsia"/>
          <w:b/>
          <w:sz w:val="24"/>
        </w:rPr>
        <w:t>(</w:t>
      </w:r>
      <w:r>
        <w:rPr>
          <w:b/>
          <w:sz w:val="24"/>
        </w:rPr>
        <w:t>2)</w:t>
      </w:r>
      <w:r>
        <w:rPr>
          <w:rFonts w:hint="eastAsia"/>
          <w:b/>
          <w:sz w:val="24"/>
        </w:rPr>
        <w:t>主要设计思想</w:t>
      </w:r>
    </w:p>
    <w:p>
      <w:pPr>
        <w:autoSpaceDE w:val="0"/>
        <w:autoSpaceDN w:val="0"/>
        <w:adjustRightInd w:val="0"/>
        <w:spacing w:line="360" w:lineRule="auto"/>
        <w:ind w:firstLine="420"/>
        <w:rPr>
          <w:sz w:val="24"/>
        </w:rPr>
      </w:pPr>
      <w:r>
        <w:rPr>
          <w:rFonts w:hint="eastAsia"/>
          <w:sz w:val="24"/>
        </w:rPr>
        <w:t>管理员在网页中对应的框内输入需要添加书的相关信息，点击提交按钮后，表单form向服务器的AddBookServlet发送post请求，传递相关信息。同构件11，AddBookServlet先根据session中保存的信息验证进行操作的人员的管理员身份，如果是管理员，则调用AdminDao文件中的addBookInfo函数，该函数可以实现对数据库进行书籍的插入，AddBookServlet文件调用函数并获得结果后，对结果进行处理，根据处理结果选择调用不同的输出jsp文件，展示不同的网页页面，用户得到网页页面，获得操作结果。</w:t>
      </w:r>
    </w:p>
    <w:p>
      <w:pPr>
        <w:widowControl/>
        <w:autoSpaceDE w:val="0"/>
        <w:autoSpaceDN w:val="0"/>
        <w:adjustRightInd w:val="0"/>
        <w:spacing w:before="156" w:beforeLines="50" w:after="156" w:afterLines="50" w:line="360" w:lineRule="auto"/>
        <w:jc w:val="left"/>
        <w:outlineLvl w:val="2"/>
        <w:rPr>
          <w:rFonts w:eastAsia="黑体" w:cs="DFKai-SB"/>
          <w:sz w:val="24"/>
          <w:lang w:eastAsia="zh-Hans"/>
        </w:rPr>
      </w:pPr>
      <w:bookmarkStart w:id="78" w:name="_Toc153733290"/>
      <w:r>
        <w:rPr>
          <w:rFonts w:eastAsia="黑体" w:cs="DFKai-SB"/>
          <w:sz w:val="24"/>
          <w:lang w:eastAsia="zh-Hans"/>
        </w:rPr>
        <w:t xml:space="preserve">3.2.4 </w:t>
      </w:r>
      <w:bookmarkEnd w:id="77"/>
      <w:r>
        <w:rPr>
          <w:rFonts w:hint="eastAsia" w:eastAsia="黑体" w:cs="DFKai-SB"/>
          <w:sz w:val="24"/>
          <w:lang w:eastAsia="zh-Hans"/>
        </w:rPr>
        <w:t>构件15 查询并精准查看书籍对应信息</w:t>
      </w:r>
      <w:bookmarkEnd w:id="78"/>
    </w:p>
    <w:p>
      <w:pPr>
        <w:autoSpaceDE w:val="0"/>
        <w:autoSpaceDN w:val="0"/>
        <w:adjustRightInd w:val="0"/>
        <w:spacing w:line="360" w:lineRule="auto"/>
        <w:rPr>
          <w:b/>
          <w:sz w:val="24"/>
        </w:rPr>
      </w:pPr>
      <w:r>
        <w:rPr>
          <w:b/>
          <w:sz w:val="24"/>
        </w:rPr>
        <w:t>(1)</w:t>
      </w:r>
      <w:r>
        <w:rPr>
          <w:rFonts w:hint="eastAsia"/>
          <w:b/>
          <w:sz w:val="24"/>
        </w:rPr>
        <w:t>源程序列表</w:t>
      </w:r>
    </w:p>
    <w:p>
      <w:pPr>
        <w:pStyle w:val="99"/>
        <w:numPr>
          <w:ilvl w:val="0"/>
          <w:numId w:val="17"/>
        </w:numPr>
        <w:autoSpaceDE w:val="0"/>
        <w:autoSpaceDN w:val="0"/>
        <w:adjustRightInd w:val="0"/>
        <w:spacing w:line="360" w:lineRule="auto"/>
        <w:ind w:firstLineChars="0"/>
        <w:rPr>
          <w:bCs/>
          <w:sz w:val="24"/>
        </w:rPr>
      </w:pPr>
      <w:r>
        <w:rPr>
          <w:bCs/>
          <w:sz w:val="24"/>
        </w:rPr>
        <w:t>AuthorDetailServlet.java</w:t>
      </w:r>
      <w:r>
        <w:rPr>
          <w:rFonts w:hint="eastAsia"/>
          <w:bCs/>
          <w:sz w:val="24"/>
        </w:rPr>
        <w:t>：展示并协助查询作者信息的相关内容</w:t>
      </w:r>
    </w:p>
    <w:p>
      <w:pPr>
        <w:pStyle w:val="99"/>
        <w:numPr>
          <w:ilvl w:val="0"/>
          <w:numId w:val="17"/>
        </w:numPr>
        <w:autoSpaceDE w:val="0"/>
        <w:autoSpaceDN w:val="0"/>
        <w:adjustRightInd w:val="0"/>
        <w:spacing w:line="360" w:lineRule="auto"/>
        <w:ind w:firstLineChars="0"/>
        <w:rPr>
          <w:bCs/>
          <w:sz w:val="24"/>
        </w:rPr>
      </w:pPr>
      <w:r>
        <w:rPr>
          <w:bCs/>
          <w:sz w:val="24"/>
        </w:rPr>
        <w:t>BookDetailServlet.java</w:t>
      </w:r>
      <w:r>
        <w:rPr>
          <w:rFonts w:hint="eastAsia"/>
          <w:bCs/>
          <w:sz w:val="24"/>
        </w:rPr>
        <w:t>：展示并协助查询书籍信息（尤其是I</w:t>
      </w:r>
      <w:r>
        <w:rPr>
          <w:bCs/>
          <w:sz w:val="24"/>
        </w:rPr>
        <w:t>SBN</w:t>
      </w:r>
      <w:r>
        <w:rPr>
          <w:rFonts w:hint="eastAsia"/>
          <w:bCs/>
          <w:sz w:val="24"/>
        </w:rPr>
        <w:t>）的相关内容</w:t>
      </w:r>
    </w:p>
    <w:p>
      <w:pPr>
        <w:pStyle w:val="99"/>
        <w:numPr>
          <w:ilvl w:val="0"/>
          <w:numId w:val="17"/>
        </w:numPr>
        <w:autoSpaceDE w:val="0"/>
        <w:autoSpaceDN w:val="0"/>
        <w:adjustRightInd w:val="0"/>
        <w:spacing w:line="360" w:lineRule="auto"/>
        <w:ind w:firstLineChars="0"/>
        <w:rPr>
          <w:bCs/>
          <w:sz w:val="24"/>
        </w:rPr>
      </w:pPr>
      <w:r>
        <w:rPr>
          <w:bCs/>
          <w:sz w:val="24"/>
        </w:rPr>
        <w:t>HomeServlet.java</w:t>
      </w:r>
      <w:r>
        <w:rPr>
          <w:rFonts w:hint="eastAsia"/>
          <w:bCs/>
          <w:sz w:val="24"/>
        </w:rPr>
        <w:t>：传入参数进行查询</w:t>
      </w:r>
    </w:p>
    <w:p>
      <w:pPr>
        <w:pStyle w:val="99"/>
        <w:numPr>
          <w:ilvl w:val="0"/>
          <w:numId w:val="17"/>
        </w:numPr>
        <w:autoSpaceDE w:val="0"/>
        <w:autoSpaceDN w:val="0"/>
        <w:adjustRightInd w:val="0"/>
        <w:spacing w:line="360" w:lineRule="auto"/>
        <w:ind w:firstLineChars="0"/>
        <w:rPr>
          <w:bCs/>
          <w:sz w:val="24"/>
        </w:rPr>
      </w:pPr>
      <w:r>
        <w:rPr>
          <w:bCs/>
          <w:sz w:val="24"/>
        </w:rPr>
        <w:t>PressDetailServlet.java</w:t>
      </w:r>
      <w:r>
        <w:rPr>
          <w:rFonts w:hint="eastAsia"/>
          <w:bCs/>
          <w:sz w:val="24"/>
        </w:rPr>
        <w:t>：展示并协助查询出版社信息的相关内容</w:t>
      </w:r>
    </w:p>
    <w:p>
      <w:pPr>
        <w:pStyle w:val="99"/>
        <w:numPr>
          <w:ilvl w:val="0"/>
          <w:numId w:val="17"/>
        </w:numPr>
        <w:autoSpaceDE w:val="0"/>
        <w:autoSpaceDN w:val="0"/>
        <w:adjustRightInd w:val="0"/>
        <w:spacing w:line="360" w:lineRule="auto"/>
        <w:ind w:firstLineChars="0"/>
        <w:rPr>
          <w:bCs/>
          <w:sz w:val="24"/>
        </w:rPr>
      </w:pPr>
      <w:r>
        <w:rPr>
          <w:rFonts w:hint="eastAsia"/>
          <w:bCs/>
          <w:sz w:val="24"/>
        </w:rPr>
        <w:t>B</w:t>
      </w:r>
      <w:r>
        <w:rPr>
          <w:bCs/>
          <w:sz w:val="24"/>
        </w:rPr>
        <w:t>ookControl.java</w:t>
      </w:r>
      <w:r>
        <w:rPr>
          <w:rFonts w:hint="eastAsia"/>
          <w:bCs/>
          <w:sz w:val="24"/>
        </w:rPr>
        <w:t>：协助查询，进行书籍实体的控制</w:t>
      </w:r>
    </w:p>
    <w:p>
      <w:pPr>
        <w:pStyle w:val="99"/>
        <w:numPr>
          <w:ilvl w:val="0"/>
          <w:numId w:val="17"/>
        </w:numPr>
        <w:autoSpaceDE w:val="0"/>
        <w:autoSpaceDN w:val="0"/>
        <w:adjustRightInd w:val="0"/>
        <w:spacing w:line="360" w:lineRule="auto"/>
        <w:ind w:firstLineChars="0"/>
        <w:rPr>
          <w:bCs/>
          <w:sz w:val="24"/>
        </w:rPr>
      </w:pPr>
      <w:r>
        <w:rPr>
          <w:bCs/>
          <w:sz w:val="24"/>
        </w:rPr>
        <w:t>author_detail.jsp</w:t>
      </w:r>
      <w:r>
        <w:rPr>
          <w:rFonts w:hint="eastAsia"/>
          <w:bCs/>
          <w:sz w:val="24"/>
        </w:rPr>
        <w:t>：展示作者具体信息</w:t>
      </w:r>
    </w:p>
    <w:p>
      <w:pPr>
        <w:pStyle w:val="99"/>
        <w:numPr>
          <w:ilvl w:val="0"/>
          <w:numId w:val="17"/>
        </w:numPr>
        <w:autoSpaceDE w:val="0"/>
        <w:autoSpaceDN w:val="0"/>
        <w:adjustRightInd w:val="0"/>
        <w:spacing w:line="360" w:lineRule="auto"/>
        <w:ind w:firstLineChars="0"/>
        <w:rPr>
          <w:bCs/>
          <w:sz w:val="24"/>
        </w:rPr>
      </w:pPr>
      <w:r>
        <w:rPr>
          <w:bCs/>
          <w:sz w:val="24"/>
        </w:rPr>
        <w:t>book_detail.jsp</w:t>
      </w:r>
      <w:r>
        <w:rPr>
          <w:rFonts w:hint="eastAsia"/>
          <w:bCs/>
          <w:sz w:val="24"/>
        </w:rPr>
        <w:t>：展示书籍具体信息</w:t>
      </w:r>
    </w:p>
    <w:p>
      <w:pPr>
        <w:pStyle w:val="99"/>
        <w:numPr>
          <w:ilvl w:val="0"/>
          <w:numId w:val="17"/>
        </w:numPr>
        <w:autoSpaceDE w:val="0"/>
        <w:autoSpaceDN w:val="0"/>
        <w:adjustRightInd w:val="0"/>
        <w:spacing w:line="360" w:lineRule="auto"/>
        <w:ind w:firstLineChars="0"/>
        <w:rPr>
          <w:bCs/>
          <w:sz w:val="24"/>
        </w:rPr>
      </w:pPr>
      <w:r>
        <w:rPr>
          <w:bCs/>
          <w:sz w:val="24"/>
        </w:rPr>
        <w:t>books.jsp</w:t>
      </w:r>
      <w:r>
        <w:rPr>
          <w:rFonts w:hint="eastAsia"/>
          <w:bCs/>
          <w:sz w:val="24"/>
        </w:rPr>
        <w:t>：书籍管理对应页面</w:t>
      </w:r>
    </w:p>
    <w:p>
      <w:pPr>
        <w:pStyle w:val="99"/>
        <w:numPr>
          <w:ilvl w:val="0"/>
          <w:numId w:val="17"/>
        </w:numPr>
        <w:autoSpaceDE w:val="0"/>
        <w:autoSpaceDN w:val="0"/>
        <w:adjustRightInd w:val="0"/>
        <w:spacing w:line="360" w:lineRule="auto"/>
        <w:ind w:firstLineChars="0"/>
        <w:rPr>
          <w:bCs/>
          <w:sz w:val="24"/>
        </w:rPr>
      </w:pPr>
      <w:r>
        <w:rPr>
          <w:rFonts w:hint="eastAsia"/>
          <w:bCs/>
          <w:sz w:val="24"/>
        </w:rPr>
        <w:t>h</w:t>
      </w:r>
      <w:r>
        <w:rPr>
          <w:bCs/>
          <w:sz w:val="24"/>
        </w:rPr>
        <w:t>ome.jsp</w:t>
      </w:r>
      <w:r>
        <w:rPr>
          <w:rFonts w:hint="eastAsia"/>
          <w:bCs/>
          <w:sz w:val="24"/>
        </w:rPr>
        <w:t>：普通用户可见的书籍信息页面</w:t>
      </w:r>
    </w:p>
    <w:p>
      <w:pPr>
        <w:pStyle w:val="99"/>
        <w:numPr>
          <w:ilvl w:val="0"/>
          <w:numId w:val="17"/>
        </w:numPr>
        <w:autoSpaceDE w:val="0"/>
        <w:autoSpaceDN w:val="0"/>
        <w:adjustRightInd w:val="0"/>
        <w:spacing w:line="360" w:lineRule="auto"/>
        <w:ind w:firstLineChars="0"/>
        <w:rPr>
          <w:bCs/>
          <w:sz w:val="24"/>
        </w:rPr>
      </w:pPr>
      <w:r>
        <w:rPr>
          <w:bCs/>
          <w:sz w:val="24"/>
        </w:rPr>
        <w:t>press_detail.jsp</w:t>
      </w:r>
      <w:r>
        <w:rPr>
          <w:rFonts w:hint="eastAsia"/>
          <w:bCs/>
          <w:sz w:val="24"/>
        </w:rPr>
        <w:t>：展示出版社具体信息</w:t>
      </w:r>
    </w:p>
    <w:p>
      <w:pPr>
        <w:autoSpaceDE w:val="0"/>
        <w:autoSpaceDN w:val="0"/>
        <w:adjustRightInd w:val="0"/>
        <w:spacing w:line="360" w:lineRule="auto"/>
        <w:rPr>
          <w:b/>
          <w:sz w:val="24"/>
        </w:rPr>
      </w:pPr>
      <w:r>
        <w:rPr>
          <w:rFonts w:hint="eastAsia"/>
          <w:b/>
          <w:sz w:val="24"/>
        </w:rPr>
        <w:t>(</w:t>
      </w:r>
      <w:r>
        <w:rPr>
          <w:b/>
          <w:sz w:val="24"/>
        </w:rPr>
        <w:t>2)</w:t>
      </w:r>
      <w:r>
        <w:rPr>
          <w:rFonts w:hint="eastAsia"/>
          <w:b/>
          <w:sz w:val="24"/>
        </w:rPr>
        <w:t>主要设计思想</w:t>
      </w:r>
    </w:p>
    <w:p>
      <w:pPr>
        <w:autoSpaceDE w:val="0"/>
        <w:autoSpaceDN w:val="0"/>
        <w:adjustRightInd w:val="0"/>
        <w:spacing w:line="360" w:lineRule="auto"/>
        <w:ind w:firstLine="420"/>
        <w:rPr>
          <w:sz w:val="24"/>
        </w:rPr>
      </w:pPr>
      <w:r>
        <w:rPr>
          <w:rFonts w:hint="eastAsia"/>
          <w:sz w:val="24"/>
        </w:rPr>
        <w:t>书籍展示页面由home.jsp或books.jsp（取决于用户身份）获取所有书籍信息后生成，其中为每个查询返回的书目条目书名、作者和出版社属性构造了相应的链接，用户可通过点击相应的链接进行具体信息的查询。当点击相应链接时，浏览器向服务器发送相应的get请求，并传递相应的查询参数。根据链接的不同，请求分别传给，BookDetailServlet文件，AuthorDetailServlet文件，PressDetailServlet文件，并在相应的servlet中调用Dao部分相应的查询函数，相应的Servlet文件调用函数并获得结果后，对结果进行处理，根据处理结果选择重定向到不同的jsp文件（具体jsp文件在上面已经列出），生成不同的网页页面返回给浏览器。</w:t>
      </w:r>
    </w:p>
    <w:p>
      <w:pPr>
        <w:widowControl/>
        <w:autoSpaceDE w:val="0"/>
        <w:autoSpaceDN w:val="0"/>
        <w:adjustRightInd w:val="0"/>
        <w:spacing w:before="156" w:beforeLines="50" w:after="156" w:afterLines="50" w:line="360" w:lineRule="auto"/>
        <w:jc w:val="left"/>
        <w:outlineLvl w:val="2"/>
        <w:rPr>
          <w:rFonts w:eastAsia="黑体" w:cs="DFKai-SB"/>
          <w:sz w:val="24"/>
          <w:lang w:eastAsia="zh-Hans"/>
        </w:rPr>
      </w:pPr>
      <w:bookmarkStart w:id="79" w:name="_Toc153733291"/>
      <w:r>
        <w:rPr>
          <w:rFonts w:eastAsia="黑体" w:cs="DFKai-SB"/>
          <w:sz w:val="24"/>
          <w:lang w:eastAsia="zh-Hans"/>
        </w:rPr>
        <w:t>3.2.</w:t>
      </w:r>
      <w:r>
        <w:rPr>
          <w:rFonts w:hint="eastAsia" w:eastAsia="黑体" w:cs="DFKai-SB"/>
          <w:sz w:val="24"/>
        </w:rPr>
        <w:t>5</w:t>
      </w:r>
      <w:r>
        <w:rPr>
          <w:rFonts w:eastAsia="黑体" w:cs="DFKai-SB"/>
          <w:sz w:val="24"/>
          <w:lang w:eastAsia="zh-Hans"/>
        </w:rPr>
        <w:t xml:space="preserve"> </w:t>
      </w:r>
      <w:r>
        <w:rPr>
          <w:rFonts w:hint="eastAsia" w:eastAsia="黑体" w:cs="DFKai-SB"/>
          <w:sz w:val="24"/>
          <w:lang w:eastAsia="zh-Hans"/>
        </w:rPr>
        <w:t>构件1</w:t>
      </w:r>
      <w:r>
        <w:rPr>
          <w:rFonts w:hint="eastAsia" w:eastAsia="黑体" w:cs="DFKai-SB"/>
          <w:sz w:val="24"/>
        </w:rPr>
        <w:t>6</w:t>
      </w:r>
      <w:r>
        <w:rPr>
          <w:rFonts w:hint="eastAsia" w:eastAsia="黑体" w:cs="DFKai-SB"/>
          <w:sz w:val="24"/>
          <w:lang w:eastAsia="zh-Hans"/>
        </w:rPr>
        <w:t xml:space="preserve"> 书籍的二维统计</w:t>
      </w:r>
      <w:bookmarkEnd w:id="79"/>
    </w:p>
    <w:p>
      <w:pPr>
        <w:spacing w:line="360" w:lineRule="auto"/>
        <w:ind w:firstLine="480" w:firstLineChars="200"/>
        <w:rPr>
          <w:sz w:val="24"/>
        </w:rPr>
      </w:pPr>
      <w:r>
        <w:rPr>
          <w:rFonts w:hint="eastAsia"/>
          <w:sz w:val="24"/>
        </w:rPr>
        <w:t>此功能为根据作者和书籍种类两个维度，设计梯度进行分类，统计每个类别的书籍数量。此功能要求用户在网站发起统计命令，系统可以根据用户的命令，对数据库中的相关表格进行相应的操作，并将统计结果总结为二维表，输出为csv/excel文件。</w:t>
      </w:r>
    </w:p>
    <w:p>
      <w:pPr>
        <w:autoSpaceDE w:val="0"/>
        <w:autoSpaceDN w:val="0"/>
        <w:adjustRightInd w:val="0"/>
        <w:spacing w:line="360" w:lineRule="auto"/>
        <w:rPr>
          <w:b/>
          <w:sz w:val="24"/>
        </w:rPr>
      </w:pPr>
      <w:r>
        <w:rPr>
          <w:b/>
          <w:sz w:val="24"/>
        </w:rPr>
        <w:t>(1)</w:t>
      </w:r>
      <w:r>
        <w:rPr>
          <w:rFonts w:hint="eastAsia"/>
          <w:b/>
          <w:sz w:val="24"/>
        </w:rPr>
        <w:t>源程序列表</w:t>
      </w:r>
    </w:p>
    <w:p>
      <w:pPr>
        <w:pStyle w:val="99"/>
        <w:numPr>
          <w:ilvl w:val="0"/>
          <w:numId w:val="17"/>
        </w:numPr>
        <w:autoSpaceDE w:val="0"/>
        <w:autoSpaceDN w:val="0"/>
        <w:adjustRightInd w:val="0"/>
        <w:spacing w:line="360" w:lineRule="auto"/>
        <w:ind w:firstLineChars="0"/>
        <w:rPr>
          <w:bCs/>
          <w:sz w:val="24"/>
        </w:rPr>
      </w:pPr>
      <w:r>
        <w:rPr>
          <w:rFonts w:hint="eastAsia"/>
          <w:bCs/>
          <w:sz w:val="24"/>
        </w:rPr>
        <w:t>CountServlet.java：进行查询并创建二维表</w:t>
      </w:r>
    </w:p>
    <w:p>
      <w:pPr>
        <w:pStyle w:val="99"/>
        <w:numPr>
          <w:ilvl w:val="0"/>
          <w:numId w:val="17"/>
        </w:numPr>
        <w:autoSpaceDE w:val="0"/>
        <w:autoSpaceDN w:val="0"/>
        <w:adjustRightInd w:val="0"/>
        <w:spacing w:line="360" w:lineRule="auto"/>
        <w:ind w:firstLineChars="0"/>
        <w:rPr>
          <w:bCs/>
          <w:sz w:val="24"/>
        </w:rPr>
      </w:pPr>
      <w:r>
        <w:rPr>
          <w:rFonts w:hint="eastAsia"/>
          <w:bCs/>
          <w:sz w:val="24"/>
        </w:rPr>
        <w:t>h</w:t>
      </w:r>
      <w:r>
        <w:rPr>
          <w:bCs/>
          <w:sz w:val="24"/>
        </w:rPr>
        <w:t>ome.jsp</w:t>
      </w:r>
      <w:r>
        <w:rPr>
          <w:rFonts w:hint="eastAsia"/>
          <w:bCs/>
          <w:sz w:val="24"/>
        </w:rPr>
        <w:t>：相应的前端代码</w:t>
      </w:r>
    </w:p>
    <w:p>
      <w:pPr>
        <w:autoSpaceDE w:val="0"/>
        <w:autoSpaceDN w:val="0"/>
        <w:adjustRightInd w:val="0"/>
        <w:spacing w:line="360" w:lineRule="auto"/>
        <w:rPr>
          <w:b/>
          <w:sz w:val="24"/>
        </w:rPr>
      </w:pPr>
      <w:r>
        <w:rPr>
          <w:rFonts w:hint="eastAsia"/>
          <w:b/>
          <w:sz w:val="24"/>
        </w:rPr>
        <w:t>(</w:t>
      </w:r>
      <w:r>
        <w:rPr>
          <w:b/>
          <w:sz w:val="24"/>
        </w:rPr>
        <w:t>2)</w:t>
      </w:r>
      <w:r>
        <w:rPr>
          <w:rFonts w:hint="eastAsia"/>
          <w:b/>
          <w:sz w:val="24"/>
        </w:rPr>
        <w:t>主要设计思想</w:t>
      </w:r>
    </w:p>
    <w:p>
      <w:pPr>
        <w:spacing w:line="360" w:lineRule="auto"/>
        <w:ind w:firstLine="480" w:firstLineChars="200"/>
        <w:rPr>
          <w:sz w:val="24"/>
        </w:rPr>
      </w:pPr>
      <w:r>
        <w:rPr>
          <w:rFonts w:hint="eastAsia"/>
          <w:sz w:val="24"/>
        </w:rPr>
        <w:t>用户在网页点击统计按钮后，浏览器生成get请求传给服务器的CountServlet，服务器调用相应的查询方法，获得统计结果，之后对结果进行处理，包括建表，创建行列等，最后根据处理结果输出一个csv文件，其中包含各作者各类书的数目数量，进而获得操作结果。</w:t>
      </w:r>
    </w:p>
    <w:p>
      <w:pPr>
        <w:spacing w:line="360" w:lineRule="auto"/>
        <w:ind w:firstLine="480" w:firstLineChars="200"/>
        <w:rPr>
          <w:bCs/>
          <w:sz w:val="24"/>
        </w:rPr>
      </w:pPr>
      <w:r>
        <w:rPr>
          <w:rFonts w:hint="eastAsia"/>
          <w:sz w:val="24"/>
        </w:rPr>
        <w:t>需要注意的是，该功能没有输入，在数据库信息不变的情况下，所有用户进行统计操作得到的是同一个文件。这是因为，该功能固定以作者和种类两个维度进行统计，故在数据库信息不变的情况下统计结果始终不变。</w:t>
      </w:r>
    </w:p>
    <w:p/>
    <w:sectPr>
      <w:pgSz w:w="11906" w:h="16838"/>
      <w:pgMar w:top="1440" w:right="1466" w:bottom="1440" w:left="16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Microsoft YaHei UI">
    <w:panose1 w:val="020B0503020204020204"/>
    <w:charset w:val="86"/>
    <w:family w:val="swiss"/>
    <w:pitch w:val="default"/>
    <w:sig w:usb0="80000287" w:usb1="2ACF3C50" w:usb2="00000016" w:usb3="00000000" w:csb0="0004001F" w:csb1="00000000"/>
  </w:font>
  <w:font w:name="DFKai-SB">
    <w:altName w:val="Microsoft JhengHei Light"/>
    <w:panose1 w:val="00000000000000000000"/>
    <w:charset w:val="88"/>
    <w:family w:val="script"/>
    <w:pitch w:val="default"/>
    <w:sig w:usb0="00000000" w:usb1="00000000" w:usb2="00000016" w:usb3="00000000" w:csb0="00100001" w:csb1="00000000"/>
  </w:font>
  <w:font w:name="Microsoft JhengHei Light">
    <w:panose1 w:val="020B0304030504040204"/>
    <w:charset w:val="88"/>
    <w:family w:val="auto"/>
    <w:pitch w:val="default"/>
    <w:sig w:usb0="8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framePr w:wrap="around" w:vAnchor="text" w:hAnchor="margin" w:xAlign="center" w:y="1"/>
      <w:rPr>
        <w:rStyle w:val="92"/>
      </w:rPr>
    </w:pPr>
    <w:r>
      <w:rPr>
        <w:rStyle w:val="92"/>
      </w:rPr>
      <w:fldChar w:fldCharType="begin"/>
    </w:r>
    <w:r>
      <w:rPr>
        <w:rStyle w:val="92"/>
      </w:rPr>
      <w:instrText xml:space="preserve">PAGE  </w:instrText>
    </w:r>
    <w:r>
      <w:rPr>
        <w:rStyle w:val="92"/>
      </w:rPr>
      <w:fldChar w:fldCharType="separate"/>
    </w:r>
    <w:r>
      <w:rPr>
        <w:rStyle w:val="92"/>
        <w:rFonts w:hint="eastAsia"/>
      </w:rPr>
      <w:t>①</w:t>
    </w:r>
    <w:r>
      <w:rPr>
        <w:rStyle w:val="92"/>
      </w:rPr>
      <w:fldChar w:fldCharType="end"/>
    </w:r>
  </w:p>
  <w:p>
    <w:pPr>
      <w:pStyle w:val="5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center"/>
    </w:pPr>
    <w:r>
      <w:rPr>
        <w:rFonts w:hint="eastAsia"/>
        <w:szCs w:val="21"/>
      </w:rPr>
      <w:t xml:space="preserve">第 </w:t>
    </w:r>
    <w:r>
      <w:rPr>
        <w:szCs w:val="21"/>
      </w:rPr>
      <w:fldChar w:fldCharType="begin"/>
    </w:r>
    <w:r>
      <w:rPr>
        <w:szCs w:val="21"/>
      </w:rPr>
      <w:instrText xml:space="preserve">PAGE   \* MERGEFORMAT</w:instrText>
    </w:r>
    <w:r>
      <w:rPr>
        <w:szCs w:val="21"/>
      </w:rPr>
      <w:fldChar w:fldCharType="separate"/>
    </w:r>
    <w:r>
      <w:rPr>
        <w:szCs w:val="21"/>
      </w:rPr>
      <w:t>1</w:t>
    </w:r>
    <w:r>
      <w:rPr>
        <w:szCs w:val="21"/>
      </w:rPr>
      <w:fldChar w:fldCharType="end"/>
    </w:r>
    <w:r>
      <w:rPr>
        <w:rFonts w:hint="eastAsia"/>
        <w:szCs w:val="21"/>
      </w:rPr>
      <w:t xml:space="preserve"> 页 共 4</w:t>
    </w:r>
    <w:r>
      <w:rPr>
        <w:szCs w:val="21"/>
      </w:rPr>
      <w:t xml:space="preserve">5 </w:t>
    </w:r>
    <w:r>
      <w:rPr>
        <w:rFonts w:hint="eastAsia"/>
        <w:szCs w:val="21"/>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hangingChars="200"/>
      </w:pPr>
      <w:rPr>
        <w:rFonts w:hint="default" w:ascii="Wingdings" w:hAnsi="Wingdings"/>
      </w:rPr>
    </w:lvl>
  </w:abstractNum>
  <w:abstractNum w:abstractNumId="10">
    <w:nsid w:val="087F1E6E"/>
    <w:multiLevelType w:val="multilevel"/>
    <w:tmpl w:val="087F1E6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1">
    <w:nsid w:val="1A9029CB"/>
    <w:multiLevelType w:val="multilevel"/>
    <w:tmpl w:val="1A9029CB"/>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2">
    <w:nsid w:val="27C154F7"/>
    <w:multiLevelType w:val="multilevel"/>
    <w:tmpl w:val="27C154F7"/>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3">
    <w:nsid w:val="3ABA2AB9"/>
    <w:multiLevelType w:val="multilevel"/>
    <w:tmpl w:val="3ABA2AB9"/>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4">
    <w:nsid w:val="476B0CA0"/>
    <w:multiLevelType w:val="multilevel"/>
    <w:tmpl w:val="476B0CA0"/>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5">
    <w:nsid w:val="47BE7B7B"/>
    <w:multiLevelType w:val="multilevel"/>
    <w:tmpl w:val="47BE7B7B"/>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6">
    <w:nsid w:val="49272493"/>
    <w:multiLevelType w:val="multilevel"/>
    <w:tmpl w:val="49272493"/>
    <w:lvl w:ilvl="0" w:tentative="0">
      <w:start w:val="1"/>
      <w:numFmt w:val="decimal"/>
      <w:lvlText w:val="[%1]"/>
      <w:lvlJc w:val="left"/>
      <w:pPr>
        <w:ind w:left="440" w:hanging="440"/>
      </w:pPr>
      <w:rPr>
        <w:rFonts w:hint="eastAsia" w:ascii="宋体" w:hAnsi="宋体" w:eastAsia="宋体"/>
      </w:rPr>
    </w:lvl>
    <w:lvl w:ilvl="1" w:tentative="0">
      <w:start w:val="1"/>
      <w:numFmt w:val="decimalEnclosedCircle"/>
      <w:lvlText w:val="%2"/>
      <w:lvlJc w:val="left"/>
      <w:pPr>
        <w:ind w:left="800" w:hanging="360"/>
      </w:pPr>
      <w:rPr>
        <w:rFonts w:hint="eastAsia" w:ascii="宋体" w:hAnsi="宋体" w:eastAsia="宋体"/>
      </w:rPr>
    </w:lvl>
    <w:lvl w:ilvl="2" w:tentative="0">
      <w:start w:val="1"/>
      <w:numFmt w:val="lowerRoman"/>
      <w:lvlText w:val="%3."/>
      <w:lvlJc w:val="right"/>
      <w:pPr>
        <w:ind w:left="1320" w:hanging="440"/>
      </w:pPr>
      <w:rPr>
        <w:rFonts w:hint="default" w:ascii="Times New Roman" w:hAnsi="Times New Roman" w:cs="Times New Roman"/>
      </w:rPr>
    </w:lvl>
    <w:lvl w:ilvl="3" w:tentative="0">
      <w:start w:val="1"/>
      <w:numFmt w:val="decimal"/>
      <w:lvlText w:val="%4."/>
      <w:lvlJc w:val="left"/>
      <w:pPr>
        <w:ind w:left="1760" w:hanging="440"/>
      </w:pPr>
      <w:rPr>
        <w:rFonts w:hint="default" w:ascii="Times New Roman" w:hAnsi="Times New Roman" w:cs="Times New Roman"/>
      </w:rPr>
    </w:lvl>
    <w:lvl w:ilvl="4" w:tentative="0">
      <w:start w:val="1"/>
      <w:numFmt w:val="lowerLetter"/>
      <w:lvlText w:val="%5)"/>
      <w:lvlJc w:val="left"/>
      <w:pPr>
        <w:ind w:left="2200" w:hanging="440"/>
      </w:pPr>
      <w:rPr>
        <w:rFonts w:hint="default" w:ascii="Times New Roman" w:hAnsi="Times New Roman" w:cs="Times New Roman"/>
      </w:rPr>
    </w:lvl>
    <w:lvl w:ilvl="5" w:tentative="0">
      <w:start w:val="1"/>
      <w:numFmt w:val="lowerRoman"/>
      <w:lvlText w:val="%6."/>
      <w:lvlJc w:val="right"/>
      <w:pPr>
        <w:ind w:left="2640" w:hanging="440"/>
      </w:pPr>
      <w:rPr>
        <w:rFonts w:hint="default" w:ascii="Times New Roman" w:hAnsi="Times New Roman" w:cs="Times New Roman"/>
      </w:rPr>
    </w:lvl>
    <w:lvl w:ilvl="6" w:tentative="0">
      <w:start w:val="1"/>
      <w:numFmt w:val="decimal"/>
      <w:lvlText w:val="%7."/>
      <w:lvlJc w:val="left"/>
      <w:pPr>
        <w:ind w:left="3080" w:hanging="440"/>
      </w:pPr>
      <w:rPr>
        <w:rFonts w:hint="default" w:ascii="Times New Roman" w:hAnsi="Times New Roman" w:cs="Times New Roman"/>
      </w:rPr>
    </w:lvl>
    <w:lvl w:ilvl="7" w:tentative="0">
      <w:start w:val="1"/>
      <w:numFmt w:val="lowerLetter"/>
      <w:lvlText w:val="%8)"/>
      <w:lvlJc w:val="left"/>
      <w:pPr>
        <w:ind w:left="3520" w:hanging="440"/>
      </w:pPr>
      <w:rPr>
        <w:rFonts w:hint="default" w:ascii="Times New Roman" w:hAnsi="Times New Roman" w:cs="Times New Roman"/>
      </w:rPr>
    </w:lvl>
    <w:lvl w:ilvl="8" w:tentative="0">
      <w:start w:val="1"/>
      <w:numFmt w:val="lowerRoman"/>
      <w:lvlText w:val="%9."/>
      <w:lvlJc w:val="right"/>
      <w:pPr>
        <w:ind w:left="3960" w:hanging="440"/>
      </w:pPr>
      <w:rPr>
        <w:rFonts w:hint="default" w:ascii="Times New Roman" w:hAnsi="Times New Roman" w:cs="Times New Roman"/>
      </w:rPr>
    </w:lvl>
  </w:abstractNum>
  <w:abstractNum w:abstractNumId="17">
    <w:nsid w:val="50F20902"/>
    <w:multiLevelType w:val="multilevel"/>
    <w:tmpl w:val="50F20902"/>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8">
    <w:nsid w:val="604A31FF"/>
    <w:multiLevelType w:val="multilevel"/>
    <w:tmpl w:val="604A31FF"/>
    <w:lvl w:ilvl="0" w:tentative="0">
      <w:start w:val="1"/>
      <w:numFmt w:val="bullet"/>
      <w:lvlText w:val=""/>
      <w:lvlJc w:val="left"/>
      <w:pPr>
        <w:ind w:left="920" w:hanging="440"/>
      </w:pPr>
      <w:rPr>
        <w:rFonts w:hint="default" w:ascii="Wingdings" w:hAnsi="Wingdings"/>
      </w:rPr>
    </w:lvl>
    <w:lvl w:ilvl="1" w:tentative="0">
      <w:start w:val="1"/>
      <w:numFmt w:val="bullet"/>
      <w:lvlText w:val=""/>
      <w:lvlJc w:val="left"/>
      <w:pPr>
        <w:ind w:left="1360" w:hanging="440"/>
      </w:pPr>
      <w:rPr>
        <w:rFonts w:hint="default" w:ascii="Wingdings" w:hAnsi="Wingdings"/>
      </w:rPr>
    </w:lvl>
    <w:lvl w:ilvl="2" w:tentative="0">
      <w:start w:val="1"/>
      <w:numFmt w:val="bullet"/>
      <w:lvlText w:val=""/>
      <w:lvlJc w:val="left"/>
      <w:pPr>
        <w:ind w:left="1800" w:hanging="440"/>
      </w:pPr>
      <w:rPr>
        <w:rFonts w:hint="default" w:ascii="Wingdings" w:hAnsi="Wingdings"/>
      </w:rPr>
    </w:lvl>
    <w:lvl w:ilvl="3" w:tentative="0">
      <w:start w:val="1"/>
      <w:numFmt w:val="bullet"/>
      <w:lvlText w:val=""/>
      <w:lvlJc w:val="left"/>
      <w:pPr>
        <w:ind w:left="2240" w:hanging="440"/>
      </w:pPr>
      <w:rPr>
        <w:rFonts w:hint="default" w:ascii="Wingdings" w:hAnsi="Wingdings"/>
      </w:rPr>
    </w:lvl>
    <w:lvl w:ilvl="4" w:tentative="0">
      <w:start w:val="1"/>
      <w:numFmt w:val="bullet"/>
      <w:lvlText w:val=""/>
      <w:lvlJc w:val="left"/>
      <w:pPr>
        <w:ind w:left="2680" w:hanging="440"/>
      </w:pPr>
      <w:rPr>
        <w:rFonts w:hint="default" w:ascii="Wingdings" w:hAnsi="Wingdings"/>
      </w:rPr>
    </w:lvl>
    <w:lvl w:ilvl="5" w:tentative="0">
      <w:start w:val="1"/>
      <w:numFmt w:val="bullet"/>
      <w:lvlText w:val=""/>
      <w:lvlJc w:val="left"/>
      <w:pPr>
        <w:ind w:left="3120" w:hanging="440"/>
      </w:pPr>
      <w:rPr>
        <w:rFonts w:hint="default" w:ascii="Wingdings" w:hAnsi="Wingdings"/>
      </w:rPr>
    </w:lvl>
    <w:lvl w:ilvl="6" w:tentative="0">
      <w:start w:val="1"/>
      <w:numFmt w:val="bullet"/>
      <w:lvlText w:val=""/>
      <w:lvlJc w:val="left"/>
      <w:pPr>
        <w:ind w:left="3560" w:hanging="440"/>
      </w:pPr>
      <w:rPr>
        <w:rFonts w:hint="default" w:ascii="Wingdings" w:hAnsi="Wingdings"/>
      </w:rPr>
    </w:lvl>
    <w:lvl w:ilvl="7" w:tentative="0">
      <w:start w:val="1"/>
      <w:numFmt w:val="bullet"/>
      <w:lvlText w:val=""/>
      <w:lvlJc w:val="left"/>
      <w:pPr>
        <w:ind w:left="4000" w:hanging="440"/>
      </w:pPr>
      <w:rPr>
        <w:rFonts w:hint="default" w:ascii="Wingdings" w:hAnsi="Wingdings"/>
      </w:rPr>
    </w:lvl>
    <w:lvl w:ilvl="8" w:tentative="0">
      <w:start w:val="1"/>
      <w:numFmt w:val="bullet"/>
      <w:lvlText w:val=""/>
      <w:lvlJc w:val="left"/>
      <w:pPr>
        <w:ind w:left="4440" w:hanging="440"/>
      </w:pPr>
      <w:rPr>
        <w:rFonts w:hint="default" w:ascii="Wingdings" w:hAnsi="Wingdings"/>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15"/>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2"/>
  </w:num>
  <w:num w:numId="15">
    <w:abstractNumId w:val="14"/>
  </w:num>
  <w:num w:numId="16">
    <w:abstractNumId w:val="17"/>
  </w:num>
  <w:num w:numId="17">
    <w:abstractNumId w:val="13"/>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UyYzBmNDJkMjU0ZjYwZTIwYTg2MjAxMTlkYzZiZTMifQ=="/>
    <w:docVar w:name="KSO_WPS_MARK_KEY" w:val="fba7f921-4881-4e6e-8f01-a102ce418d7f"/>
  </w:docVars>
  <w:rsids>
    <w:rsidRoot w:val="00840819"/>
    <w:rsid w:val="00002D48"/>
    <w:rsid w:val="00007009"/>
    <w:rsid w:val="0001085E"/>
    <w:rsid w:val="00015031"/>
    <w:rsid w:val="00023FDB"/>
    <w:rsid w:val="00031DA6"/>
    <w:rsid w:val="00036717"/>
    <w:rsid w:val="00036C54"/>
    <w:rsid w:val="0003734A"/>
    <w:rsid w:val="000411BB"/>
    <w:rsid w:val="00041E7B"/>
    <w:rsid w:val="00045F6A"/>
    <w:rsid w:val="0005095E"/>
    <w:rsid w:val="00050B15"/>
    <w:rsid w:val="00051991"/>
    <w:rsid w:val="000552B1"/>
    <w:rsid w:val="00057FF8"/>
    <w:rsid w:val="0006718D"/>
    <w:rsid w:val="00067D53"/>
    <w:rsid w:val="00073EEA"/>
    <w:rsid w:val="00075584"/>
    <w:rsid w:val="000767EC"/>
    <w:rsid w:val="00083E25"/>
    <w:rsid w:val="00084440"/>
    <w:rsid w:val="00086E38"/>
    <w:rsid w:val="00093D69"/>
    <w:rsid w:val="0009512A"/>
    <w:rsid w:val="0009671D"/>
    <w:rsid w:val="000A0D65"/>
    <w:rsid w:val="000A4353"/>
    <w:rsid w:val="000A5A04"/>
    <w:rsid w:val="000B0DB5"/>
    <w:rsid w:val="000B0E27"/>
    <w:rsid w:val="000B1248"/>
    <w:rsid w:val="000B31B0"/>
    <w:rsid w:val="000B5FF3"/>
    <w:rsid w:val="000C04B4"/>
    <w:rsid w:val="000C7E19"/>
    <w:rsid w:val="000D21DD"/>
    <w:rsid w:val="000D32AB"/>
    <w:rsid w:val="000D7165"/>
    <w:rsid w:val="000E187E"/>
    <w:rsid w:val="000E1EC9"/>
    <w:rsid w:val="000E5AB0"/>
    <w:rsid w:val="000F1A8C"/>
    <w:rsid w:val="000F29BB"/>
    <w:rsid w:val="000F6F51"/>
    <w:rsid w:val="00101580"/>
    <w:rsid w:val="00103EE6"/>
    <w:rsid w:val="00105CB9"/>
    <w:rsid w:val="00106E85"/>
    <w:rsid w:val="00114B32"/>
    <w:rsid w:val="00116216"/>
    <w:rsid w:val="00120D84"/>
    <w:rsid w:val="00120DA2"/>
    <w:rsid w:val="0012253A"/>
    <w:rsid w:val="001279C9"/>
    <w:rsid w:val="001303C7"/>
    <w:rsid w:val="001308FB"/>
    <w:rsid w:val="00134190"/>
    <w:rsid w:val="001371FE"/>
    <w:rsid w:val="00137CB8"/>
    <w:rsid w:val="001411A3"/>
    <w:rsid w:val="00141FE5"/>
    <w:rsid w:val="00143F89"/>
    <w:rsid w:val="00160B7B"/>
    <w:rsid w:val="0016397B"/>
    <w:rsid w:val="001641D8"/>
    <w:rsid w:val="00167539"/>
    <w:rsid w:val="001718FF"/>
    <w:rsid w:val="001727E5"/>
    <w:rsid w:val="00172EA7"/>
    <w:rsid w:val="001753E6"/>
    <w:rsid w:val="0018052B"/>
    <w:rsid w:val="00183234"/>
    <w:rsid w:val="00187971"/>
    <w:rsid w:val="00187DBA"/>
    <w:rsid w:val="00191F79"/>
    <w:rsid w:val="0019764E"/>
    <w:rsid w:val="00197D28"/>
    <w:rsid w:val="001A0BDD"/>
    <w:rsid w:val="001A69C8"/>
    <w:rsid w:val="001A6BDF"/>
    <w:rsid w:val="001B1590"/>
    <w:rsid w:val="001B68AE"/>
    <w:rsid w:val="001B7985"/>
    <w:rsid w:val="001C273F"/>
    <w:rsid w:val="001C34DC"/>
    <w:rsid w:val="001C489A"/>
    <w:rsid w:val="001D031E"/>
    <w:rsid w:val="001D470F"/>
    <w:rsid w:val="001E613D"/>
    <w:rsid w:val="001F4517"/>
    <w:rsid w:val="001F69A6"/>
    <w:rsid w:val="00203651"/>
    <w:rsid w:val="00204E55"/>
    <w:rsid w:val="002058F8"/>
    <w:rsid w:val="00210523"/>
    <w:rsid w:val="00210A81"/>
    <w:rsid w:val="00213B04"/>
    <w:rsid w:val="00217AD8"/>
    <w:rsid w:val="0022542E"/>
    <w:rsid w:val="00225D30"/>
    <w:rsid w:val="00226807"/>
    <w:rsid w:val="002352B1"/>
    <w:rsid w:val="00236A8D"/>
    <w:rsid w:val="00241C44"/>
    <w:rsid w:val="002452A1"/>
    <w:rsid w:val="002514BF"/>
    <w:rsid w:val="00251EBD"/>
    <w:rsid w:val="00253057"/>
    <w:rsid w:val="002537C4"/>
    <w:rsid w:val="00257500"/>
    <w:rsid w:val="00261457"/>
    <w:rsid w:val="00262295"/>
    <w:rsid w:val="00263B42"/>
    <w:rsid w:val="00265A93"/>
    <w:rsid w:val="00271428"/>
    <w:rsid w:val="0027214E"/>
    <w:rsid w:val="002738A3"/>
    <w:rsid w:val="00274DE5"/>
    <w:rsid w:val="00275F44"/>
    <w:rsid w:val="002760F9"/>
    <w:rsid w:val="00282B75"/>
    <w:rsid w:val="00283AEB"/>
    <w:rsid w:val="0029363A"/>
    <w:rsid w:val="00293F5A"/>
    <w:rsid w:val="002A2AAA"/>
    <w:rsid w:val="002A3D23"/>
    <w:rsid w:val="002A638A"/>
    <w:rsid w:val="002B0287"/>
    <w:rsid w:val="002B1CBC"/>
    <w:rsid w:val="002B786A"/>
    <w:rsid w:val="002C08E3"/>
    <w:rsid w:val="002C19BC"/>
    <w:rsid w:val="002D2C68"/>
    <w:rsid w:val="002E0A18"/>
    <w:rsid w:val="002E5B34"/>
    <w:rsid w:val="002E64FA"/>
    <w:rsid w:val="00300484"/>
    <w:rsid w:val="003009AB"/>
    <w:rsid w:val="0030277E"/>
    <w:rsid w:val="0030343B"/>
    <w:rsid w:val="00304083"/>
    <w:rsid w:val="00305133"/>
    <w:rsid w:val="003062E2"/>
    <w:rsid w:val="00306804"/>
    <w:rsid w:val="003100B1"/>
    <w:rsid w:val="00330091"/>
    <w:rsid w:val="00333BBE"/>
    <w:rsid w:val="0033457E"/>
    <w:rsid w:val="00335117"/>
    <w:rsid w:val="00336541"/>
    <w:rsid w:val="00336DBA"/>
    <w:rsid w:val="00340FDC"/>
    <w:rsid w:val="003521B9"/>
    <w:rsid w:val="00357B1F"/>
    <w:rsid w:val="00360886"/>
    <w:rsid w:val="00361D29"/>
    <w:rsid w:val="003660A1"/>
    <w:rsid w:val="00366214"/>
    <w:rsid w:val="00371783"/>
    <w:rsid w:val="003736A2"/>
    <w:rsid w:val="00373806"/>
    <w:rsid w:val="003851B8"/>
    <w:rsid w:val="00387F0C"/>
    <w:rsid w:val="00390708"/>
    <w:rsid w:val="00396022"/>
    <w:rsid w:val="003A3E6B"/>
    <w:rsid w:val="003A4CD6"/>
    <w:rsid w:val="003A6809"/>
    <w:rsid w:val="003A758F"/>
    <w:rsid w:val="003B4729"/>
    <w:rsid w:val="003B4E7F"/>
    <w:rsid w:val="003C1E95"/>
    <w:rsid w:val="003C46D2"/>
    <w:rsid w:val="003D112C"/>
    <w:rsid w:val="003D5824"/>
    <w:rsid w:val="003D66F3"/>
    <w:rsid w:val="003D7052"/>
    <w:rsid w:val="003D74BE"/>
    <w:rsid w:val="003E28F4"/>
    <w:rsid w:val="003E2C9C"/>
    <w:rsid w:val="003F6C2C"/>
    <w:rsid w:val="003F7042"/>
    <w:rsid w:val="004017A4"/>
    <w:rsid w:val="00404C1B"/>
    <w:rsid w:val="00412AA7"/>
    <w:rsid w:val="004171ED"/>
    <w:rsid w:val="00420D3B"/>
    <w:rsid w:val="00421849"/>
    <w:rsid w:val="00424435"/>
    <w:rsid w:val="00427D5E"/>
    <w:rsid w:val="00431D25"/>
    <w:rsid w:val="00434BA3"/>
    <w:rsid w:val="00444BE5"/>
    <w:rsid w:val="00445386"/>
    <w:rsid w:val="00447110"/>
    <w:rsid w:val="00454CB0"/>
    <w:rsid w:val="00456AE1"/>
    <w:rsid w:val="00457298"/>
    <w:rsid w:val="00461181"/>
    <w:rsid w:val="00464B03"/>
    <w:rsid w:val="00476DE6"/>
    <w:rsid w:val="0047771F"/>
    <w:rsid w:val="0048159D"/>
    <w:rsid w:val="004846BF"/>
    <w:rsid w:val="00485A76"/>
    <w:rsid w:val="00487FBD"/>
    <w:rsid w:val="004910FD"/>
    <w:rsid w:val="00495C86"/>
    <w:rsid w:val="0049796D"/>
    <w:rsid w:val="004A1150"/>
    <w:rsid w:val="004B4824"/>
    <w:rsid w:val="004B4D51"/>
    <w:rsid w:val="004B6078"/>
    <w:rsid w:val="004C1E5A"/>
    <w:rsid w:val="004C5B76"/>
    <w:rsid w:val="004C7C87"/>
    <w:rsid w:val="004D1764"/>
    <w:rsid w:val="004D19CD"/>
    <w:rsid w:val="004D7DFF"/>
    <w:rsid w:val="004E195F"/>
    <w:rsid w:val="004E1B60"/>
    <w:rsid w:val="004F0260"/>
    <w:rsid w:val="004F1DD4"/>
    <w:rsid w:val="004F2E85"/>
    <w:rsid w:val="004F5663"/>
    <w:rsid w:val="00500F3E"/>
    <w:rsid w:val="005011AC"/>
    <w:rsid w:val="00505B37"/>
    <w:rsid w:val="005063B6"/>
    <w:rsid w:val="00524CDE"/>
    <w:rsid w:val="0053066F"/>
    <w:rsid w:val="005306DB"/>
    <w:rsid w:val="0053607D"/>
    <w:rsid w:val="00540133"/>
    <w:rsid w:val="0054062A"/>
    <w:rsid w:val="00542F2D"/>
    <w:rsid w:val="00543286"/>
    <w:rsid w:val="0054346F"/>
    <w:rsid w:val="00553C3C"/>
    <w:rsid w:val="00554A97"/>
    <w:rsid w:val="00561607"/>
    <w:rsid w:val="00561EA6"/>
    <w:rsid w:val="00567DE3"/>
    <w:rsid w:val="005706DD"/>
    <w:rsid w:val="0057229A"/>
    <w:rsid w:val="005727F1"/>
    <w:rsid w:val="005753B1"/>
    <w:rsid w:val="00591FEF"/>
    <w:rsid w:val="005935A0"/>
    <w:rsid w:val="00593CEE"/>
    <w:rsid w:val="00594406"/>
    <w:rsid w:val="00594C03"/>
    <w:rsid w:val="00594C13"/>
    <w:rsid w:val="005B28B2"/>
    <w:rsid w:val="005B7CE0"/>
    <w:rsid w:val="005C11AE"/>
    <w:rsid w:val="005C4724"/>
    <w:rsid w:val="005C61DF"/>
    <w:rsid w:val="005C6CC4"/>
    <w:rsid w:val="005D4303"/>
    <w:rsid w:val="005D4410"/>
    <w:rsid w:val="005D6F97"/>
    <w:rsid w:val="005D74E3"/>
    <w:rsid w:val="005D7B97"/>
    <w:rsid w:val="005F565C"/>
    <w:rsid w:val="00600A6D"/>
    <w:rsid w:val="006056B5"/>
    <w:rsid w:val="00612A7D"/>
    <w:rsid w:val="00614372"/>
    <w:rsid w:val="006179B8"/>
    <w:rsid w:val="00621FC6"/>
    <w:rsid w:val="0062261B"/>
    <w:rsid w:val="006237FD"/>
    <w:rsid w:val="00626450"/>
    <w:rsid w:val="006376D7"/>
    <w:rsid w:val="00642972"/>
    <w:rsid w:val="00644B42"/>
    <w:rsid w:val="00646D12"/>
    <w:rsid w:val="00647741"/>
    <w:rsid w:val="006522E4"/>
    <w:rsid w:val="006529FE"/>
    <w:rsid w:val="00654794"/>
    <w:rsid w:val="00656640"/>
    <w:rsid w:val="00660DBD"/>
    <w:rsid w:val="00663E7F"/>
    <w:rsid w:val="00664309"/>
    <w:rsid w:val="00665769"/>
    <w:rsid w:val="0066737B"/>
    <w:rsid w:val="006726D9"/>
    <w:rsid w:val="006733D2"/>
    <w:rsid w:val="006757BC"/>
    <w:rsid w:val="00676CF0"/>
    <w:rsid w:val="00677476"/>
    <w:rsid w:val="00681C81"/>
    <w:rsid w:val="00683CBA"/>
    <w:rsid w:val="00685973"/>
    <w:rsid w:val="0068655C"/>
    <w:rsid w:val="00686D03"/>
    <w:rsid w:val="006900DA"/>
    <w:rsid w:val="006933E2"/>
    <w:rsid w:val="00694DB6"/>
    <w:rsid w:val="006963C0"/>
    <w:rsid w:val="00696716"/>
    <w:rsid w:val="006A085E"/>
    <w:rsid w:val="006A1E0E"/>
    <w:rsid w:val="006B0AC0"/>
    <w:rsid w:val="006B5A42"/>
    <w:rsid w:val="006B5B46"/>
    <w:rsid w:val="006C14B4"/>
    <w:rsid w:val="006C3526"/>
    <w:rsid w:val="006C4F08"/>
    <w:rsid w:val="006C5452"/>
    <w:rsid w:val="006D00F8"/>
    <w:rsid w:val="006D58F6"/>
    <w:rsid w:val="006D6FBE"/>
    <w:rsid w:val="006E05DF"/>
    <w:rsid w:val="006E2CA6"/>
    <w:rsid w:val="006E2E76"/>
    <w:rsid w:val="006E4B47"/>
    <w:rsid w:val="006E7F37"/>
    <w:rsid w:val="006F1E3B"/>
    <w:rsid w:val="006F26C4"/>
    <w:rsid w:val="006F4CD0"/>
    <w:rsid w:val="006F7E00"/>
    <w:rsid w:val="007059A4"/>
    <w:rsid w:val="0070721F"/>
    <w:rsid w:val="00712AA1"/>
    <w:rsid w:val="00712CAB"/>
    <w:rsid w:val="00714D82"/>
    <w:rsid w:val="007202BF"/>
    <w:rsid w:val="00720B31"/>
    <w:rsid w:val="007240C3"/>
    <w:rsid w:val="00724725"/>
    <w:rsid w:val="00726948"/>
    <w:rsid w:val="007271E0"/>
    <w:rsid w:val="00735E04"/>
    <w:rsid w:val="00741B28"/>
    <w:rsid w:val="0074297B"/>
    <w:rsid w:val="00743212"/>
    <w:rsid w:val="007458DB"/>
    <w:rsid w:val="007504FD"/>
    <w:rsid w:val="00751255"/>
    <w:rsid w:val="00751B84"/>
    <w:rsid w:val="00760C69"/>
    <w:rsid w:val="007616F3"/>
    <w:rsid w:val="007635A4"/>
    <w:rsid w:val="00764146"/>
    <w:rsid w:val="00765389"/>
    <w:rsid w:val="007713A9"/>
    <w:rsid w:val="0077246B"/>
    <w:rsid w:val="00773583"/>
    <w:rsid w:val="00774DB4"/>
    <w:rsid w:val="00775751"/>
    <w:rsid w:val="00782BF7"/>
    <w:rsid w:val="007853A5"/>
    <w:rsid w:val="00786A25"/>
    <w:rsid w:val="00787E51"/>
    <w:rsid w:val="00791462"/>
    <w:rsid w:val="007918A9"/>
    <w:rsid w:val="00793780"/>
    <w:rsid w:val="0079578C"/>
    <w:rsid w:val="007A03CE"/>
    <w:rsid w:val="007A0845"/>
    <w:rsid w:val="007A124B"/>
    <w:rsid w:val="007A69E1"/>
    <w:rsid w:val="007A7246"/>
    <w:rsid w:val="007B462B"/>
    <w:rsid w:val="007B61B9"/>
    <w:rsid w:val="007B6B4A"/>
    <w:rsid w:val="007C21FE"/>
    <w:rsid w:val="007C4602"/>
    <w:rsid w:val="007D0414"/>
    <w:rsid w:val="007D2232"/>
    <w:rsid w:val="007D3480"/>
    <w:rsid w:val="007E27C5"/>
    <w:rsid w:val="007E367A"/>
    <w:rsid w:val="007E5B98"/>
    <w:rsid w:val="007E7F65"/>
    <w:rsid w:val="007F0429"/>
    <w:rsid w:val="007F108D"/>
    <w:rsid w:val="007F3784"/>
    <w:rsid w:val="007F3A41"/>
    <w:rsid w:val="007F4681"/>
    <w:rsid w:val="00802F7C"/>
    <w:rsid w:val="00804CF0"/>
    <w:rsid w:val="0080634A"/>
    <w:rsid w:val="008157CA"/>
    <w:rsid w:val="008165B5"/>
    <w:rsid w:val="00816E23"/>
    <w:rsid w:val="00820162"/>
    <w:rsid w:val="00820527"/>
    <w:rsid w:val="00821613"/>
    <w:rsid w:val="008233AA"/>
    <w:rsid w:val="0082535C"/>
    <w:rsid w:val="008315DE"/>
    <w:rsid w:val="00833240"/>
    <w:rsid w:val="0083531D"/>
    <w:rsid w:val="008361BD"/>
    <w:rsid w:val="00840819"/>
    <w:rsid w:val="00840893"/>
    <w:rsid w:val="008426AE"/>
    <w:rsid w:val="0084299F"/>
    <w:rsid w:val="00844854"/>
    <w:rsid w:val="00847112"/>
    <w:rsid w:val="00850B48"/>
    <w:rsid w:val="008526DC"/>
    <w:rsid w:val="00853D5E"/>
    <w:rsid w:val="0085502C"/>
    <w:rsid w:val="00855323"/>
    <w:rsid w:val="00865023"/>
    <w:rsid w:val="0086696A"/>
    <w:rsid w:val="008679C8"/>
    <w:rsid w:val="0087039D"/>
    <w:rsid w:val="008748C8"/>
    <w:rsid w:val="00877FDF"/>
    <w:rsid w:val="00882AD1"/>
    <w:rsid w:val="00884922"/>
    <w:rsid w:val="00886FEA"/>
    <w:rsid w:val="0089347F"/>
    <w:rsid w:val="008970EB"/>
    <w:rsid w:val="008A0A30"/>
    <w:rsid w:val="008A270B"/>
    <w:rsid w:val="008A40E7"/>
    <w:rsid w:val="008A4E98"/>
    <w:rsid w:val="008A6B57"/>
    <w:rsid w:val="008B4380"/>
    <w:rsid w:val="008B43D9"/>
    <w:rsid w:val="008B6BBF"/>
    <w:rsid w:val="008C010B"/>
    <w:rsid w:val="008C2838"/>
    <w:rsid w:val="008C31D9"/>
    <w:rsid w:val="008C52A5"/>
    <w:rsid w:val="008C55A8"/>
    <w:rsid w:val="008C65D1"/>
    <w:rsid w:val="008C6935"/>
    <w:rsid w:val="008D467D"/>
    <w:rsid w:val="008D7188"/>
    <w:rsid w:val="008E456E"/>
    <w:rsid w:val="008F0C73"/>
    <w:rsid w:val="008F2DAD"/>
    <w:rsid w:val="008F7980"/>
    <w:rsid w:val="00902682"/>
    <w:rsid w:val="00906ACE"/>
    <w:rsid w:val="0090759A"/>
    <w:rsid w:val="00913BEA"/>
    <w:rsid w:val="00913CFA"/>
    <w:rsid w:val="009152B8"/>
    <w:rsid w:val="00917621"/>
    <w:rsid w:val="00923F58"/>
    <w:rsid w:val="009254E5"/>
    <w:rsid w:val="00936C65"/>
    <w:rsid w:val="00936E02"/>
    <w:rsid w:val="00940E60"/>
    <w:rsid w:val="009422D6"/>
    <w:rsid w:val="0094351B"/>
    <w:rsid w:val="00946446"/>
    <w:rsid w:val="00951D41"/>
    <w:rsid w:val="009530C7"/>
    <w:rsid w:val="00957C9F"/>
    <w:rsid w:val="009618EA"/>
    <w:rsid w:val="009633AC"/>
    <w:rsid w:val="00966F09"/>
    <w:rsid w:val="00970417"/>
    <w:rsid w:val="009711C5"/>
    <w:rsid w:val="009743EE"/>
    <w:rsid w:val="0097583E"/>
    <w:rsid w:val="00975BFD"/>
    <w:rsid w:val="00976FAF"/>
    <w:rsid w:val="009812D3"/>
    <w:rsid w:val="0098598D"/>
    <w:rsid w:val="009929D3"/>
    <w:rsid w:val="00993991"/>
    <w:rsid w:val="009939FD"/>
    <w:rsid w:val="00995925"/>
    <w:rsid w:val="00997A6C"/>
    <w:rsid w:val="009A0979"/>
    <w:rsid w:val="009A4D3F"/>
    <w:rsid w:val="009A616F"/>
    <w:rsid w:val="009A6846"/>
    <w:rsid w:val="009A6960"/>
    <w:rsid w:val="009B6EAA"/>
    <w:rsid w:val="009C02AC"/>
    <w:rsid w:val="009C1255"/>
    <w:rsid w:val="009C671B"/>
    <w:rsid w:val="009C6A27"/>
    <w:rsid w:val="009D148F"/>
    <w:rsid w:val="009E732C"/>
    <w:rsid w:val="009F260B"/>
    <w:rsid w:val="009F32CF"/>
    <w:rsid w:val="009F377B"/>
    <w:rsid w:val="009F4FCB"/>
    <w:rsid w:val="009F705E"/>
    <w:rsid w:val="009F7F32"/>
    <w:rsid w:val="00A01ACD"/>
    <w:rsid w:val="00A06422"/>
    <w:rsid w:val="00A06B49"/>
    <w:rsid w:val="00A10317"/>
    <w:rsid w:val="00A16187"/>
    <w:rsid w:val="00A1680B"/>
    <w:rsid w:val="00A1697D"/>
    <w:rsid w:val="00A16A96"/>
    <w:rsid w:val="00A20962"/>
    <w:rsid w:val="00A22E61"/>
    <w:rsid w:val="00A24308"/>
    <w:rsid w:val="00A247AB"/>
    <w:rsid w:val="00A24C6C"/>
    <w:rsid w:val="00A2516B"/>
    <w:rsid w:val="00A25D2E"/>
    <w:rsid w:val="00A30F53"/>
    <w:rsid w:val="00A31C46"/>
    <w:rsid w:val="00A33F7E"/>
    <w:rsid w:val="00A36E2E"/>
    <w:rsid w:val="00A37B02"/>
    <w:rsid w:val="00A40922"/>
    <w:rsid w:val="00A4160A"/>
    <w:rsid w:val="00A42622"/>
    <w:rsid w:val="00A42B62"/>
    <w:rsid w:val="00A449F8"/>
    <w:rsid w:val="00A50203"/>
    <w:rsid w:val="00A51324"/>
    <w:rsid w:val="00A55027"/>
    <w:rsid w:val="00A60A0E"/>
    <w:rsid w:val="00A74C08"/>
    <w:rsid w:val="00A77804"/>
    <w:rsid w:val="00A81D9D"/>
    <w:rsid w:val="00A8418D"/>
    <w:rsid w:val="00A85AA0"/>
    <w:rsid w:val="00A85B3A"/>
    <w:rsid w:val="00A915DB"/>
    <w:rsid w:val="00A92279"/>
    <w:rsid w:val="00A932AC"/>
    <w:rsid w:val="00A942BB"/>
    <w:rsid w:val="00A95A09"/>
    <w:rsid w:val="00A968B5"/>
    <w:rsid w:val="00A97D81"/>
    <w:rsid w:val="00AA0B19"/>
    <w:rsid w:val="00AA2E32"/>
    <w:rsid w:val="00AA4495"/>
    <w:rsid w:val="00AB01D5"/>
    <w:rsid w:val="00AB0E15"/>
    <w:rsid w:val="00AB0E31"/>
    <w:rsid w:val="00AB5239"/>
    <w:rsid w:val="00AB6F5D"/>
    <w:rsid w:val="00AC0C6E"/>
    <w:rsid w:val="00AD0495"/>
    <w:rsid w:val="00AD0CE4"/>
    <w:rsid w:val="00AD2C9F"/>
    <w:rsid w:val="00AE57CA"/>
    <w:rsid w:val="00AE768B"/>
    <w:rsid w:val="00AF1BA5"/>
    <w:rsid w:val="00AF31CD"/>
    <w:rsid w:val="00AF4A57"/>
    <w:rsid w:val="00B034A7"/>
    <w:rsid w:val="00B04A81"/>
    <w:rsid w:val="00B05B73"/>
    <w:rsid w:val="00B07391"/>
    <w:rsid w:val="00B11448"/>
    <w:rsid w:val="00B1486D"/>
    <w:rsid w:val="00B15D6F"/>
    <w:rsid w:val="00B205C9"/>
    <w:rsid w:val="00B220D5"/>
    <w:rsid w:val="00B27D5C"/>
    <w:rsid w:val="00B3535B"/>
    <w:rsid w:val="00B36150"/>
    <w:rsid w:val="00B370E2"/>
    <w:rsid w:val="00B400DC"/>
    <w:rsid w:val="00B44807"/>
    <w:rsid w:val="00B526C4"/>
    <w:rsid w:val="00B53821"/>
    <w:rsid w:val="00B56C2C"/>
    <w:rsid w:val="00B601D6"/>
    <w:rsid w:val="00B613F2"/>
    <w:rsid w:val="00B61410"/>
    <w:rsid w:val="00B67966"/>
    <w:rsid w:val="00B714BE"/>
    <w:rsid w:val="00B74ABE"/>
    <w:rsid w:val="00B9107D"/>
    <w:rsid w:val="00B946D9"/>
    <w:rsid w:val="00BA0785"/>
    <w:rsid w:val="00BB1A51"/>
    <w:rsid w:val="00BB4589"/>
    <w:rsid w:val="00BB5FDA"/>
    <w:rsid w:val="00BB673D"/>
    <w:rsid w:val="00BB7770"/>
    <w:rsid w:val="00BD1FE2"/>
    <w:rsid w:val="00BD34E2"/>
    <w:rsid w:val="00BE0B9F"/>
    <w:rsid w:val="00BE0D83"/>
    <w:rsid w:val="00BE10B2"/>
    <w:rsid w:val="00BE20F2"/>
    <w:rsid w:val="00BE6BFC"/>
    <w:rsid w:val="00BF1605"/>
    <w:rsid w:val="00BF5735"/>
    <w:rsid w:val="00BF59F2"/>
    <w:rsid w:val="00C01AF6"/>
    <w:rsid w:val="00C14A9B"/>
    <w:rsid w:val="00C16EDE"/>
    <w:rsid w:val="00C231B6"/>
    <w:rsid w:val="00C25B33"/>
    <w:rsid w:val="00C31E7F"/>
    <w:rsid w:val="00C33EA6"/>
    <w:rsid w:val="00C3441B"/>
    <w:rsid w:val="00C3616E"/>
    <w:rsid w:val="00C451CD"/>
    <w:rsid w:val="00C50799"/>
    <w:rsid w:val="00C53339"/>
    <w:rsid w:val="00C55B3B"/>
    <w:rsid w:val="00C56167"/>
    <w:rsid w:val="00C56672"/>
    <w:rsid w:val="00C56753"/>
    <w:rsid w:val="00C57964"/>
    <w:rsid w:val="00C63CAC"/>
    <w:rsid w:val="00C643DF"/>
    <w:rsid w:val="00C72752"/>
    <w:rsid w:val="00C7618D"/>
    <w:rsid w:val="00C7729B"/>
    <w:rsid w:val="00C832C2"/>
    <w:rsid w:val="00C84B11"/>
    <w:rsid w:val="00C855CE"/>
    <w:rsid w:val="00C9183D"/>
    <w:rsid w:val="00C91B2C"/>
    <w:rsid w:val="00C92F0F"/>
    <w:rsid w:val="00C94245"/>
    <w:rsid w:val="00CA0E33"/>
    <w:rsid w:val="00CA54A5"/>
    <w:rsid w:val="00CA6249"/>
    <w:rsid w:val="00CA6C94"/>
    <w:rsid w:val="00CB07FC"/>
    <w:rsid w:val="00CC11A3"/>
    <w:rsid w:val="00CC3A46"/>
    <w:rsid w:val="00CC56FE"/>
    <w:rsid w:val="00CD1BC5"/>
    <w:rsid w:val="00CD785A"/>
    <w:rsid w:val="00CE0EA2"/>
    <w:rsid w:val="00CE5C25"/>
    <w:rsid w:val="00CE7250"/>
    <w:rsid w:val="00CE7CCC"/>
    <w:rsid w:val="00CF2E81"/>
    <w:rsid w:val="00CF3D90"/>
    <w:rsid w:val="00CF3E52"/>
    <w:rsid w:val="00CF50A2"/>
    <w:rsid w:val="00CF60B4"/>
    <w:rsid w:val="00CF7FF8"/>
    <w:rsid w:val="00D01322"/>
    <w:rsid w:val="00D03223"/>
    <w:rsid w:val="00D10571"/>
    <w:rsid w:val="00D10856"/>
    <w:rsid w:val="00D11D27"/>
    <w:rsid w:val="00D160F3"/>
    <w:rsid w:val="00D17D5A"/>
    <w:rsid w:val="00D2475C"/>
    <w:rsid w:val="00D31F2A"/>
    <w:rsid w:val="00D34225"/>
    <w:rsid w:val="00D41C54"/>
    <w:rsid w:val="00D45357"/>
    <w:rsid w:val="00D46175"/>
    <w:rsid w:val="00D4744B"/>
    <w:rsid w:val="00D50DD7"/>
    <w:rsid w:val="00D51005"/>
    <w:rsid w:val="00D517D7"/>
    <w:rsid w:val="00D570F5"/>
    <w:rsid w:val="00D57A59"/>
    <w:rsid w:val="00D61397"/>
    <w:rsid w:val="00D616A9"/>
    <w:rsid w:val="00D65603"/>
    <w:rsid w:val="00D73D31"/>
    <w:rsid w:val="00D76278"/>
    <w:rsid w:val="00D77368"/>
    <w:rsid w:val="00D83C7C"/>
    <w:rsid w:val="00D85373"/>
    <w:rsid w:val="00D85CBD"/>
    <w:rsid w:val="00D87221"/>
    <w:rsid w:val="00D9395B"/>
    <w:rsid w:val="00D944EC"/>
    <w:rsid w:val="00D9740E"/>
    <w:rsid w:val="00DB179C"/>
    <w:rsid w:val="00DB5B7B"/>
    <w:rsid w:val="00DB7FDB"/>
    <w:rsid w:val="00DC1EF7"/>
    <w:rsid w:val="00DC290E"/>
    <w:rsid w:val="00DC3229"/>
    <w:rsid w:val="00DE0B69"/>
    <w:rsid w:val="00DE268C"/>
    <w:rsid w:val="00DE30FE"/>
    <w:rsid w:val="00DF23B3"/>
    <w:rsid w:val="00DF468F"/>
    <w:rsid w:val="00E04251"/>
    <w:rsid w:val="00E04DEE"/>
    <w:rsid w:val="00E07857"/>
    <w:rsid w:val="00E10636"/>
    <w:rsid w:val="00E13C13"/>
    <w:rsid w:val="00E14C6A"/>
    <w:rsid w:val="00E16CE5"/>
    <w:rsid w:val="00E239EE"/>
    <w:rsid w:val="00E261C4"/>
    <w:rsid w:val="00E2752D"/>
    <w:rsid w:val="00E41CEB"/>
    <w:rsid w:val="00E44929"/>
    <w:rsid w:val="00E45461"/>
    <w:rsid w:val="00E47070"/>
    <w:rsid w:val="00E57AC6"/>
    <w:rsid w:val="00E62738"/>
    <w:rsid w:val="00E6277A"/>
    <w:rsid w:val="00E66E8F"/>
    <w:rsid w:val="00E738BD"/>
    <w:rsid w:val="00E7421A"/>
    <w:rsid w:val="00E744A0"/>
    <w:rsid w:val="00E74DD4"/>
    <w:rsid w:val="00E77815"/>
    <w:rsid w:val="00E833D6"/>
    <w:rsid w:val="00E839F4"/>
    <w:rsid w:val="00E846BE"/>
    <w:rsid w:val="00E85EED"/>
    <w:rsid w:val="00E8619F"/>
    <w:rsid w:val="00E8744A"/>
    <w:rsid w:val="00E91A96"/>
    <w:rsid w:val="00E91CB7"/>
    <w:rsid w:val="00E932C6"/>
    <w:rsid w:val="00E93308"/>
    <w:rsid w:val="00E94B67"/>
    <w:rsid w:val="00E976B9"/>
    <w:rsid w:val="00E97BAE"/>
    <w:rsid w:val="00EA1593"/>
    <w:rsid w:val="00EB12B1"/>
    <w:rsid w:val="00EB45D1"/>
    <w:rsid w:val="00EB5E7F"/>
    <w:rsid w:val="00EC1259"/>
    <w:rsid w:val="00ED29A3"/>
    <w:rsid w:val="00ED2F1C"/>
    <w:rsid w:val="00ED4110"/>
    <w:rsid w:val="00ED5223"/>
    <w:rsid w:val="00ED6741"/>
    <w:rsid w:val="00ED6FC6"/>
    <w:rsid w:val="00EE1AFA"/>
    <w:rsid w:val="00EE1CFC"/>
    <w:rsid w:val="00EE35B0"/>
    <w:rsid w:val="00EE4F6E"/>
    <w:rsid w:val="00EF7405"/>
    <w:rsid w:val="00F01AB7"/>
    <w:rsid w:val="00F0387E"/>
    <w:rsid w:val="00F13DC3"/>
    <w:rsid w:val="00F16609"/>
    <w:rsid w:val="00F17AAE"/>
    <w:rsid w:val="00F22FED"/>
    <w:rsid w:val="00F35539"/>
    <w:rsid w:val="00F40E23"/>
    <w:rsid w:val="00F40E8A"/>
    <w:rsid w:val="00F516C2"/>
    <w:rsid w:val="00F57530"/>
    <w:rsid w:val="00F708C7"/>
    <w:rsid w:val="00F726F7"/>
    <w:rsid w:val="00F72ABA"/>
    <w:rsid w:val="00F7709C"/>
    <w:rsid w:val="00F77797"/>
    <w:rsid w:val="00F82825"/>
    <w:rsid w:val="00F837FC"/>
    <w:rsid w:val="00F85321"/>
    <w:rsid w:val="00F913E8"/>
    <w:rsid w:val="00F92459"/>
    <w:rsid w:val="00F944E0"/>
    <w:rsid w:val="00F971A8"/>
    <w:rsid w:val="00FA0072"/>
    <w:rsid w:val="00FA55DC"/>
    <w:rsid w:val="00FA7998"/>
    <w:rsid w:val="00FB287D"/>
    <w:rsid w:val="00FC1C5C"/>
    <w:rsid w:val="00FC2C65"/>
    <w:rsid w:val="00FD0550"/>
    <w:rsid w:val="00FD0D68"/>
    <w:rsid w:val="00FD160D"/>
    <w:rsid w:val="00FD25D8"/>
    <w:rsid w:val="00FD3FEE"/>
    <w:rsid w:val="00FD63C1"/>
    <w:rsid w:val="00FD64CB"/>
    <w:rsid w:val="00FE2586"/>
    <w:rsid w:val="00FE4179"/>
    <w:rsid w:val="00FE5E9A"/>
    <w:rsid w:val="00FE6D39"/>
    <w:rsid w:val="00FF44E6"/>
    <w:rsid w:val="00FF4EBC"/>
    <w:rsid w:val="00FF7B71"/>
    <w:rsid w:val="0577425B"/>
    <w:rsid w:val="10459FA9"/>
    <w:rsid w:val="12FF8420"/>
    <w:rsid w:val="17B69318"/>
    <w:rsid w:val="1AB5445D"/>
    <w:rsid w:val="1AF72150"/>
    <w:rsid w:val="1C7D92BE"/>
    <w:rsid w:val="1DE41019"/>
    <w:rsid w:val="1EBFACC6"/>
    <w:rsid w:val="1EF40972"/>
    <w:rsid w:val="1F3ACF94"/>
    <w:rsid w:val="1F7E9139"/>
    <w:rsid w:val="1FFF66C1"/>
    <w:rsid w:val="27FDCE0A"/>
    <w:rsid w:val="2BCD4229"/>
    <w:rsid w:val="2BFDB8B9"/>
    <w:rsid w:val="2BFE7DB5"/>
    <w:rsid w:val="2DFAC2F0"/>
    <w:rsid w:val="2FFA49F7"/>
    <w:rsid w:val="343447A0"/>
    <w:rsid w:val="36C76DEC"/>
    <w:rsid w:val="374F12D8"/>
    <w:rsid w:val="37CF892E"/>
    <w:rsid w:val="37FF572C"/>
    <w:rsid w:val="3BFF9A9B"/>
    <w:rsid w:val="3CFBB987"/>
    <w:rsid w:val="3D33FE4F"/>
    <w:rsid w:val="3DBDE07E"/>
    <w:rsid w:val="3DC9A612"/>
    <w:rsid w:val="3DF72E91"/>
    <w:rsid w:val="3E7FA4D3"/>
    <w:rsid w:val="3E9AF9DB"/>
    <w:rsid w:val="3FEE5426"/>
    <w:rsid w:val="43FEB810"/>
    <w:rsid w:val="469F3FB0"/>
    <w:rsid w:val="4A9A12C0"/>
    <w:rsid w:val="4B7C83D9"/>
    <w:rsid w:val="4BF7C8B1"/>
    <w:rsid w:val="547F7E2A"/>
    <w:rsid w:val="55FFC5F3"/>
    <w:rsid w:val="56E6B55A"/>
    <w:rsid w:val="575D81A0"/>
    <w:rsid w:val="59FB8F23"/>
    <w:rsid w:val="5AF056D7"/>
    <w:rsid w:val="5CBF3F8E"/>
    <w:rsid w:val="5DD73487"/>
    <w:rsid w:val="5DFFD3E9"/>
    <w:rsid w:val="62FECF13"/>
    <w:rsid w:val="633FD4AF"/>
    <w:rsid w:val="67F39689"/>
    <w:rsid w:val="688FB950"/>
    <w:rsid w:val="6AD762F5"/>
    <w:rsid w:val="6B9E1266"/>
    <w:rsid w:val="6DBE64A0"/>
    <w:rsid w:val="6E7EB30B"/>
    <w:rsid w:val="6F7FF68D"/>
    <w:rsid w:val="6FDB3324"/>
    <w:rsid w:val="6FEFD1FC"/>
    <w:rsid w:val="71FDB7AD"/>
    <w:rsid w:val="72FFA8F2"/>
    <w:rsid w:val="7433624C"/>
    <w:rsid w:val="74DB940D"/>
    <w:rsid w:val="757CCC40"/>
    <w:rsid w:val="75BE95A9"/>
    <w:rsid w:val="767765BD"/>
    <w:rsid w:val="76E5C14E"/>
    <w:rsid w:val="76FD591D"/>
    <w:rsid w:val="775D6C75"/>
    <w:rsid w:val="77FE6939"/>
    <w:rsid w:val="77FF3076"/>
    <w:rsid w:val="78AB5B16"/>
    <w:rsid w:val="7977EFDA"/>
    <w:rsid w:val="7A74C863"/>
    <w:rsid w:val="7B79C90B"/>
    <w:rsid w:val="7BD5934A"/>
    <w:rsid w:val="7BFB08C6"/>
    <w:rsid w:val="7C8F8ECC"/>
    <w:rsid w:val="7D3D13CF"/>
    <w:rsid w:val="7D7B5D0B"/>
    <w:rsid w:val="7DFB6D61"/>
    <w:rsid w:val="7E1D56C8"/>
    <w:rsid w:val="7E7C1235"/>
    <w:rsid w:val="7E9FDF64"/>
    <w:rsid w:val="7EE77D2A"/>
    <w:rsid w:val="7EFB29D8"/>
    <w:rsid w:val="7EFBCA66"/>
    <w:rsid w:val="7F6F711E"/>
    <w:rsid w:val="7F7B2028"/>
    <w:rsid w:val="7F83B566"/>
    <w:rsid w:val="7FB24D3B"/>
    <w:rsid w:val="7FBF5228"/>
    <w:rsid w:val="7FBF7136"/>
    <w:rsid w:val="7FD525A5"/>
    <w:rsid w:val="7FD7ECAC"/>
    <w:rsid w:val="7FDE734B"/>
    <w:rsid w:val="7FFD5778"/>
    <w:rsid w:val="85FD881A"/>
    <w:rsid w:val="97FF56BD"/>
    <w:rsid w:val="993D64A5"/>
    <w:rsid w:val="99FFD7C4"/>
    <w:rsid w:val="9FFB5722"/>
    <w:rsid w:val="AEFF31D9"/>
    <w:rsid w:val="AFEB732A"/>
    <w:rsid w:val="B5EF9C32"/>
    <w:rsid w:val="B7FF67DC"/>
    <w:rsid w:val="B84D3435"/>
    <w:rsid w:val="B997D0C7"/>
    <w:rsid w:val="B9F30658"/>
    <w:rsid w:val="BBEF3200"/>
    <w:rsid w:val="BBFBDBCF"/>
    <w:rsid w:val="BCBD2F54"/>
    <w:rsid w:val="BCE7C430"/>
    <w:rsid w:val="BDBE8CAA"/>
    <w:rsid w:val="BDFB61B3"/>
    <w:rsid w:val="BF9D7142"/>
    <w:rsid w:val="BFDDC5EE"/>
    <w:rsid w:val="BFFEC482"/>
    <w:rsid w:val="CFD73158"/>
    <w:rsid w:val="CFEF7136"/>
    <w:rsid w:val="CFFB8BB3"/>
    <w:rsid w:val="CFFF64F4"/>
    <w:rsid w:val="D5F75734"/>
    <w:rsid w:val="D72DF9EA"/>
    <w:rsid w:val="D7FF062D"/>
    <w:rsid w:val="D9CEC67A"/>
    <w:rsid w:val="DB4F4369"/>
    <w:rsid w:val="DBFF2560"/>
    <w:rsid w:val="DDFE9E5B"/>
    <w:rsid w:val="DEEF62AE"/>
    <w:rsid w:val="DFF21B18"/>
    <w:rsid w:val="E075561C"/>
    <w:rsid w:val="E7AC6E7B"/>
    <w:rsid w:val="E7BB12F6"/>
    <w:rsid w:val="E7D32A20"/>
    <w:rsid w:val="E97FEDFA"/>
    <w:rsid w:val="E9F7052C"/>
    <w:rsid w:val="EAB6F3C5"/>
    <w:rsid w:val="EB666F7E"/>
    <w:rsid w:val="EBEB5C66"/>
    <w:rsid w:val="EBF58C96"/>
    <w:rsid w:val="EDFE51E9"/>
    <w:rsid w:val="EE5FCE69"/>
    <w:rsid w:val="EEEDBBF6"/>
    <w:rsid w:val="EF5AD2F0"/>
    <w:rsid w:val="EFB133D8"/>
    <w:rsid w:val="EFFBDF63"/>
    <w:rsid w:val="F1539953"/>
    <w:rsid w:val="F1CA5C2C"/>
    <w:rsid w:val="F1F721F2"/>
    <w:rsid w:val="F3EF6D8F"/>
    <w:rsid w:val="F5FF3EEF"/>
    <w:rsid w:val="F6F7E233"/>
    <w:rsid w:val="F6FF9BAD"/>
    <w:rsid w:val="F779A256"/>
    <w:rsid w:val="F77F1801"/>
    <w:rsid w:val="F7AFF3DF"/>
    <w:rsid w:val="F7BFC6BE"/>
    <w:rsid w:val="F7F86854"/>
    <w:rsid w:val="F7FDE733"/>
    <w:rsid w:val="F999D9A7"/>
    <w:rsid w:val="FBCF698A"/>
    <w:rsid w:val="FBF7E7A0"/>
    <w:rsid w:val="FCFE746E"/>
    <w:rsid w:val="FDFAD967"/>
    <w:rsid w:val="FE6F2497"/>
    <w:rsid w:val="FEB6FF56"/>
    <w:rsid w:val="FF8FDC70"/>
    <w:rsid w:val="FF9F3158"/>
    <w:rsid w:val="FFDF6347"/>
    <w:rsid w:val="FFE3DEE5"/>
    <w:rsid w:val="FFEF5FBB"/>
    <w:rsid w:val="FFF5B701"/>
    <w:rsid w:val="FFF98CB0"/>
    <w:rsid w:val="FFFE224E"/>
    <w:rsid w:val="FFFE8FF9"/>
    <w:rsid w:val="FFFF8ED7"/>
    <w:rsid w:val="FFFFA2C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35" w:semiHidden="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99" w:semiHidden="0" w:name="Table Grid"/>
    <w:lsdException w:uiPriority="0" w:name="Table Theme"/>
    <w:lsdException w:unhideWhenUsed="0" w:uiPriority="99" w:name="Placeholder Text"/>
    <w:lsdException w:uiPriority="99"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iPriority="99" w:name="Quote"/>
    <w:lsdException w:uiPriority="99"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link w:val="97"/>
    <w:qFormat/>
    <w:uiPriority w:val="0"/>
    <w:pPr>
      <w:keepNext/>
      <w:keepLines/>
      <w:spacing w:before="340" w:after="330" w:line="578" w:lineRule="auto"/>
      <w:outlineLvl w:val="0"/>
    </w:pPr>
    <w:rPr>
      <w:b/>
      <w:bCs/>
      <w:kern w:val="44"/>
      <w:sz w:val="44"/>
      <w:szCs w:val="44"/>
      <w:lang w:val="zh-CN"/>
    </w:rPr>
  </w:style>
  <w:style w:type="paragraph" w:styleId="4">
    <w:name w:val="heading 2"/>
    <w:basedOn w:val="1"/>
    <w:next w:val="1"/>
    <w:link w:val="111"/>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5">
    <w:name w:val="heading 3"/>
    <w:basedOn w:val="1"/>
    <w:next w:val="1"/>
    <w:link w:val="112"/>
    <w:semiHidden/>
    <w:unhideWhenUsed/>
    <w:qFormat/>
    <w:uiPriority w:val="0"/>
    <w:pPr>
      <w:keepNext/>
      <w:keepLines/>
      <w:spacing w:before="260" w:after="260" w:line="416" w:lineRule="auto"/>
      <w:outlineLvl w:val="2"/>
    </w:pPr>
    <w:rPr>
      <w:b/>
      <w:bCs/>
      <w:sz w:val="32"/>
      <w:szCs w:val="32"/>
    </w:rPr>
  </w:style>
  <w:style w:type="paragraph" w:styleId="6">
    <w:name w:val="heading 4"/>
    <w:basedOn w:val="1"/>
    <w:next w:val="1"/>
    <w:link w:val="113"/>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114"/>
    <w:semiHidden/>
    <w:unhideWhenUsed/>
    <w:qFormat/>
    <w:uiPriority w:val="0"/>
    <w:pPr>
      <w:keepNext/>
      <w:keepLines/>
      <w:spacing w:before="280" w:after="290" w:line="376" w:lineRule="auto"/>
      <w:outlineLvl w:val="4"/>
    </w:pPr>
    <w:rPr>
      <w:b/>
      <w:bCs/>
      <w:sz w:val="28"/>
      <w:szCs w:val="28"/>
    </w:rPr>
  </w:style>
  <w:style w:type="paragraph" w:styleId="8">
    <w:name w:val="heading 6"/>
    <w:basedOn w:val="1"/>
    <w:next w:val="1"/>
    <w:link w:val="115"/>
    <w:semiHidden/>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116"/>
    <w:semiHidden/>
    <w:unhideWhenUsed/>
    <w:qFormat/>
    <w:uiPriority w:val="0"/>
    <w:pPr>
      <w:keepNext/>
      <w:keepLines/>
      <w:spacing w:before="240" w:after="64" w:line="320" w:lineRule="auto"/>
      <w:outlineLvl w:val="6"/>
    </w:pPr>
    <w:rPr>
      <w:b/>
      <w:bCs/>
      <w:sz w:val="24"/>
    </w:rPr>
  </w:style>
  <w:style w:type="paragraph" w:styleId="10">
    <w:name w:val="heading 8"/>
    <w:basedOn w:val="1"/>
    <w:next w:val="1"/>
    <w:link w:val="117"/>
    <w:semiHidden/>
    <w:unhideWhenUsed/>
    <w:qFormat/>
    <w:uiPriority w:val="0"/>
    <w:pPr>
      <w:keepNext/>
      <w:keepLines/>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1"/>
    <w:link w:val="118"/>
    <w:semiHidden/>
    <w:unhideWhenUsed/>
    <w:qFormat/>
    <w:uiPriority w:val="0"/>
    <w:pPr>
      <w:keepNext/>
      <w:keepLines/>
      <w:spacing w:before="240" w:after="64" w:line="320" w:lineRule="auto"/>
      <w:outlineLvl w:val="8"/>
    </w:pPr>
    <w:rPr>
      <w:rFonts w:asciiTheme="majorHAnsi" w:hAnsiTheme="majorHAnsi" w:eastAsiaTheme="majorEastAsia" w:cstheme="majorBidi"/>
      <w:szCs w:val="21"/>
    </w:rPr>
  </w:style>
  <w:style w:type="character" w:default="1" w:styleId="91">
    <w:name w:val="Default Paragraph Font"/>
    <w:semiHidden/>
    <w:unhideWhenUsed/>
    <w:uiPriority w:val="1"/>
  </w:style>
  <w:style w:type="table" w:default="1" w:styleId="88">
    <w:name w:val="Normal Table"/>
    <w:semiHidden/>
    <w:unhideWhenUsed/>
    <w:uiPriority w:val="99"/>
    <w:tblPr>
      <w:tblCellMar>
        <w:top w:w="0" w:type="dxa"/>
        <w:left w:w="108" w:type="dxa"/>
        <w:bottom w:w="0" w:type="dxa"/>
        <w:right w:w="108" w:type="dxa"/>
      </w:tblCellMar>
    </w:tblPr>
  </w:style>
  <w:style w:type="paragraph" w:styleId="2">
    <w:name w:val="macro"/>
    <w:link w:val="123"/>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kern w:val="2"/>
      <w:sz w:val="24"/>
      <w:szCs w:val="24"/>
      <w:lang w:val="en-US" w:eastAsia="zh-CN" w:bidi="ar-SA"/>
    </w:rPr>
  </w:style>
  <w:style w:type="paragraph" w:styleId="12">
    <w:name w:val="List 3"/>
    <w:basedOn w:val="1"/>
    <w:uiPriority w:val="0"/>
    <w:pPr>
      <w:ind w:left="100" w:leftChars="400" w:hanging="200" w:hangingChars="200"/>
      <w:contextualSpacing/>
    </w:pPr>
  </w:style>
  <w:style w:type="paragraph" w:styleId="13">
    <w:name w:val="toc 7"/>
    <w:basedOn w:val="1"/>
    <w:next w:val="1"/>
    <w:uiPriority w:val="0"/>
    <w:pPr>
      <w:ind w:left="2520" w:leftChars="1200"/>
    </w:pPr>
  </w:style>
  <w:style w:type="paragraph" w:styleId="14">
    <w:name w:val="List Number 2"/>
    <w:basedOn w:val="1"/>
    <w:uiPriority w:val="0"/>
    <w:pPr>
      <w:numPr>
        <w:ilvl w:val="0"/>
        <w:numId w:val="1"/>
      </w:numPr>
      <w:contextualSpacing/>
    </w:pPr>
  </w:style>
  <w:style w:type="paragraph" w:styleId="15">
    <w:name w:val="table of authorities"/>
    <w:basedOn w:val="1"/>
    <w:next w:val="1"/>
    <w:uiPriority w:val="0"/>
    <w:pPr>
      <w:ind w:left="420" w:leftChars="200"/>
    </w:pPr>
  </w:style>
  <w:style w:type="paragraph" w:styleId="16">
    <w:name w:val="Note Heading"/>
    <w:basedOn w:val="1"/>
    <w:next w:val="1"/>
    <w:link w:val="147"/>
    <w:uiPriority w:val="0"/>
    <w:pPr>
      <w:jc w:val="center"/>
    </w:pPr>
  </w:style>
  <w:style w:type="paragraph" w:styleId="17">
    <w:name w:val="List Bullet 4"/>
    <w:basedOn w:val="1"/>
    <w:uiPriority w:val="0"/>
    <w:pPr>
      <w:numPr>
        <w:ilvl w:val="0"/>
        <w:numId w:val="2"/>
      </w:numPr>
      <w:contextualSpacing/>
    </w:pPr>
  </w:style>
  <w:style w:type="paragraph" w:styleId="18">
    <w:name w:val="index 8"/>
    <w:basedOn w:val="1"/>
    <w:next w:val="1"/>
    <w:uiPriority w:val="0"/>
    <w:pPr>
      <w:ind w:left="1400" w:leftChars="1400"/>
    </w:pPr>
  </w:style>
  <w:style w:type="paragraph" w:styleId="19">
    <w:name w:val="E-mail Signature"/>
    <w:basedOn w:val="1"/>
    <w:link w:val="121"/>
    <w:uiPriority w:val="0"/>
  </w:style>
  <w:style w:type="paragraph" w:styleId="20">
    <w:name w:val="List Number"/>
    <w:basedOn w:val="1"/>
    <w:uiPriority w:val="0"/>
    <w:pPr>
      <w:numPr>
        <w:ilvl w:val="0"/>
        <w:numId w:val="3"/>
      </w:numPr>
      <w:contextualSpacing/>
    </w:pPr>
  </w:style>
  <w:style w:type="paragraph" w:styleId="21">
    <w:name w:val="Normal Indent"/>
    <w:basedOn w:val="1"/>
    <w:uiPriority w:val="0"/>
    <w:pPr>
      <w:ind w:firstLine="420" w:firstLineChars="200"/>
    </w:pPr>
  </w:style>
  <w:style w:type="paragraph" w:styleId="22">
    <w:name w:val="caption"/>
    <w:basedOn w:val="1"/>
    <w:next w:val="1"/>
    <w:qFormat/>
    <w:uiPriority w:val="35"/>
    <w:pPr>
      <w:spacing w:line="360" w:lineRule="auto"/>
      <w:ind w:firstLine="422" w:firstLineChars="200"/>
      <w:jc w:val="center"/>
    </w:pPr>
    <w:rPr>
      <w:b/>
      <w:szCs w:val="20"/>
    </w:rPr>
  </w:style>
  <w:style w:type="paragraph" w:styleId="23">
    <w:name w:val="index 5"/>
    <w:basedOn w:val="1"/>
    <w:next w:val="1"/>
    <w:uiPriority w:val="0"/>
    <w:pPr>
      <w:ind w:left="800" w:leftChars="800"/>
    </w:pPr>
  </w:style>
  <w:style w:type="paragraph" w:styleId="24">
    <w:name w:val="List Bullet"/>
    <w:basedOn w:val="1"/>
    <w:uiPriority w:val="0"/>
    <w:pPr>
      <w:numPr>
        <w:ilvl w:val="0"/>
        <w:numId w:val="4"/>
      </w:numPr>
      <w:contextualSpacing/>
    </w:pPr>
  </w:style>
  <w:style w:type="paragraph" w:styleId="25">
    <w:name w:val="envelope address"/>
    <w:basedOn w:val="1"/>
    <w:uiPriority w:val="0"/>
    <w:pPr>
      <w:framePr w:w="7920" w:h="1980" w:hRule="exact" w:hSpace="180" w:wrap="auto" w:vAnchor="margin" w:hAnchor="page" w:xAlign="center" w:yAlign="bottom"/>
      <w:snapToGrid w:val="0"/>
      <w:ind w:left="100" w:leftChars="1400"/>
    </w:pPr>
    <w:rPr>
      <w:rFonts w:asciiTheme="majorHAnsi" w:hAnsiTheme="majorHAnsi" w:eastAsiaTheme="majorEastAsia" w:cstheme="majorBidi"/>
      <w:sz w:val="24"/>
    </w:rPr>
  </w:style>
  <w:style w:type="paragraph" w:styleId="26">
    <w:name w:val="Document Map"/>
    <w:basedOn w:val="1"/>
    <w:link w:val="134"/>
    <w:uiPriority w:val="0"/>
    <w:rPr>
      <w:rFonts w:ascii="Microsoft YaHei UI" w:eastAsia="Microsoft YaHei UI"/>
      <w:sz w:val="18"/>
      <w:szCs w:val="18"/>
    </w:rPr>
  </w:style>
  <w:style w:type="paragraph" w:styleId="27">
    <w:name w:val="toa heading"/>
    <w:basedOn w:val="1"/>
    <w:next w:val="1"/>
    <w:uiPriority w:val="0"/>
    <w:pPr>
      <w:spacing w:before="120"/>
    </w:pPr>
    <w:rPr>
      <w:rFonts w:asciiTheme="majorHAnsi" w:hAnsiTheme="majorHAnsi" w:eastAsiaTheme="majorEastAsia" w:cstheme="majorBidi"/>
      <w:sz w:val="24"/>
    </w:rPr>
  </w:style>
  <w:style w:type="paragraph" w:styleId="28">
    <w:name w:val="annotation text"/>
    <w:basedOn w:val="1"/>
    <w:link w:val="128"/>
    <w:uiPriority w:val="0"/>
    <w:pPr>
      <w:jc w:val="left"/>
    </w:pPr>
  </w:style>
  <w:style w:type="paragraph" w:styleId="29">
    <w:name w:val="index 6"/>
    <w:basedOn w:val="1"/>
    <w:next w:val="1"/>
    <w:uiPriority w:val="0"/>
    <w:pPr>
      <w:ind w:left="1000" w:leftChars="1000"/>
    </w:pPr>
  </w:style>
  <w:style w:type="paragraph" w:styleId="30">
    <w:name w:val="Salutation"/>
    <w:basedOn w:val="1"/>
    <w:next w:val="1"/>
    <w:link w:val="119"/>
    <w:uiPriority w:val="0"/>
  </w:style>
  <w:style w:type="paragraph" w:styleId="31">
    <w:name w:val="Body Text 3"/>
    <w:basedOn w:val="1"/>
    <w:link w:val="141"/>
    <w:uiPriority w:val="0"/>
    <w:pPr>
      <w:spacing w:after="120"/>
    </w:pPr>
    <w:rPr>
      <w:sz w:val="16"/>
      <w:szCs w:val="16"/>
    </w:rPr>
  </w:style>
  <w:style w:type="paragraph" w:styleId="32">
    <w:name w:val="Closing"/>
    <w:basedOn w:val="1"/>
    <w:link w:val="124"/>
    <w:uiPriority w:val="0"/>
    <w:pPr>
      <w:ind w:left="100" w:leftChars="2100"/>
    </w:pPr>
  </w:style>
  <w:style w:type="paragraph" w:styleId="33">
    <w:name w:val="List Bullet 3"/>
    <w:basedOn w:val="1"/>
    <w:uiPriority w:val="0"/>
    <w:pPr>
      <w:numPr>
        <w:ilvl w:val="0"/>
        <w:numId w:val="5"/>
      </w:numPr>
      <w:contextualSpacing/>
    </w:pPr>
  </w:style>
  <w:style w:type="paragraph" w:styleId="34">
    <w:name w:val="Body Text"/>
    <w:basedOn w:val="1"/>
    <w:link w:val="139"/>
    <w:uiPriority w:val="0"/>
    <w:pPr>
      <w:spacing w:after="120"/>
    </w:pPr>
  </w:style>
  <w:style w:type="paragraph" w:styleId="35">
    <w:name w:val="Body Text Indent"/>
    <w:basedOn w:val="1"/>
    <w:link w:val="143"/>
    <w:uiPriority w:val="0"/>
    <w:pPr>
      <w:spacing w:after="120"/>
      <w:ind w:left="420" w:leftChars="200"/>
    </w:pPr>
  </w:style>
  <w:style w:type="paragraph" w:styleId="36">
    <w:name w:val="List Number 3"/>
    <w:basedOn w:val="1"/>
    <w:uiPriority w:val="0"/>
    <w:pPr>
      <w:numPr>
        <w:ilvl w:val="0"/>
        <w:numId w:val="6"/>
      </w:numPr>
      <w:contextualSpacing/>
    </w:pPr>
  </w:style>
  <w:style w:type="paragraph" w:styleId="37">
    <w:name w:val="List 2"/>
    <w:basedOn w:val="1"/>
    <w:uiPriority w:val="0"/>
    <w:pPr>
      <w:ind w:left="100" w:leftChars="200" w:hanging="200" w:hangingChars="200"/>
      <w:contextualSpacing/>
    </w:pPr>
  </w:style>
  <w:style w:type="paragraph" w:styleId="38">
    <w:name w:val="List Continue"/>
    <w:basedOn w:val="1"/>
    <w:uiPriority w:val="0"/>
    <w:pPr>
      <w:spacing w:after="120"/>
      <w:ind w:left="420" w:leftChars="200"/>
      <w:contextualSpacing/>
    </w:pPr>
  </w:style>
  <w:style w:type="paragraph" w:styleId="39">
    <w:name w:val="Block Text"/>
    <w:basedOn w:val="1"/>
    <w:uiPriority w:val="0"/>
    <w:pPr>
      <w:spacing w:after="120"/>
      <w:ind w:left="1440" w:leftChars="700" w:right="1440" w:rightChars="700"/>
    </w:pPr>
  </w:style>
  <w:style w:type="paragraph" w:styleId="40">
    <w:name w:val="List Bullet 2"/>
    <w:basedOn w:val="1"/>
    <w:uiPriority w:val="0"/>
    <w:pPr>
      <w:numPr>
        <w:ilvl w:val="0"/>
        <w:numId w:val="7"/>
      </w:numPr>
      <w:contextualSpacing/>
    </w:pPr>
  </w:style>
  <w:style w:type="paragraph" w:styleId="41">
    <w:name w:val="HTML Address"/>
    <w:basedOn w:val="1"/>
    <w:link w:val="107"/>
    <w:uiPriority w:val="0"/>
    <w:rPr>
      <w:i/>
      <w:iCs/>
    </w:rPr>
  </w:style>
  <w:style w:type="paragraph" w:styleId="42">
    <w:name w:val="index 4"/>
    <w:basedOn w:val="1"/>
    <w:next w:val="1"/>
    <w:uiPriority w:val="0"/>
    <w:pPr>
      <w:ind w:left="600" w:leftChars="600"/>
    </w:pPr>
  </w:style>
  <w:style w:type="paragraph" w:styleId="43">
    <w:name w:val="toc 5"/>
    <w:basedOn w:val="1"/>
    <w:next w:val="1"/>
    <w:uiPriority w:val="0"/>
    <w:pPr>
      <w:ind w:left="1680" w:leftChars="800"/>
    </w:pPr>
  </w:style>
  <w:style w:type="paragraph" w:styleId="44">
    <w:name w:val="toc 3"/>
    <w:basedOn w:val="1"/>
    <w:next w:val="1"/>
    <w:uiPriority w:val="39"/>
    <w:pPr>
      <w:ind w:left="840" w:leftChars="400"/>
    </w:pPr>
  </w:style>
  <w:style w:type="paragraph" w:styleId="45">
    <w:name w:val="Plain Text"/>
    <w:basedOn w:val="1"/>
    <w:link w:val="120"/>
    <w:uiPriority w:val="0"/>
    <w:rPr>
      <w:rFonts w:hAnsi="Courier New" w:cs="Courier New" w:asciiTheme="minorEastAsia" w:eastAsiaTheme="minorEastAsia"/>
    </w:rPr>
  </w:style>
  <w:style w:type="paragraph" w:styleId="46">
    <w:name w:val="List Bullet 5"/>
    <w:basedOn w:val="1"/>
    <w:uiPriority w:val="0"/>
    <w:pPr>
      <w:numPr>
        <w:ilvl w:val="0"/>
        <w:numId w:val="8"/>
      </w:numPr>
      <w:contextualSpacing/>
    </w:pPr>
  </w:style>
  <w:style w:type="paragraph" w:styleId="47">
    <w:name w:val="List Number 4"/>
    <w:basedOn w:val="1"/>
    <w:uiPriority w:val="0"/>
    <w:pPr>
      <w:numPr>
        <w:ilvl w:val="0"/>
        <w:numId w:val="9"/>
      </w:numPr>
      <w:contextualSpacing/>
    </w:pPr>
  </w:style>
  <w:style w:type="paragraph" w:styleId="48">
    <w:name w:val="toc 8"/>
    <w:basedOn w:val="1"/>
    <w:next w:val="1"/>
    <w:uiPriority w:val="0"/>
    <w:pPr>
      <w:ind w:left="2940" w:leftChars="1400"/>
    </w:pPr>
  </w:style>
  <w:style w:type="paragraph" w:styleId="49">
    <w:name w:val="index 3"/>
    <w:basedOn w:val="1"/>
    <w:next w:val="1"/>
    <w:uiPriority w:val="0"/>
    <w:pPr>
      <w:ind w:left="400" w:leftChars="400"/>
    </w:pPr>
  </w:style>
  <w:style w:type="paragraph" w:styleId="50">
    <w:name w:val="Date"/>
    <w:basedOn w:val="1"/>
    <w:next w:val="1"/>
    <w:link w:val="131"/>
    <w:uiPriority w:val="0"/>
    <w:pPr>
      <w:ind w:left="100" w:leftChars="2500"/>
    </w:pPr>
  </w:style>
  <w:style w:type="paragraph" w:styleId="51">
    <w:name w:val="Body Text Indent 2"/>
    <w:basedOn w:val="1"/>
    <w:link w:val="145"/>
    <w:uiPriority w:val="0"/>
    <w:pPr>
      <w:spacing w:after="120" w:line="480" w:lineRule="auto"/>
      <w:ind w:left="420" w:leftChars="200"/>
    </w:pPr>
  </w:style>
  <w:style w:type="paragraph" w:styleId="52">
    <w:name w:val="endnote text"/>
    <w:basedOn w:val="1"/>
    <w:link w:val="133"/>
    <w:uiPriority w:val="0"/>
    <w:pPr>
      <w:snapToGrid w:val="0"/>
      <w:jc w:val="left"/>
    </w:pPr>
  </w:style>
  <w:style w:type="paragraph" w:styleId="53">
    <w:name w:val="List Continue 5"/>
    <w:basedOn w:val="1"/>
    <w:uiPriority w:val="0"/>
    <w:pPr>
      <w:spacing w:after="120"/>
      <w:ind w:left="2100" w:leftChars="1000"/>
      <w:contextualSpacing/>
    </w:pPr>
  </w:style>
  <w:style w:type="paragraph" w:styleId="54">
    <w:name w:val="Balloon Text"/>
    <w:basedOn w:val="1"/>
    <w:link w:val="127"/>
    <w:uiPriority w:val="0"/>
    <w:rPr>
      <w:sz w:val="18"/>
      <w:szCs w:val="18"/>
    </w:rPr>
  </w:style>
  <w:style w:type="paragraph" w:styleId="55">
    <w:name w:val="footer"/>
    <w:basedOn w:val="1"/>
    <w:link w:val="96"/>
    <w:qFormat/>
    <w:uiPriority w:val="0"/>
    <w:pPr>
      <w:tabs>
        <w:tab w:val="center" w:pos="4153"/>
        <w:tab w:val="right" w:pos="8306"/>
      </w:tabs>
      <w:snapToGrid w:val="0"/>
      <w:jc w:val="left"/>
    </w:pPr>
    <w:rPr>
      <w:sz w:val="18"/>
      <w:szCs w:val="18"/>
      <w:lang w:val="zh-CN"/>
    </w:rPr>
  </w:style>
  <w:style w:type="paragraph" w:styleId="56">
    <w:name w:val="envelope return"/>
    <w:basedOn w:val="1"/>
    <w:uiPriority w:val="0"/>
    <w:pPr>
      <w:snapToGrid w:val="0"/>
    </w:pPr>
    <w:rPr>
      <w:rFonts w:asciiTheme="majorHAnsi" w:hAnsiTheme="majorHAnsi" w:eastAsiaTheme="majorEastAsia" w:cstheme="majorBidi"/>
    </w:rPr>
  </w:style>
  <w:style w:type="paragraph" w:styleId="57">
    <w:name w:val="header"/>
    <w:basedOn w:val="1"/>
    <w:link w:val="95"/>
    <w:qFormat/>
    <w:uiPriority w:val="0"/>
    <w:pPr>
      <w:pBdr>
        <w:bottom w:val="single" w:color="auto" w:sz="6" w:space="1"/>
      </w:pBdr>
      <w:tabs>
        <w:tab w:val="center" w:pos="4153"/>
        <w:tab w:val="right" w:pos="8306"/>
      </w:tabs>
      <w:snapToGrid w:val="0"/>
      <w:jc w:val="center"/>
    </w:pPr>
    <w:rPr>
      <w:sz w:val="18"/>
      <w:szCs w:val="18"/>
      <w:lang w:val="zh-CN"/>
    </w:rPr>
  </w:style>
  <w:style w:type="paragraph" w:styleId="58">
    <w:name w:val="Signature"/>
    <w:basedOn w:val="1"/>
    <w:link w:val="130"/>
    <w:uiPriority w:val="0"/>
    <w:pPr>
      <w:ind w:left="100" w:leftChars="2100"/>
    </w:pPr>
  </w:style>
  <w:style w:type="paragraph" w:styleId="59">
    <w:name w:val="toc 1"/>
    <w:basedOn w:val="1"/>
    <w:next w:val="1"/>
    <w:qFormat/>
    <w:uiPriority w:val="39"/>
    <w:rPr>
      <w:sz w:val="28"/>
    </w:rPr>
  </w:style>
  <w:style w:type="paragraph" w:styleId="60">
    <w:name w:val="List Continue 4"/>
    <w:basedOn w:val="1"/>
    <w:uiPriority w:val="0"/>
    <w:pPr>
      <w:spacing w:after="120"/>
      <w:ind w:left="1680" w:leftChars="800"/>
      <w:contextualSpacing/>
    </w:pPr>
  </w:style>
  <w:style w:type="paragraph" w:styleId="61">
    <w:name w:val="toc 4"/>
    <w:basedOn w:val="1"/>
    <w:next w:val="1"/>
    <w:uiPriority w:val="0"/>
    <w:pPr>
      <w:ind w:left="1260" w:leftChars="600"/>
    </w:pPr>
  </w:style>
  <w:style w:type="paragraph" w:styleId="62">
    <w:name w:val="index heading"/>
    <w:basedOn w:val="1"/>
    <w:next w:val="63"/>
    <w:uiPriority w:val="0"/>
    <w:rPr>
      <w:rFonts w:asciiTheme="majorHAnsi" w:hAnsiTheme="majorHAnsi" w:eastAsiaTheme="majorEastAsia" w:cstheme="majorBidi"/>
      <w:b/>
      <w:bCs/>
    </w:rPr>
  </w:style>
  <w:style w:type="paragraph" w:styleId="63">
    <w:name w:val="index 1"/>
    <w:basedOn w:val="1"/>
    <w:next w:val="1"/>
    <w:uiPriority w:val="0"/>
  </w:style>
  <w:style w:type="paragraph" w:styleId="64">
    <w:name w:val="Subtitle"/>
    <w:basedOn w:val="1"/>
    <w:next w:val="1"/>
    <w:link w:val="122"/>
    <w:qFormat/>
    <w:uiPriority w:val="0"/>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65">
    <w:name w:val="List Number 5"/>
    <w:basedOn w:val="1"/>
    <w:uiPriority w:val="0"/>
    <w:pPr>
      <w:numPr>
        <w:ilvl w:val="0"/>
        <w:numId w:val="10"/>
      </w:numPr>
      <w:contextualSpacing/>
    </w:pPr>
  </w:style>
  <w:style w:type="paragraph" w:styleId="66">
    <w:name w:val="List"/>
    <w:basedOn w:val="1"/>
    <w:uiPriority w:val="0"/>
    <w:pPr>
      <w:ind w:left="200" w:hanging="200" w:hangingChars="200"/>
      <w:contextualSpacing/>
    </w:pPr>
  </w:style>
  <w:style w:type="paragraph" w:styleId="67">
    <w:name w:val="footnote text"/>
    <w:basedOn w:val="1"/>
    <w:link w:val="102"/>
    <w:unhideWhenUsed/>
    <w:uiPriority w:val="99"/>
    <w:pPr>
      <w:widowControl/>
      <w:jc w:val="left"/>
    </w:pPr>
    <w:rPr>
      <w:rFonts w:asciiTheme="minorHAnsi" w:hAnsiTheme="minorHAnsi" w:eastAsiaTheme="minorEastAsia"/>
      <w:kern w:val="0"/>
      <w:sz w:val="20"/>
      <w:szCs w:val="20"/>
    </w:rPr>
  </w:style>
  <w:style w:type="paragraph" w:styleId="68">
    <w:name w:val="toc 6"/>
    <w:basedOn w:val="1"/>
    <w:next w:val="1"/>
    <w:uiPriority w:val="0"/>
    <w:pPr>
      <w:ind w:left="2100" w:leftChars="1000"/>
    </w:pPr>
  </w:style>
  <w:style w:type="paragraph" w:styleId="69">
    <w:name w:val="List 5"/>
    <w:basedOn w:val="1"/>
    <w:uiPriority w:val="0"/>
    <w:pPr>
      <w:ind w:left="100" w:leftChars="800" w:hanging="200" w:hangingChars="200"/>
      <w:contextualSpacing/>
    </w:pPr>
  </w:style>
  <w:style w:type="paragraph" w:styleId="70">
    <w:name w:val="Body Text Indent 3"/>
    <w:basedOn w:val="1"/>
    <w:link w:val="146"/>
    <w:uiPriority w:val="0"/>
    <w:pPr>
      <w:spacing w:after="120"/>
      <w:ind w:left="420" w:leftChars="200"/>
    </w:pPr>
    <w:rPr>
      <w:sz w:val="16"/>
      <w:szCs w:val="16"/>
    </w:rPr>
  </w:style>
  <w:style w:type="paragraph" w:styleId="71">
    <w:name w:val="index 7"/>
    <w:basedOn w:val="1"/>
    <w:next w:val="1"/>
    <w:uiPriority w:val="0"/>
    <w:pPr>
      <w:ind w:left="1200" w:leftChars="1200"/>
    </w:pPr>
  </w:style>
  <w:style w:type="paragraph" w:styleId="72">
    <w:name w:val="index 9"/>
    <w:basedOn w:val="1"/>
    <w:next w:val="1"/>
    <w:uiPriority w:val="0"/>
    <w:pPr>
      <w:ind w:left="1600" w:leftChars="1600"/>
    </w:pPr>
  </w:style>
  <w:style w:type="paragraph" w:styleId="73">
    <w:name w:val="table of figures"/>
    <w:basedOn w:val="1"/>
    <w:next w:val="1"/>
    <w:uiPriority w:val="99"/>
    <w:pPr>
      <w:ind w:left="200" w:leftChars="200" w:hanging="200" w:hangingChars="200"/>
    </w:pPr>
  </w:style>
  <w:style w:type="paragraph" w:styleId="74">
    <w:name w:val="toc 2"/>
    <w:basedOn w:val="1"/>
    <w:next w:val="1"/>
    <w:uiPriority w:val="39"/>
    <w:pPr>
      <w:ind w:left="420" w:leftChars="200"/>
    </w:pPr>
  </w:style>
  <w:style w:type="paragraph" w:styleId="75">
    <w:name w:val="toc 9"/>
    <w:basedOn w:val="1"/>
    <w:next w:val="1"/>
    <w:uiPriority w:val="0"/>
    <w:pPr>
      <w:ind w:left="3360" w:leftChars="1600"/>
    </w:pPr>
  </w:style>
  <w:style w:type="paragraph" w:styleId="76">
    <w:name w:val="Body Text 2"/>
    <w:basedOn w:val="1"/>
    <w:link w:val="140"/>
    <w:uiPriority w:val="0"/>
    <w:pPr>
      <w:spacing w:after="120" w:line="480" w:lineRule="auto"/>
    </w:pPr>
  </w:style>
  <w:style w:type="paragraph" w:styleId="77">
    <w:name w:val="List 4"/>
    <w:basedOn w:val="1"/>
    <w:uiPriority w:val="0"/>
    <w:pPr>
      <w:ind w:left="100" w:leftChars="600" w:hanging="200" w:hangingChars="200"/>
      <w:contextualSpacing/>
    </w:pPr>
  </w:style>
  <w:style w:type="paragraph" w:styleId="78">
    <w:name w:val="List Continue 2"/>
    <w:basedOn w:val="1"/>
    <w:uiPriority w:val="0"/>
    <w:pPr>
      <w:spacing w:after="120"/>
      <w:ind w:left="840" w:leftChars="400"/>
      <w:contextualSpacing/>
    </w:pPr>
  </w:style>
  <w:style w:type="paragraph" w:styleId="79">
    <w:name w:val="Message Header"/>
    <w:basedOn w:val="1"/>
    <w:link w:val="136"/>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Theme="majorHAnsi" w:hAnsiTheme="majorHAnsi" w:eastAsiaTheme="majorEastAsia" w:cstheme="majorBidi"/>
      <w:sz w:val="24"/>
    </w:rPr>
  </w:style>
  <w:style w:type="paragraph" w:styleId="80">
    <w:name w:val="HTML Preformatted"/>
    <w:basedOn w:val="1"/>
    <w:link w:val="108"/>
    <w:uiPriority w:val="0"/>
    <w:rPr>
      <w:rFonts w:ascii="Courier New" w:hAnsi="Courier New" w:cs="Courier New"/>
      <w:sz w:val="20"/>
      <w:szCs w:val="20"/>
    </w:rPr>
  </w:style>
  <w:style w:type="paragraph" w:styleId="81">
    <w:name w:val="Normal (Web)"/>
    <w:basedOn w:val="1"/>
    <w:uiPriority w:val="0"/>
    <w:rPr>
      <w:sz w:val="24"/>
    </w:rPr>
  </w:style>
  <w:style w:type="paragraph" w:styleId="82">
    <w:name w:val="List Continue 3"/>
    <w:basedOn w:val="1"/>
    <w:uiPriority w:val="0"/>
    <w:pPr>
      <w:spacing w:after="120"/>
      <w:ind w:left="1260" w:leftChars="600"/>
      <w:contextualSpacing/>
    </w:pPr>
  </w:style>
  <w:style w:type="paragraph" w:styleId="83">
    <w:name w:val="index 2"/>
    <w:basedOn w:val="1"/>
    <w:next w:val="1"/>
    <w:uiPriority w:val="0"/>
    <w:pPr>
      <w:ind w:left="200" w:leftChars="200"/>
    </w:pPr>
  </w:style>
  <w:style w:type="paragraph" w:styleId="84">
    <w:name w:val="Title"/>
    <w:basedOn w:val="1"/>
    <w:next w:val="1"/>
    <w:link w:val="110"/>
    <w:qFormat/>
    <w:uiPriority w:val="0"/>
    <w:pPr>
      <w:spacing w:before="240" w:after="60"/>
      <w:jc w:val="center"/>
      <w:outlineLvl w:val="0"/>
    </w:pPr>
    <w:rPr>
      <w:rFonts w:asciiTheme="majorHAnsi" w:hAnsiTheme="majorHAnsi" w:eastAsiaTheme="majorEastAsia" w:cstheme="majorBidi"/>
      <w:b/>
      <w:bCs/>
      <w:sz w:val="32"/>
      <w:szCs w:val="32"/>
    </w:rPr>
  </w:style>
  <w:style w:type="paragraph" w:styleId="85">
    <w:name w:val="annotation subject"/>
    <w:basedOn w:val="28"/>
    <w:next w:val="28"/>
    <w:link w:val="129"/>
    <w:uiPriority w:val="0"/>
    <w:rPr>
      <w:b/>
      <w:bCs/>
    </w:rPr>
  </w:style>
  <w:style w:type="paragraph" w:styleId="86">
    <w:name w:val="Body Text First Indent"/>
    <w:basedOn w:val="34"/>
    <w:link w:val="142"/>
    <w:uiPriority w:val="0"/>
    <w:pPr>
      <w:ind w:firstLine="420" w:firstLineChars="100"/>
    </w:pPr>
  </w:style>
  <w:style w:type="paragraph" w:styleId="87">
    <w:name w:val="Body Text First Indent 2"/>
    <w:basedOn w:val="35"/>
    <w:link w:val="144"/>
    <w:uiPriority w:val="0"/>
    <w:pPr>
      <w:ind w:firstLine="420" w:firstLineChars="200"/>
    </w:pPr>
  </w:style>
  <w:style w:type="table" w:styleId="89">
    <w:name w:val="Table Grid"/>
    <w:basedOn w:val="88"/>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0">
    <w:name w:val="Light Shading Accent 1"/>
    <w:basedOn w:val="88"/>
    <w:uiPriority w:val="60"/>
    <w:rPr>
      <w:rFonts w:asciiTheme="minorHAnsi" w:hAnsiTheme="minorHAnsi" w:eastAsiaTheme="minorEastAsia" w:cstheme="minorBidi"/>
      <w:color w:val="2E75B6" w:themeColor="accent1" w:themeShade="BF"/>
      <w:sz w:val="22"/>
      <w:szCs w:val="22"/>
    </w:rPr>
    <w:tblPr>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92">
    <w:name w:val="page number"/>
    <w:basedOn w:val="91"/>
    <w:qFormat/>
    <w:uiPriority w:val="0"/>
  </w:style>
  <w:style w:type="character" w:styleId="93">
    <w:name w:val="FollowedHyperlink"/>
    <w:basedOn w:val="91"/>
    <w:qFormat/>
    <w:uiPriority w:val="0"/>
    <w:rPr>
      <w:color w:val="954F72" w:themeColor="followedHyperlink"/>
      <w:u w:val="single"/>
      <w14:textFill>
        <w14:solidFill>
          <w14:schemeClr w14:val="folHlink"/>
        </w14:solidFill>
      </w14:textFill>
    </w:rPr>
  </w:style>
  <w:style w:type="character" w:styleId="94">
    <w:name w:val="Hyperlink"/>
    <w:qFormat/>
    <w:uiPriority w:val="99"/>
    <w:rPr>
      <w:color w:val="000066"/>
      <w:u w:val="none"/>
    </w:rPr>
  </w:style>
  <w:style w:type="character" w:customStyle="1" w:styleId="95">
    <w:name w:val="页眉 字符"/>
    <w:link w:val="57"/>
    <w:qFormat/>
    <w:uiPriority w:val="0"/>
    <w:rPr>
      <w:kern w:val="2"/>
      <w:sz w:val="18"/>
      <w:szCs w:val="18"/>
    </w:rPr>
  </w:style>
  <w:style w:type="character" w:customStyle="1" w:styleId="96">
    <w:name w:val="页脚 字符"/>
    <w:link w:val="55"/>
    <w:uiPriority w:val="0"/>
    <w:rPr>
      <w:kern w:val="2"/>
      <w:sz w:val="18"/>
      <w:szCs w:val="18"/>
    </w:rPr>
  </w:style>
  <w:style w:type="character" w:customStyle="1" w:styleId="97">
    <w:name w:val="标题 1 字符"/>
    <w:link w:val="3"/>
    <w:uiPriority w:val="0"/>
    <w:rPr>
      <w:b/>
      <w:bCs/>
      <w:kern w:val="44"/>
      <w:sz w:val="44"/>
      <w:szCs w:val="44"/>
    </w:rPr>
  </w:style>
  <w:style w:type="paragraph" w:customStyle="1" w:styleId="98">
    <w:name w:val="正文1"/>
    <w:basedOn w:val="1"/>
    <w:qFormat/>
    <w:uiPriority w:val="0"/>
    <w:pPr>
      <w:ind w:firstLine="420" w:firstLineChars="200"/>
    </w:pPr>
    <w:rPr>
      <w:szCs w:val="20"/>
    </w:rPr>
  </w:style>
  <w:style w:type="paragraph" w:styleId="99">
    <w:name w:val="List Paragraph"/>
    <w:basedOn w:val="1"/>
    <w:qFormat/>
    <w:uiPriority w:val="34"/>
    <w:pPr>
      <w:ind w:firstLine="420" w:firstLineChars="200"/>
    </w:pPr>
  </w:style>
  <w:style w:type="character" w:customStyle="1" w:styleId="100">
    <w:name w:val="未处理的提及1"/>
    <w:basedOn w:val="91"/>
    <w:semiHidden/>
    <w:unhideWhenUsed/>
    <w:uiPriority w:val="99"/>
    <w:rPr>
      <w:color w:val="605E5C"/>
      <w:shd w:val="clear" w:color="auto" w:fill="E1DFDD"/>
    </w:rPr>
  </w:style>
  <w:style w:type="paragraph" w:customStyle="1" w:styleId="101">
    <w:name w:val="Decimal Aligned"/>
    <w:basedOn w:val="1"/>
    <w:qFormat/>
    <w:uiPriority w:val="40"/>
    <w:pPr>
      <w:widowControl/>
      <w:tabs>
        <w:tab w:val="decimal" w:pos="360"/>
      </w:tabs>
      <w:spacing w:after="200" w:line="276" w:lineRule="auto"/>
      <w:jc w:val="left"/>
    </w:pPr>
    <w:rPr>
      <w:rFonts w:asciiTheme="minorHAnsi" w:hAnsiTheme="minorHAnsi" w:eastAsiaTheme="minorEastAsia"/>
      <w:kern w:val="0"/>
      <w:sz w:val="22"/>
      <w:szCs w:val="22"/>
    </w:rPr>
  </w:style>
  <w:style w:type="character" w:customStyle="1" w:styleId="102">
    <w:name w:val="脚注文本 字符"/>
    <w:basedOn w:val="91"/>
    <w:link w:val="67"/>
    <w:uiPriority w:val="99"/>
    <w:rPr>
      <w:rFonts w:asciiTheme="minorHAnsi" w:hAnsiTheme="minorHAnsi" w:eastAsiaTheme="minorEastAsia"/>
    </w:rPr>
  </w:style>
  <w:style w:type="character" w:customStyle="1" w:styleId="103">
    <w:name w:val="不明显强调1"/>
    <w:basedOn w:val="91"/>
    <w:qFormat/>
    <w:uiPriority w:val="19"/>
    <w:rPr>
      <w:i/>
      <w:iCs/>
    </w:rPr>
  </w:style>
  <w:style w:type="table" w:customStyle="1" w:styleId="104">
    <w:name w:val="无格式表格 21"/>
    <w:basedOn w:val="88"/>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styleId="105">
    <w:name w:val="Placeholder Text"/>
    <w:basedOn w:val="91"/>
    <w:semiHidden/>
    <w:uiPriority w:val="99"/>
    <w:rPr>
      <w:color w:val="808080"/>
    </w:rPr>
  </w:style>
  <w:style w:type="character" w:customStyle="1" w:styleId="106">
    <w:name w:val="Unresolved Mention"/>
    <w:basedOn w:val="91"/>
    <w:semiHidden/>
    <w:unhideWhenUsed/>
    <w:uiPriority w:val="99"/>
    <w:rPr>
      <w:color w:val="605E5C"/>
      <w:shd w:val="clear" w:color="auto" w:fill="E1DFDD"/>
    </w:rPr>
  </w:style>
  <w:style w:type="character" w:customStyle="1" w:styleId="107">
    <w:name w:val="HTML 地址 字符"/>
    <w:basedOn w:val="91"/>
    <w:link w:val="41"/>
    <w:uiPriority w:val="0"/>
    <w:rPr>
      <w:i/>
      <w:iCs/>
      <w:kern w:val="2"/>
      <w:sz w:val="21"/>
      <w:szCs w:val="24"/>
    </w:rPr>
  </w:style>
  <w:style w:type="character" w:customStyle="1" w:styleId="108">
    <w:name w:val="HTML 预设格式 字符"/>
    <w:basedOn w:val="91"/>
    <w:link w:val="80"/>
    <w:uiPriority w:val="0"/>
    <w:rPr>
      <w:rFonts w:ascii="Courier New" w:hAnsi="Courier New" w:cs="Courier New"/>
      <w:kern w:val="2"/>
    </w:rPr>
  </w:style>
  <w:style w:type="paragraph" w:customStyle="1" w:styleId="109">
    <w:name w:val="TOC Heading"/>
    <w:basedOn w:val="3"/>
    <w:next w:val="1"/>
    <w:unhideWhenUsed/>
    <w:qFormat/>
    <w:uiPriority w:val="39"/>
    <w:pPr>
      <w:outlineLvl w:val="9"/>
    </w:pPr>
    <w:rPr>
      <w:lang w:val="en-US"/>
    </w:rPr>
  </w:style>
  <w:style w:type="character" w:customStyle="1" w:styleId="110">
    <w:name w:val="标题 字符"/>
    <w:basedOn w:val="91"/>
    <w:link w:val="84"/>
    <w:uiPriority w:val="0"/>
    <w:rPr>
      <w:rFonts w:asciiTheme="majorHAnsi" w:hAnsiTheme="majorHAnsi" w:eastAsiaTheme="majorEastAsia" w:cstheme="majorBidi"/>
      <w:b/>
      <w:bCs/>
      <w:kern w:val="2"/>
      <w:sz w:val="32"/>
      <w:szCs w:val="32"/>
    </w:rPr>
  </w:style>
  <w:style w:type="character" w:customStyle="1" w:styleId="111">
    <w:name w:val="标题 2 字符"/>
    <w:basedOn w:val="91"/>
    <w:link w:val="4"/>
    <w:semiHidden/>
    <w:uiPriority w:val="0"/>
    <w:rPr>
      <w:rFonts w:asciiTheme="majorHAnsi" w:hAnsiTheme="majorHAnsi" w:eastAsiaTheme="majorEastAsia" w:cstheme="majorBidi"/>
      <w:b/>
      <w:bCs/>
      <w:kern w:val="2"/>
      <w:sz w:val="32"/>
      <w:szCs w:val="32"/>
    </w:rPr>
  </w:style>
  <w:style w:type="character" w:customStyle="1" w:styleId="112">
    <w:name w:val="标题 3 字符"/>
    <w:basedOn w:val="91"/>
    <w:link w:val="5"/>
    <w:semiHidden/>
    <w:uiPriority w:val="0"/>
    <w:rPr>
      <w:b/>
      <w:bCs/>
      <w:kern w:val="2"/>
      <w:sz w:val="32"/>
      <w:szCs w:val="32"/>
    </w:rPr>
  </w:style>
  <w:style w:type="character" w:customStyle="1" w:styleId="113">
    <w:name w:val="标题 4 字符"/>
    <w:basedOn w:val="91"/>
    <w:link w:val="6"/>
    <w:semiHidden/>
    <w:uiPriority w:val="0"/>
    <w:rPr>
      <w:rFonts w:asciiTheme="majorHAnsi" w:hAnsiTheme="majorHAnsi" w:eastAsiaTheme="majorEastAsia" w:cstheme="majorBidi"/>
      <w:b/>
      <w:bCs/>
      <w:kern w:val="2"/>
      <w:sz w:val="28"/>
      <w:szCs w:val="28"/>
    </w:rPr>
  </w:style>
  <w:style w:type="character" w:customStyle="1" w:styleId="114">
    <w:name w:val="标题 5 字符"/>
    <w:basedOn w:val="91"/>
    <w:link w:val="7"/>
    <w:semiHidden/>
    <w:uiPriority w:val="0"/>
    <w:rPr>
      <w:b/>
      <w:bCs/>
      <w:kern w:val="2"/>
      <w:sz w:val="28"/>
      <w:szCs w:val="28"/>
    </w:rPr>
  </w:style>
  <w:style w:type="character" w:customStyle="1" w:styleId="115">
    <w:name w:val="标题 6 字符"/>
    <w:basedOn w:val="91"/>
    <w:link w:val="8"/>
    <w:semiHidden/>
    <w:uiPriority w:val="0"/>
    <w:rPr>
      <w:rFonts w:asciiTheme="majorHAnsi" w:hAnsiTheme="majorHAnsi" w:eastAsiaTheme="majorEastAsia" w:cstheme="majorBidi"/>
      <w:b/>
      <w:bCs/>
      <w:kern w:val="2"/>
      <w:sz w:val="24"/>
      <w:szCs w:val="24"/>
    </w:rPr>
  </w:style>
  <w:style w:type="character" w:customStyle="1" w:styleId="116">
    <w:name w:val="标题 7 字符"/>
    <w:basedOn w:val="91"/>
    <w:link w:val="9"/>
    <w:semiHidden/>
    <w:uiPriority w:val="0"/>
    <w:rPr>
      <w:b/>
      <w:bCs/>
      <w:kern w:val="2"/>
      <w:sz w:val="24"/>
      <w:szCs w:val="24"/>
    </w:rPr>
  </w:style>
  <w:style w:type="character" w:customStyle="1" w:styleId="117">
    <w:name w:val="标题 8 字符"/>
    <w:basedOn w:val="91"/>
    <w:link w:val="10"/>
    <w:semiHidden/>
    <w:uiPriority w:val="0"/>
    <w:rPr>
      <w:rFonts w:asciiTheme="majorHAnsi" w:hAnsiTheme="majorHAnsi" w:eastAsiaTheme="majorEastAsia" w:cstheme="majorBidi"/>
      <w:kern w:val="2"/>
      <w:sz w:val="24"/>
      <w:szCs w:val="24"/>
    </w:rPr>
  </w:style>
  <w:style w:type="character" w:customStyle="1" w:styleId="118">
    <w:name w:val="标题 9 字符"/>
    <w:basedOn w:val="91"/>
    <w:link w:val="11"/>
    <w:semiHidden/>
    <w:uiPriority w:val="0"/>
    <w:rPr>
      <w:rFonts w:asciiTheme="majorHAnsi" w:hAnsiTheme="majorHAnsi" w:eastAsiaTheme="majorEastAsia" w:cstheme="majorBidi"/>
      <w:kern w:val="2"/>
      <w:sz w:val="21"/>
      <w:szCs w:val="21"/>
    </w:rPr>
  </w:style>
  <w:style w:type="character" w:customStyle="1" w:styleId="119">
    <w:name w:val="称呼 字符"/>
    <w:basedOn w:val="91"/>
    <w:link w:val="30"/>
    <w:uiPriority w:val="0"/>
    <w:rPr>
      <w:kern w:val="2"/>
      <w:sz w:val="21"/>
      <w:szCs w:val="24"/>
    </w:rPr>
  </w:style>
  <w:style w:type="character" w:customStyle="1" w:styleId="120">
    <w:name w:val="纯文本 字符"/>
    <w:basedOn w:val="91"/>
    <w:link w:val="45"/>
    <w:uiPriority w:val="0"/>
    <w:rPr>
      <w:rFonts w:hAnsi="Courier New" w:cs="Courier New" w:asciiTheme="minorEastAsia" w:eastAsiaTheme="minorEastAsia"/>
      <w:kern w:val="2"/>
      <w:sz w:val="21"/>
      <w:szCs w:val="24"/>
    </w:rPr>
  </w:style>
  <w:style w:type="character" w:customStyle="1" w:styleId="121">
    <w:name w:val="电子邮件签名 字符"/>
    <w:basedOn w:val="91"/>
    <w:link w:val="19"/>
    <w:uiPriority w:val="0"/>
    <w:rPr>
      <w:kern w:val="2"/>
      <w:sz w:val="21"/>
      <w:szCs w:val="24"/>
    </w:rPr>
  </w:style>
  <w:style w:type="character" w:customStyle="1" w:styleId="122">
    <w:name w:val="副标题 字符"/>
    <w:basedOn w:val="91"/>
    <w:link w:val="64"/>
    <w:uiPriority w:val="0"/>
    <w:rPr>
      <w:rFonts w:asciiTheme="minorHAnsi" w:hAnsiTheme="minorHAnsi" w:eastAsiaTheme="minorEastAsia" w:cstheme="minorBidi"/>
      <w:b/>
      <w:bCs/>
      <w:kern w:val="28"/>
      <w:sz w:val="32"/>
      <w:szCs w:val="32"/>
    </w:rPr>
  </w:style>
  <w:style w:type="character" w:customStyle="1" w:styleId="123">
    <w:name w:val="宏文本 字符"/>
    <w:basedOn w:val="91"/>
    <w:link w:val="2"/>
    <w:uiPriority w:val="0"/>
    <w:rPr>
      <w:rFonts w:ascii="Courier New" w:hAnsi="Courier New" w:cs="Courier New"/>
      <w:kern w:val="2"/>
      <w:sz w:val="24"/>
      <w:szCs w:val="24"/>
    </w:rPr>
  </w:style>
  <w:style w:type="character" w:customStyle="1" w:styleId="124">
    <w:name w:val="结束语 字符"/>
    <w:basedOn w:val="91"/>
    <w:link w:val="32"/>
    <w:uiPriority w:val="0"/>
    <w:rPr>
      <w:kern w:val="2"/>
      <w:sz w:val="21"/>
      <w:szCs w:val="24"/>
    </w:rPr>
  </w:style>
  <w:style w:type="paragraph" w:styleId="125">
    <w:name w:val="Intense Quote"/>
    <w:basedOn w:val="1"/>
    <w:next w:val="1"/>
    <w:link w:val="126"/>
    <w:semiHidden/>
    <w:unhideWhenUsed/>
    <w:uiPriority w:val="99"/>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26">
    <w:name w:val="明显引用 字符"/>
    <w:basedOn w:val="91"/>
    <w:link w:val="125"/>
    <w:semiHidden/>
    <w:uiPriority w:val="99"/>
    <w:rPr>
      <w:i/>
      <w:iCs/>
      <w:color w:val="5B9BD5" w:themeColor="accent1"/>
      <w:kern w:val="2"/>
      <w:sz w:val="21"/>
      <w:szCs w:val="24"/>
      <w14:textFill>
        <w14:solidFill>
          <w14:schemeClr w14:val="accent1"/>
        </w14:solidFill>
      </w14:textFill>
    </w:rPr>
  </w:style>
  <w:style w:type="character" w:customStyle="1" w:styleId="127">
    <w:name w:val="批注框文本 字符"/>
    <w:basedOn w:val="91"/>
    <w:link w:val="54"/>
    <w:uiPriority w:val="0"/>
    <w:rPr>
      <w:kern w:val="2"/>
      <w:sz w:val="18"/>
      <w:szCs w:val="18"/>
    </w:rPr>
  </w:style>
  <w:style w:type="character" w:customStyle="1" w:styleId="128">
    <w:name w:val="批注文字 字符"/>
    <w:basedOn w:val="91"/>
    <w:link w:val="28"/>
    <w:uiPriority w:val="0"/>
    <w:rPr>
      <w:kern w:val="2"/>
      <w:sz w:val="21"/>
      <w:szCs w:val="24"/>
    </w:rPr>
  </w:style>
  <w:style w:type="character" w:customStyle="1" w:styleId="129">
    <w:name w:val="批注主题 字符"/>
    <w:basedOn w:val="128"/>
    <w:link w:val="85"/>
    <w:uiPriority w:val="0"/>
    <w:rPr>
      <w:b/>
      <w:bCs/>
      <w:kern w:val="2"/>
      <w:sz w:val="21"/>
      <w:szCs w:val="24"/>
    </w:rPr>
  </w:style>
  <w:style w:type="character" w:customStyle="1" w:styleId="130">
    <w:name w:val="签名 字符"/>
    <w:basedOn w:val="91"/>
    <w:link w:val="58"/>
    <w:uiPriority w:val="0"/>
    <w:rPr>
      <w:kern w:val="2"/>
      <w:sz w:val="21"/>
      <w:szCs w:val="24"/>
    </w:rPr>
  </w:style>
  <w:style w:type="character" w:customStyle="1" w:styleId="131">
    <w:name w:val="日期 字符"/>
    <w:basedOn w:val="91"/>
    <w:link w:val="50"/>
    <w:uiPriority w:val="0"/>
    <w:rPr>
      <w:kern w:val="2"/>
      <w:sz w:val="21"/>
      <w:szCs w:val="24"/>
    </w:rPr>
  </w:style>
  <w:style w:type="paragraph" w:customStyle="1" w:styleId="132">
    <w:name w:val="Bibliography"/>
    <w:basedOn w:val="1"/>
    <w:next w:val="1"/>
    <w:semiHidden/>
    <w:unhideWhenUsed/>
    <w:uiPriority w:val="37"/>
  </w:style>
  <w:style w:type="character" w:customStyle="1" w:styleId="133">
    <w:name w:val="尾注文本 字符"/>
    <w:basedOn w:val="91"/>
    <w:link w:val="52"/>
    <w:uiPriority w:val="0"/>
    <w:rPr>
      <w:kern w:val="2"/>
      <w:sz w:val="21"/>
      <w:szCs w:val="24"/>
    </w:rPr>
  </w:style>
  <w:style w:type="character" w:customStyle="1" w:styleId="134">
    <w:name w:val="文档结构图 字符"/>
    <w:basedOn w:val="91"/>
    <w:link w:val="26"/>
    <w:uiPriority w:val="0"/>
    <w:rPr>
      <w:rFonts w:ascii="Microsoft YaHei UI" w:eastAsia="Microsoft YaHei UI"/>
      <w:kern w:val="2"/>
      <w:sz w:val="18"/>
      <w:szCs w:val="18"/>
    </w:rPr>
  </w:style>
  <w:style w:type="paragraph" w:styleId="135">
    <w:name w:val="No Spacing"/>
    <w:semiHidden/>
    <w:unhideWhenUsed/>
    <w:uiPriority w:val="99"/>
    <w:pPr>
      <w:widowControl w:val="0"/>
      <w:jc w:val="both"/>
    </w:pPr>
    <w:rPr>
      <w:rFonts w:ascii="Times New Roman" w:hAnsi="Times New Roman" w:eastAsia="宋体" w:cs="Times New Roman"/>
      <w:kern w:val="2"/>
      <w:sz w:val="21"/>
      <w:szCs w:val="24"/>
      <w:lang w:val="en-US" w:eastAsia="zh-CN" w:bidi="ar-SA"/>
    </w:rPr>
  </w:style>
  <w:style w:type="character" w:customStyle="1" w:styleId="136">
    <w:name w:val="信息标题 字符"/>
    <w:basedOn w:val="91"/>
    <w:link w:val="79"/>
    <w:uiPriority w:val="0"/>
    <w:rPr>
      <w:rFonts w:asciiTheme="majorHAnsi" w:hAnsiTheme="majorHAnsi" w:eastAsiaTheme="majorEastAsia" w:cstheme="majorBidi"/>
      <w:kern w:val="2"/>
      <w:sz w:val="24"/>
      <w:szCs w:val="24"/>
      <w:shd w:val="pct20" w:color="auto" w:fill="auto"/>
    </w:rPr>
  </w:style>
  <w:style w:type="paragraph" w:styleId="137">
    <w:name w:val="Quote"/>
    <w:basedOn w:val="1"/>
    <w:next w:val="1"/>
    <w:link w:val="138"/>
    <w:semiHidden/>
    <w:unhideWhenUsed/>
    <w:uiPriority w:val="9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38">
    <w:name w:val="引用 字符"/>
    <w:basedOn w:val="91"/>
    <w:link w:val="137"/>
    <w:semiHidden/>
    <w:uiPriority w:val="99"/>
    <w:rPr>
      <w:i/>
      <w:iCs/>
      <w:color w:val="404040" w:themeColor="text1" w:themeTint="BF"/>
      <w:kern w:val="2"/>
      <w:sz w:val="21"/>
      <w:szCs w:val="24"/>
      <w14:textFill>
        <w14:solidFill>
          <w14:schemeClr w14:val="tx1">
            <w14:lumMod w14:val="75000"/>
            <w14:lumOff w14:val="25000"/>
          </w14:schemeClr>
        </w14:solidFill>
      </w14:textFill>
    </w:rPr>
  </w:style>
  <w:style w:type="character" w:customStyle="1" w:styleId="139">
    <w:name w:val="正文文本 字符"/>
    <w:basedOn w:val="91"/>
    <w:link w:val="34"/>
    <w:uiPriority w:val="0"/>
    <w:rPr>
      <w:kern w:val="2"/>
      <w:sz w:val="21"/>
      <w:szCs w:val="24"/>
    </w:rPr>
  </w:style>
  <w:style w:type="character" w:customStyle="1" w:styleId="140">
    <w:name w:val="正文文本 2 字符"/>
    <w:basedOn w:val="91"/>
    <w:link w:val="76"/>
    <w:uiPriority w:val="0"/>
    <w:rPr>
      <w:kern w:val="2"/>
      <w:sz w:val="21"/>
      <w:szCs w:val="24"/>
    </w:rPr>
  </w:style>
  <w:style w:type="character" w:customStyle="1" w:styleId="141">
    <w:name w:val="正文文本 3 字符"/>
    <w:basedOn w:val="91"/>
    <w:link w:val="31"/>
    <w:uiPriority w:val="0"/>
    <w:rPr>
      <w:kern w:val="2"/>
      <w:sz w:val="16"/>
      <w:szCs w:val="16"/>
    </w:rPr>
  </w:style>
  <w:style w:type="character" w:customStyle="1" w:styleId="142">
    <w:name w:val="正文文本首行缩进 字符"/>
    <w:basedOn w:val="139"/>
    <w:link w:val="86"/>
    <w:uiPriority w:val="0"/>
    <w:rPr>
      <w:kern w:val="2"/>
      <w:sz w:val="21"/>
      <w:szCs w:val="24"/>
    </w:rPr>
  </w:style>
  <w:style w:type="character" w:customStyle="1" w:styleId="143">
    <w:name w:val="正文文本缩进 字符"/>
    <w:basedOn w:val="91"/>
    <w:link w:val="35"/>
    <w:uiPriority w:val="0"/>
    <w:rPr>
      <w:kern w:val="2"/>
      <w:sz w:val="21"/>
      <w:szCs w:val="24"/>
    </w:rPr>
  </w:style>
  <w:style w:type="character" w:customStyle="1" w:styleId="144">
    <w:name w:val="正文文本首行缩进 2 字符"/>
    <w:basedOn w:val="143"/>
    <w:link w:val="87"/>
    <w:uiPriority w:val="0"/>
    <w:rPr>
      <w:kern w:val="2"/>
      <w:sz w:val="21"/>
      <w:szCs w:val="24"/>
    </w:rPr>
  </w:style>
  <w:style w:type="character" w:customStyle="1" w:styleId="145">
    <w:name w:val="正文文本缩进 2 字符"/>
    <w:basedOn w:val="91"/>
    <w:link w:val="51"/>
    <w:uiPriority w:val="0"/>
    <w:rPr>
      <w:kern w:val="2"/>
      <w:sz w:val="21"/>
      <w:szCs w:val="24"/>
    </w:rPr>
  </w:style>
  <w:style w:type="character" w:customStyle="1" w:styleId="146">
    <w:name w:val="正文文本缩进 3 字符"/>
    <w:basedOn w:val="91"/>
    <w:link w:val="70"/>
    <w:uiPriority w:val="0"/>
    <w:rPr>
      <w:kern w:val="2"/>
      <w:sz w:val="16"/>
      <w:szCs w:val="16"/>
    </w:rPr>
  </w:style>
  <w:style w:type="character" w:customStyle="1" w:styleId="147">
    <w:name w:val="注释标题 字符"/>
    <w:basedOn w:val="91"/>
    <w:link w:val="16"/>
    <w:uiPriority w:val="0"/>
    <w:rPr>
      <w:kern w:val="2"/>
      <w:sz w:val="21"/>
      <w:szCs w:val="24"/>
    </w:rPr>
  </w:style>
  <w:style w:type="paragraph" w:customStyle="1" w:styleId="148">
    <w:name w:val="题目2"/>
    <w:basedOn w:val="1"/>
    <w:next w:val="1"/>
    <w:uiPriority w:val="0"/>
    <w:pPr>
      <w:spacing w:line="480" w:lineRule="auto"/>
      <w:jc w:val="center"/>
    </w:pPr>
    <w:rPr>
      <w:rFonts w:eastAsia="黑体"/>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92FF7-95FC-4C0D-A664-1441D10976A2}">
  <ds:schemaRefs/>
</ds:datastoreItem>
</file>

<file path=docProps/app.xml><?xml version="1.0" encoding="utf-8"?>
<Properties xmlns="http://schemas.openxmlformats.org/officeDocument/2006/extended-properties" xmlns:vt="http://schemas.openxmlformats.org/officeDocument/2006/docPropsVTypes">
  <Template>Normal.dotm</Template>
  <Pages>49</Pages>
  <Words>11983</Words>
  <Characters>25622</Characters>
  <Lines>295</Lines>
  <Paragraphs>83</Paragraphs>
  <TotalTime>650</TotalTime>
  <ScaleCrop>false</ScaleCrop>
  <LinksUpToDate>false</LinksUpToDate>
  <CharactersWithSpaces>36128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2023-08-07T11:26:00Z</dcterms:created>
  <dc:creator>lukeyoyo</dc:creator>
  <cp:lastModifiedBy>皮卡丘</cp:lastModifiedBy>
  <cp:lastPrinted>2023-08-07T12:34:00Z</cp:lastPrinted>
  <dcterms:modified xsi:type="dcterms:W3CDTF">2024-03-01T14:16:01Z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25913A62DE692A8486777F649184B438_43</vt:lpwstr>
  </property>
</Properties>
</file>